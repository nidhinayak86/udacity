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4C3DA171" w14:textId="77777777" w:rsidR="00A75155" w:rsidRDefault="00A75155">
      <w:pPr>
        <w:spacing w:line="200" w:lineRule="exact"/>
        <w:rPr>
          <w:rFonts w:ascii="Times New Roman" w:eastAsia="Times New Roman" w:hAnsi="Times New Roman"/>
          <w:sz w:val="24"/>
        </w:rPr>
      </w:pPr>
    </w:p>
    <w:p w14:paraId="73674BA8" w14:textId="77777777" w:rsidR="00A75155" w:rsidRDefault="00A75155">
      <w:pPr>
        <w:spacing w:line="200" w:lineRule="exact"/>
        <w:rPr>
          <w:rFonts w:ascii="Times New Roman" w:eastAsia="Times New Roman" w:hAnsi="Times New Roman"/>
          <w:sz w:val="24"/>
        </w:rPr>
      </w:pPr>
    </w:p>
    <w:p w14:paraId="5CCE638A" w14:textId="77777777" w:rsidR="00A75155" w:rsidRDefault="00A75155">
      <w:pPr>
        <w:spacing w:line="200" w:lineRule="exact"/>
        <w:rPr>
          <w:rFonts w:ascii="Times New Roman" w:eastAsia="Times New Roman" w:hAnsi="Times New Roman"/>
          <w:sz w:val="24"/>
        </w:rPr>
      </w:pPr>
    </w:p>
    <w:p w14:paraId="74CD9A8B" w14:textId="77777777" w:rsidR="00A75155" w:rsidRDefault="00A75155">
      <w:pPr>
        <w:spacing w:line="338" w:lineRule="exact"/>
        <w:rPr>
          <w:rFonts w:ascii="Times New Roman" w:eastAsia="Times New Roman" w:hAnsi="Times New Roman"/>
          <w:sz w:val="24"/>
        </w:rPr>
      </w:pPr>
    </w:p>
    <w:p w14:paraId="0EAEB88A" w14:textId="77777777" w:rsidR="00A75155" w:rsidRDefault="00A75155" w:rsidP="00B32B83">
      <w:pPr>
        <w:spacing w:line="0" w:lineRule="atLeast"/>
        <w:ind w:right="40"/>
        <w:jc w:val="center"/>
        <w:rPr>
          <w:rFonts w:ascii="Arial" w:eastAsia="Arial" w:hAnsi="Arial"/>
          <w:color w:val="353744"/>
          <w:sz w:val="47"/>
        </w:rPr>
      </w:pPr>
      <w:r>
        <w:rPr>
          <w:rFonts w:ascii="Arial" w:eastAsia="Arial" w:hAnsi="Arial"/>
          <w:color w:val="353744"/>
          <w:sz w:val="47"/>
        </w:rPr>
        <w:t>Robot Motion Planning Capstone Project</w:t>
      </w:r>
    </w:p>
    <w:p w14:paraId="5FEA4B4A" w14:textId="77777777" w:rsidR="00B32B83" w:rsidRDefault="00B32B83" w:rsidP="00B32B83">
      <w:pPr>
        <w:spacing w:line="0" w:lineRule="atLeast"/>
        <w:ind w:right="40"/>
        <w:jc w:val="center"/>
        <w:rPr>
          <w:rFonts w:ascii="Arial" w:eastAsia="Arial" w:hAnsi="Arial"/>
          <w:color w:val="353744"/>
          <w:sz w:val="47"/>
        </w:rPr>
      </w:pPr>
    </w:p>
    <w:p w14:paraId="3A5748D3" w14:textId="77777777" w:rsidR="00B32B83" w:rsidRPr="00B32B83" w:rsidRDefault="00B32B83" w:rsidP="00B32B83">
      <w:pPr>
        <w:spacing w:line="0" w:lineRule="atLeast"/>
        <w:ind w:right="40"/>
        <w:jc w:val="center"/>
        <w:rPr>
          <w:rFonts w:ascii="Arial" w:eastAsia="Arial" w:hAnsi="Arial"/>
          <w:color w:val="353744"/>
          <w:sz w:val="36"/>
          <w:szCs w:val="36"/>
        </w:rPr>
      </w:pPr>
      <w:r w:rsidRPr="00B32B83">
        <w:rPr>
          <w:rFonts w:ascii="Arial" w:eastAsia="Arial" w:hAnsi="Arial"/>
          <w:color w:val="353744"/>
          <w:sz w:val="36"/>
          <w:szCs w:val="36"/>
        </w:rPr>
        <w:t>Plot and Navigate a Virtual Maze</w:t>
      </w:r>
    </w:p>
    <w:p w14:paraId="4191928E" w14:textId="77777777" w:rsidR="00B32B83" w:rsidRPr="00B32B83" w:rsidRDefault="00B32B83" w:rsidP="00B32B83">
      <w:pPr>
        <w:spacing w:line="0" w:lineRule="atLeast"/>
        <w:ind w:right="40"/>
        <w:jc w:val="center"/>
        <w:rPr>
          <w:rFonts w:ascii="Arial" w:eastAsia="Arial" w:hAnsi="Arial"/>
          <w:color w:val="353744"/>
          <w:sz w:val="36"/>
          <w:szCs w:val="36"/>
        </w:rPr>
      </w:pPr>
    </w:p>
    <w:p w14:paraId="08B02B81" w14:textId="77777777" w:rsidR="00B32B83" w:rsidRPr="00B32B83" w:rsidRDefault="00B32B83" w:rsidP="00B32B83">
      <w:pPr>
        <w:spacing w:line="0" w:lineRule="atLeast"/>
        <w:ind w:right="40"/>
        <w:jc w:val="center"/>
        <w:rPr>
          <w:rFonts w:ascii="Arial" w:eastAsia="Arial" w:hAnsi="Arial"/>
          <w:color w:val="353744"/>
          <w:sz w:val="36"/>
          <w:szCs w:val="36"/>
        </w:rPr>
      </w:pPr>
    </w:p>
    <w:p w14:paraId="6981A623" w14:textId="77777777" w:rsidR="00B32B83" w:rsidRPr="00B32B83" w:rsidRDefault="00B32B83" w:rsidP="00B32B83">
      <w:pPr>
        <w:spacing w:line="0" w:lineRule="atLeast"/>
        <w:ind w:right="40"/>
        <w:jc w:val="center"/>
        <w:rPr>
          <w:rFonts w:ascii="Arial" w:eastAsia="Arial" w:hAnsi="Arial"/>
          <w:color w:val="353744"/>
          <w:sz w:val="36"/>
          <w:szCs w:val="36"/>
        </w:rPr>
      </w:pPr>
    </w:p>
    <w:p w14:paraId="2DCF8859" w14:textId="77777777" w:rsidR="00B32B83" w:rsidRPr="00B32B83" w:rsidRDefault="00B32B83" w:rsidP="00B32B83">
      <w:pPr>
        <w:spacing w:line="0" w:lineRule="atLeast"/>
        <w:ind w:right="40"/>
        <w:jc w:val="center"/>
        <w:rPr>
          <w:rFonts w:ascii="Arial" w:eastAsia="Arial" w:hAnsi="Arial"/>
          <w:color w:val="353744"/>
          <w:sz w:val="36"/>
          <w:szCs w:val="36"/>
        </w:rPr>
      </w:pPr>
    </w:p>
    <w:p w14:paraId="0DAE8CEF" w14:textId="77777777" w:rsidR="00B32B83" w:rsidRPr="00B32B83" w:rsidRDefault="00B32B83" w:rsidP="00B32B83">
      <w:pPr>
        <w:spacing w:line="0" w:lineRule="atLeast"/>
        <w:ind w:right="40"/>
        <w:jc w:val="center"/>
        <w:rPr>
          <w:rFonts w:ascii="Arial" w:eastAsia="Arial" w:hAnsi="Arial"/>
          <w:color w:val="353744"/>
          <w:sz w:val="36"/>
          <w:szCs w:val="36"/>
        </w:rPr>
      </w:pPr>
    </w:p>
    <w:p w14:paraId="7C61750D" w14:textId="77777777" w:rsidR="00B32B83" w:rsidRPr="00B32B83" w:rsidRDefault="00B32B83" w:rsidP="00B32B83">
      <w:pPr>
        <w:spacing w:line="293" w:lineRule="exact"/>
        <w:rPr>
          <w:rFonts w:ascii="Arial" w:eastAsia="Times New Roman" w:hAnsi="Arial"/>
          <w:sz w:val="36"/>
          <w:szCs w:val="36"/>
        </w:rPr>
      </w:pPr>
      <w:r w:rsidRPr="00B32B83">
        <w:rPr>
          <w:rFonts w:ascii="Times New Roman" w:eastAsia="Times New Roman" w:hAnsi="Times New Roman"/>
          <w:sz w:val="36"/>
          <w:szCs w:val="36"/>
        </w:rPr>
        <w:t xml:space="preserve">                                 </w:t>
      </w:r>
      <w:r>
        <w:rPr>
          <w:rFonts w:ascii="Times New Roman" w:eastAsia="Times New Roman" w:hAnsi="Times New Roman"/>
          <w:sz w:val="36"/>
          <w:szCs w:val="36"/>
        </w:rPr>
        <w:t xml:space="preserve">       </w:t>
      </w:r>
      <w:r w:rsidRPr="00B32B83">
        <w:rPr>
          <w:rFonts w:ascii="Times New Roman" w:eastAsia="Times New Roman" w:hAnsi="Times New Roman"/>
          <w:sz w:val="36"/>
          <w:szCs w:val="36"/>
        </w:rPr>
        <w:t xml:space="preserve"> </w:t>
      </w:r>
      <w:r w:rsidRPr="00B32B83">
        <w:rPr>
          <w:rFonts w:ascii="Arial" w:eastAsia="Times New Roman" w:hAnsi="Arial"/>
          <w:sz w:val="36"/>
          <w:szCs w:val="36"/>
        </w:rPr>
        <w:t xml:space="preserve">Nidhi </w:t>
      </w:r>
      <w:proofErr w:type="spellStart"/>
      <w:r w:rsidRPr="00B32B83">
        <w:rPr>
          <w:rFonts w:ascii="Arial" w:eastAsia="Times New Roman" w:hAnsi="Arial"/>
          <w:sz w:val="36"/>
          <w:szCs w:val="36"/>
        </w:rPr>
        <w:t>Nayak</w:t>
      </w:r>
      <w:proofErr w:type="spellEnd"/>
    </w:p>
    <w:p w14:paraId="41D477D2" w14:textId="77777777" w:rsidR="00B32B83" w:rsidRPr="00B32B83" w:rsidRDefault="00B32B83" w:rsidP="00B32B83">
      <w:pPr>
        <w:spacing w:line="20" w:lineRule="exact"/>
        <w:rPr>
          <w:rFonts w:ascii="Times New Roman" w:eastAsia="Times New Roman" w:hAnsi="Times New Roman"/>
          <w:sz w:val="36"/>
          <w:szCs w:val="36"/>
        </w:rPr>
      </w:pPr>
    </w:p>
    <w:p w14:paraId="0F05961F" w14:textId="77777777" w:rsidR="00B32B83" w:rsidRPr="00B32B83" w:rsidRDefault="00B32B83" w:rsidP="00B32B83">
      <w:pPr>
        <w:spacing w:line="0" w:lineRule="atLeast"/>
        <w:ind w:right="20"/>
        <w:jc w:val="center"/>
        <w:rPr>
          <w:rFonts w:ascii="Arial" w:eastAsia="Arial" w:hAnsi="Arial"/>
          <w:color w:val="666666"/>
          <w:sz w:val="36"/>
          <w:szCs w:val="36"/>
        </w:rPr>
      </w:pPr>
      <w:proofErr w:type="spellStart"/>
      <w:r w:rsidRPr="00B32B83">
        <w:rPr>
          <w:rFonts w:ascii="Arial" w:eastAsia="Arial" w:hAnsi="Arial"/>
          <w:color w:val="666666"/>
          <w:sz w:val="36"/>
          <w:szCs w:val="36"/>
        </w:rPr>
        <w:t>Udacity</w:t>
      </w:r>
      <w:proofErr w:type="spellEnd"/>
      <w:r w:rsidRPr="00B32B83">
        <w:rPr>
          <w:rFonts w:ascii="Arial" w:eastAsia="Arial" w:hAnsi="Arial"/>
          <w:color w:val="666666"/>
          <w:sz w:val="36"/>
          <w:szCs w:val="36"/>
        </w:rPr>
        <w:t xml:space="preserve"> Machine Learning Nanodegree</w:t>
      </w:r>
    </w:p>
    <w:p w14:paraId="645CED24" w14:textId="77777777" w:rsidR="00B32B83" w:rsidRPr="00B32B83" w:rsidRDefault="00B32B83" w:rsidP="00B32B83">
      <w:pPr>
        <w:spacing w:line="8" w:lineRule="exact"/>
        <w:rPr>
          <w:rFonts w:ascii="Times New Roman" w:eastAsia="Times New Roman" w:hAnsi="Times New Roman"/>
          <w:sz w:val="36"/>
          <w:szCs w:val="36"/>
        </w:rPr>
      </w:pPr>
    </w:p>
    <w:p w14:paraId="5C025BAA" w14:textId="77777777" w:rsidR="00A75155" w:rsidRDefault="00B32B83" w:rsidP="00503661">
      <w:pPr>
        <w:spacing w:line="0" w:lineRule="atLeast"/>
        <w:ind w:right="40"/>
        <w:jc w:val="center"/>
        <w:rPr>
          <w:rFonts w:ascii="Times New Roman" w:eastAsia="Times New Roman" w:hAnsi="Times New Roman"/>
          <w:sz w:val="24"/>
        </w:rPr>
      </w:pPr>
      <w:r w:rsidRPr="00B32B83">
        <w:rPr>
          <w:rFonts w:ascii="Arial" w:eastAsia="Arial" w:hAnsi="Arial"/>
          <w:color w:val="666666"/>
          <w:sz w:val="36"/>
          <w:szCs w:val="36"/>
        </w:rPr>
        <w:t xml:space="preserve">September 15th, </w:t>
      </w:r>
      <w:r w:rsidR="00503661">
        <w:rPr>
          <w:rFonts w:ascii="Arial" w:eastAsia="Arial" w:hAnsi="Arial"/>
          <w:color w:val="666666"/>
          <w:sz w:val="36"/>
          <w:szCs w:val="36"/>
        </w:rPr>
        <w:t>2017</w:t>
      </w:r>
    </w:p>
    <w:p w14:paraId="61835D93" w14:textId="77777777" w:rsidR="00A75155" w:rsidRDefault="00A75155">
      <w:pPr>
        <w:spacing w:line="200" w:lineRule="exact"/>
        <w:rPr>
          <w:rFonts w:ascii="Times New Roman" w:eastAsia="Times New Roman" w:hAnsi="Times New Roman"/>
          <w:sz w:val="24"/>
        </w:rPr>
      </w:pPr>
    </w:p>
    <w:p w14:paraId="07A9C1EC" w14:textId="77777777" w:rsidR="00A75155" w:rsidRDefault="00A75155">
      <w:pPr>
        <w:spacing w:line="200" w:lineRule="exact"/>
        <w:rPr>
          <w:rFonts w:ascii="Times New Roman" w:eastAsia="Times New Roman" w:hAnsi="Times New Roman"/>
          <w:sz w:val="24"/>
        </w:rPr>
      </w:pPr>
    </w:p>
    <w:p w14:paraId="16813555" w14:textId="77777777" w:rsidR="00A75155" w:rsidRDefault="00A75155">
      <w:pPr>
        <w:spacing w:line="200" w:lineRule="exact"/>
        <w:rPr>
          <w:rFonts w:ascii="Times New Roman" w:eastAsia="Times New Roman" w:hAnsi="Times New Roman"/>
          <w:sz w:val="24"/>
        </w:rPr>
      </w:pPr>
    </w:p>
    <w:p w14:paraId="75E7B300" w14:textId="77777777" w:rsidR="00A75155" w:rsidRPr="002F105F" w:rsidRDefault="00E31D3C" w:rsidP="002F105F">
      <w:pPr>
        <w:spacing w:line="0" w:lineRule="atLeast"/>
        <w:jc w:val="center"/>
        <w:rPr>
          <w:rFonts w:ascii="Arial" w:eastAsia="Arial" w:hAnsi="Arial"/>
          <w:color w:val="666666"/>
          <w:sz w:val="28"/>
        </w:rPr>
        <w:sectPr w:rsidR="00A75155" w:rsidRPr="002F105F">
          <w:headerReference w:type="default" r:id="rId8"/>
          <w:pgSz w:w="12240" w:h="15840"/>
          <w:pgMar w:top="1440" w:right="1440" w:bottom="1440" w:left="1440" w:header="720" w:footer="720" w:gutter="0"/>
          <w:cols w:space="720"/>
        </w:sectPr>
      </w:pPr>
      <w:r>
        <w:rPr>
          <w:rFonts w:ascii="Times New Roman" w:eastAsia="Times New Roman" w:hAnsi="Times New Roman"/>
          <w:sz w:val="24"/>
        </w:rPr>
        <w:tab/>
      </w:r>
      <w:r>
        <w:rPr>
          <w:rFonts w:ascii="Times New Roman" w:eastAsia="Times New Roman" w:hAnsi="Times New Roman"/>
          <w:sz w:val="24"/>
        </w:rPr>
        <w:tab/>
      </w:r>
      <w:r>
        <w:rPr>
          <w:rFonts w:ascii="Times New Roman" w:eastAsia="Times New Roman" w:hAnsi="Times New Roman"/>
          <w:sz w:val="24"/>
        </w:rPr>
        <w:tab/>
      </w:r>
      <w:r>
        <w:rPr>
          <w:rFonts w:ascii="Times New Roman" w:eastAsia="Times New Roman" w:hAnsi="Times New Roman"/>
          <w:sz w:val="24"/>
        </w:rPr>
        <w:tab/>
      </w:r>
      <w:r w:rsidR="002F105F">
        <w:rPr>
          <w:rFonts w:ascii="Times New Roman" w:eastAsia="Times New Roman" w:hAnsi="Times New Roman"/>
          <w:sz w:val="24"/>
        </w:rPr>
        <w:tab/>
      </w:r>
    </w:p>
    <w:tbl>
      <w:tblPr>
        <w:tblW w:w="0" w:type="auto"/>
        <w:tblLayout w:type="fixed"/>
        <w:tblCellMar>
          <w:left w:w="0" w:type="dxa"/>
          <w:right w:w="0" w:type="dxa"/>
        </w:tblCellMar>
        <w:tblLook w:val="0000" w:firstRow="0" w:lastRow="0" w:firstColumn="0" w:lastColumn="0" w:noHBand="0" w:noVBand="0"/>
      </w:tblPr>
      <w:tblGrid>
        <w:gridCol w:w="6700"/>
        <w:gridCol w:w="3400"/>
      </w:tblGrid>
      <w:tr w:rsidR="00A75155" w14:paraId="60D2AED6" w14:textId="77777777">
        <w:trPr>
          <w:trHeight w:val="266"/>
        </w:trPr>
        <w:tc>
          <w:tcPr>
            <w:tcW w:w="6700" w:type="dxa"/>
            <w:shd w:val="clear" w:color="auto" w:fill="auto"/>
            <w:vAlign w:val="bottom"/>
          </w:tcPr>
          <w:p w14:paraId="54CAFEE2" w14:textId="77777777" w:rsidR="00A75155" w:rsidRDefault="00A75155">
            <w:pPr>
              <w:spacing w:line="0" w:lineRule="atLeast"/>
              <w:rPr>
                <w:rFonts w:ascii="Times New Roman" w:eastAsia="Times New Roman" w:hAnsi="Times New Roman"/>
                <w:sz w:val="23"/>
              </w:rPr>
            </w:pPr>
            <w:bookmarkStart w:id="0" w:name="page2"/>
            <w:bookmarkEnd w:id="0"/>
          </w:p>
        </w:tc>
        <w:tc>
          <w:tcPr>
            <w:tcW w:w="3400" w:type="dxa"/>
            <w:shd w:val="clear" w:color="auto" w:fill="auto"/>
            <w:vAlign w:val="bottom"/>
          </w:tcPr>
          <w:p w14:paraId="0AA115EC" w14:textId="77777777" w:rsidR="00A75155" w:rsidRDefault="00A75155">
            <w:pPr>
              <w:spacing w:line="0" w:lineRule="atLeast"/>
              <w:jc w:val="right"/>
              <w:rPr>
                <w:rFonts w:ascii="Arial" w:eastAsia="Arial" w:hAnsi="Arial"/>
                <w:color w:val="353744"/>
                <w:sz w:val="22"/>
              </w:rPr>
            </w:pPr>
            <w:r>
              <w:rPr>
                <w:rFonts w:ascii="Arial" w:eastAsia="Arial" w:hAnsi="Arial"/>
                <w:color w:val="353744"/>
                <w:sz w:val="22"/>
              </w:rPr>
              <w:t>1</w:t>
            </w:r>
          </w:p>
        </w:tc>
      </w:tr>
      <w:tr w:rsidR="00A75155" w14:paraId="3985AB2E" w14:textId="77777777" w:rsidTr="002F105F">
        <w:trPr>
          <w:trHeight w:val="1142"/>
        </w:trPr>
        <w:tc>
          <w:tcPr>
            <w:tcW w:w="6700" w:type="dxa"/>
            <w:shd w:val="clear" w:color="auto" w:fill="auto"/>
            <w:vAlign w:val="bottom"/>
          </w:tcPr>
          <w:p w14:paraId="0D8A391D" w14:textId="77777777" w:rsidR="002F105F" w:rsidRDefault="002F105F">
            <w:pPr>
              <w:spacing w:line="0" w:lineRule="atLeast"/>
              <w:rPr>
                <w:rFonts w:ascii="Arial" w:eastAsia="Arial" w:hAnsi="Arial"/>
                <w:b/>
                <w:color w:val="353744"/>
                <w:sz w:val="36"/>
              </w:rPr>
            </w:pPr>
          </w:p>
          <w:p w14:paraId="0ABDBA32" w14:textId="77777777" w:rsidR="00A75155" w:rsidRDefault="00A75155">
            <w:pPr>
              <w:spacing w:line="0" w:lineRule="atLeast"/>
              <w:rPr>
                <w:rFonts w:ascii="Arial" w:eastAsia="Arial" w:hAnsi="Arial"/>
                <w:b/>
                <w:color w:val="353744"/>
                <w:sz w:val="36"/>
              </w:rPr>
            </w:pPr>
            <w:r>
              <w:rPr>
                <w:rFonts w:ascii="Arial" w:eastAsia="Arial" w:hAnsi="Arial"/>
                <w:b/>
                <w:color w:val="353744"/>
                <w:sz w:val="36"/>
              </w:rPr>
              <w:t>TABLE OF CONTENTS</w:t>
            </w:r>
          </w:p>
        </w:tc>
        <w:tc>
          <w:tcPr>
            <w:tcW w:w="3400" w:type="dxa"/>
            <w:shd w:val="clear" w:color="auto" w:fill="auto"/>
            <w:vAlign w:val="bottom"/>
          </w:tcPr>
          <w:p w14:paraId="2B9CCD88" w14:textId="77777777" w:rsidR="00A75155" w:rsidRDefault="00A75155">
            <w:pPr>
              <w:spacing w:line="0" w:lineRule="atLeast"/>
              <w:rPr>
                <w:rFonts w:ascii="Times New Roman" w:eastAsia="Times New Roman" w:hAnsi="Times New Roman"/>
                <w:sz w:val="24"/>
              </w:rPr>
            </w:pPr>
          </w:p>
        </w:tc>
      </w:tr>
      <w:tr w:rsidR="00A75155" w14:paraId="5F76104B" w14:textId="77777777">
        <w:trPr>
          <w:trHeight w:val="873"/>
        </w:trPr>
        <w:tc>
          <w:tcPr>
            <w:tcW w:w="6700" w:type="dxa"/>
            <w:shd w:val="clear" w:color="auto" w:fill="auto"/>
            <w:vAlign w:val="bottom"/>
          </w:tcPr>
          <w:p w14:paraId="5804D635" w14:textId="77777777" w:rsidR="00A75155" w:rsidRDefault="00FF773B">
            <w:pPr>
              <w:spacing w:line="0" w:lineRule="atLeast"/>
              <w:rPr>
                <w:rFonts w:ascii="Arial" w:eastAsia="Arial" w:hAnsi="Arial"/>
                <w:b/>
                <w:color w:val="353744"/>
                <w:sz w:val="22"/>
              </w:rPr>
            </w:pPr>
            <w:hyperlink w:anchor="page2" w:history="1">
              <w:r w:rsidR="00A75155">
                <w:rPr>
                  <w:rFonts w:ascii="Arial" w:eastAsia="Arial" w:hAnsi="Arial"/>
                  <w:b/>
                  <w:color w:val="353744"/>
                  <w:sz w:val="22"/>
                </w:rPr>
                <w:t>TABLE OF CONTENTS</w:t>
              </w:r>
            </w:hyperlink>
          </w:p>
        </w:tc>
        <w:tc>
          <w:tcPr>
            <w:tcW w:w="3400" w:type="dxa"/>
            <w:shd w:val="clear" w:color="auto" w:fill="auto"/>
            <w:vAlign w:val="bottom"/>
          </w:tcPr>
          <w:p w14:paraId="4C9A8891" w14:textId="77777777" w:rsidR="00A75155" w:rsidRDefault="00FF773B">
            <w:pPr>
              <w:spacing w:line="0" w:lineRule="atLeast"/>
              <w:jc w:val="right"/>
              <w:rPr>
                <w:rFonts w:ascii="Arial" w:eastAsia="Arial" w:hAnsi="Arial"/>
                <w:b/>
                <w:color w:val="353744"/>
                <w:sz w:val="22"/>
              </w:rPr>
            </w:pPr>
            <w:hyperlink w:anchor="page2" w:history="1">
              <w:r w:rsidR="00A75155">
                <w:rPr>
                  <w:rFonts w:ascii="Arial" w:eastAsia="Arial" w:hAnsi="Arial"/>
                  <w:b/>
                  <w:color w:val="353744"/>
                  <w:sz w:val="22"/>
                </w:rPr>
                <w:t>1</w:t>
              </w:r>
            </w:hyperlink>
          </w:p>
        </w:tc>
      </w:tr>
      <w:tr w:rsidR="00A75155" w14:paraId="1840FFB6" w14:textId="77777777">
        <w:trPr>
          <w:trHeight w:val="465"/>
        </w:trPr>
        <w:tc>
          <w:tcPr>
            <w:tcW w:w="6700" w:type="dxa"/>
            <w:shd w:val="clear" w:color="auto" w:fill="auto"/>
            <w:vAlign w:val="bottom"/>
          </w:tcPr>
          <w:p w14:paraId="4F5C037B" w14:textId="77777777" w:rsidR="00A75155" w:rsidRDefault="00FF773B">
            <w:pPr>
              <w:spacing w:line="0" w:lineRule="atLeast"/>
              <w:rPr>
                <w:rFonts w:ascii="Arial" w:eastAsia="Arial" w:hAnsi="Arial"/>
                <w:b/>
                <w:color w:val="353744"/>
                <w:sz w:val="22"/>
              </w:rPr>
            </w:pPr>
            <w:hyperlink w:anchor="page3" w:history="1">
              <w:r w:rsidR="00A75155">
                <w:rPr>
                  <w:rFonts w:ascii="Arial" w:eastAsia="Arial" w:hAnsi="Arial"/>
                  <w:b/>
                  <w:color w:val="353744"/>
                  <w:sz w:val="22"/>
                </w:rPr>
                <w:t>DEFINITION</w:t>
              </w:r>
            </w:hyperlink>
          </w:p>
        </w:tc>
        <w:tc>
          <w:tcPr>
            <w:tcW w:w="3400" w:type="dxa"/>
            <w:shd w:val="clear" w:color="auto" w:fill="auto"/>
            <w:vAlign w:val="bottom"/>
          </w:tcPr>
          <w:p w14:paraId="17FE77A7" w14:textId="77777777" w:rsidR="00A75155" w:rsidRDefault="00FF773B">
            <w:pPr>
              <w:spacing w:line="0" w:lineRule="atLeast"/>
              <w:jc w:val="right"/>
              <w:rPr>
                <w:rFonts w:ascii="Arial" w:eastAsia="Arial" w:hAnsi="Arial"/>
                <w:b/>
                <w:color w:val="353744"/>
                <w:sz w:val="22"/>
              </w:rPr>
            </w:pPr>
            <w:hyperlink w:anchor="page3" w:history="1">
              <w:r w:rsidR="00A75155">
                <w:rPr>
                  <w:rFonts w:ascii="Arial" w:eastAsia="Arial" w:hAnsi="Arial"/>
                  <w:b/>
                  <w:color w:val="353744"/>
                  <w:sz w:val="22"/>
                </w:rPr>
                <w:t>2</w:t>
              </w:r>
            </w:hyperlink>
          </w:p>
        </w:tc>
      </w:tr>
      <w:tr w:rsidR="00A75155" w14:paraId="297E19EA" w14:textId="77777777">
        <w:trPr>
          <w:trHeight w:val="330"/>
        </w:trPr>
        <w:tc>
          <w:tcPr>
            <w:tcW w:w="6700" w:type="dxa"/>
            <w:shd w:val="clear" w:color="auto" w:fill="auto"/>
            <w:vAlign w:val="bottom"/>
          </w:tcPr>
          <w:p w14:paraId="109EABE2" w14:textId="77777777" w:rsidR="00A75155" w:rsidRDefault="00FF773B">
            <w:pPr>
              <w:spacing w:line="0" w:lineRule="atLeast"/>
              <w:ind w:left="360"/>
              <w:rPr>
                <w:rFonts w:ascii="Arial" w:eastAsia="Arial" w:hAnsi="Arial"/>
                <w:color w:val="353744"/>
                <w:sz w:val="22"/>
              </w:rPr>
            </w:pPr>
            <w:hyperlink w:anchor="page3" w:history="1">
              <w:r w:rsidR="00A75155">
                <w:rPr>
                  <w:rFonts w:ascii="Arial" w:eastAsia="Arial" w:hAnsi="Arial"/>
                  <w:color w:val="353744"/>
                  <w:sz w:val="22"/>
                </w:rPr>
                <w:t>Project Overview</w:t>
              </w:r>
            </w:hyperlink>
          </w:p>
        </w:tc>
        <w:tc>
          <w:tcPr>
            <w:tcW w:w="3400" w:type="dxa"/>
            <w:shd w:val="clear" w:color="auto" w:fill="auto"/>
            <w:vAlign w:val="bottom"/>
          </w:tcPr>
          <w:p w14:paraId="3234AA82" w14:textId="77777777" w:rsidR="00A75155" w:rsidRDefault="00FF773B">
            <w:pPr>
              <w:spacing w:line="0" w:lineRule="atLeast"/>
              <w:jc w:val="right"/>
              <w:rPr>
                <w:rFonts w:ascii="Arial" w:eastAsia="Arial" w:hAnsi="Arial"/>
                <w:color w:val="353744"/>
                <w:sz w:val="22"/>
              </w:rPr>
            </w:pPr>
            <w:hyperlink w:anchor="page3" w:history="1">
              <w:r w:rsidR="00A75155">
                <w:rPr>
                  <w:rFonts w:ascii="Arial" w:eastAsia="Arial" w:hAnsi="Arial"/>
                  <w:color w:val="353744"/>
                  <w:sz w:val="22"/>
                </w:rPr>
                <w:t>2</w:t>
              </w:r>
            </w:hyperlink>
          </w:p>
        </w:tc>
      </w:tr>
      <w:tr w:rsidR="00A75155" w14:paraId="73FFDEA2" w14:textId="77777777">
        <w:trPr>
          <w:trHeight w:val="330"/>
        </w:trPr>
        <w:tc>
          <w:tcPr>
            <w:tcW w:w="6700" w:type="dxa"/>
            <w:shd w:val="clear" w:color="auto" w:fill="auto"/>
            <w:vAlign w:val="bottom"/>
          </w:tcPr>
          <w:p w14:paraId="65B4F3EE" w14:textId="77777777" w:rsidR="00A75155" w:rsidRDefault="00FF773B">
            <w:pPr>
              <w:spacing w:line="0" w:lineRule="atLeast"/>
              <w:ind w:left="360"/>
              <w:rPr>
                <w:rFonts w:ascii="Arial" w:eastAsia="Arial" w:hAnsi="Arial"/>
                <w:color w:val="353744"/>
                <w:sz w:val="22"/>
              </w:rPr>
            </w:pPr>
            <w:hyperlink w:anchor="page3" w:history="1">
              <w:r w:rsidR="00A75155">
                <w:rPr>
                  <w:rFonts w:ascii="Arial" w:eastAsia="Arial" w:hAnsi="Arial"/>
                  <w:color w:val="353744"/>
                  <w:sz w:val="22"/>
                </w:rPr>
                <w:t>Problem Statement</w:t>
              </w:r>
            </w:hyperlink>
          </w:p>
        </w:tc>
        <w:tc>
          <w:tcPr>
            <w:tcW w:w="3400" w:type="dxa"/>
            <w:shd w:val="clear" w:color="auto" w:fill="auto"/>
            <w:vAlign w:val="bottom"/>
          </w:tcPr>
          <w:p w14:paraId="69FEEE10" w14:textId="77777777" w:rsidR="00A75155" w:rsidRDefault="00FF773B">
            <w:pPr>
              <w:spacing w:line="0" w:lineRule="atLeast"/>
              <w:jc w:val="right"/>
              <w:rPr>
                <w:rFonts w:ascii="Arial" w:eastAsia="Arial" w:hAnsi="Arial"/>
                <w:color w:val="353744"/>
                <w:sz w:val="22"/>
              </w:rPr>
            </w:pPr>
            <w:hyperlink w:anchor="page3" w:history="1">
              <w:r w:rsidR="00A75155">
                <w:rPr>
                  <w:rFonts w:ascii="Arial" w:eastAsia="Arial" w:hAnsi="Arial"/>
                  <w:color w:val="353744"/>
                  <w:sz w:val="22"/>
                </w:rPr>
                <w:t>2</w:t>
              </w:r>
            </w:hyperlink>
          </w:p>
        </w:tc>
      </w:tr>
      <w:tr w:rsidR="00A75155" w14:paraId="78CD7EA5" w14:textId="77777777">
        <w:trPr>
          <w:trHeight w:val="330"/>
        </w:trPr>
        <w:tc>
          <w:tcPr>
            <w:tcW w:w="6700" w:type="dxa"/>
            <w:shd w:val="clear" w:color="auto" w:fill="auto"/>
            <w:vAlign w:val="bottom"/>
          </w:tcPr>
          <w:p w14:paraId="3A0CF299" w14:textId="77777777" w:rsidR="00A75155" w:rsidRDefault="00FF773B">
            <w:pPr>
              <w:spacing w:line="0" w:lineRule="atLeast"/>
              <w:ind w:left="360"/>
              <w:rPr>
                <w:rFonts w:ascii="Arial" w:eastAsia="Arial" w:hAnsi="Arial"/>
                <w:color w:val="353744"/>
                <w:sz w:val="22"/>
              </w:rPr>
            </w:pPr>
            <w:hyperlink w:anchor="page4" w:history="1">
              <w:r w:rsidR="00A75155">
                <w:rPr>
                  <w:rFonts w:ascii="Arial" w:eastAsia="Arial" w:hAnsi="Arial"/>
                  <w:color w:val="353744"/>
                  <w:sz w:val="22"/>
                </w:rPr>
                <w:t>Metrics</w:t>
              </w:r>
            </w:hyperlink>
          </w:p>
        </w:tc>
        <w:tc>
          <w:tcPr>
            <w:tcW w:w="3400" w:type="dxa"/>
            <w:shd w:val="clear" w:color="auto" w:fill="auto"/>
            <w:vAlign w:val="bottom"/>
          </w:tcPr>
          <w:p w14:paraId="1DC3BA44" w14:textId="77777777" w:rsidR="00A75155" w:rsidRDefault="00FF773B">
            <w:pPr>
              <w:spacing w:line="0" w:lineRule="atLeast"/>
              <w:jc w:val="right"/>
              <w:rPr>
                <w:rFonts w:ascii="Arial" w:eastAsia="Arial" w:hAnsi="Arial"/>
                <w:color w:val="353744"/>
                <w:sz w:val="22"/>
              </w:rPr>
            </w:pPr>
            <w:hyperlink w:anchor="page4" w:history="1">
              <w:r w:rsidR="00A75155">
                <w:rPr>
                  <w:rFonts w:ascii="Arial" w:eastAsia="Arial" w:hAnsi="Arial"/>
                  <w:color w:val="353744"/>
                  <w:sz w:val="22"/>
                </w:rPr>
                <w:t>3</w:t>
              </w:r>
            </w:hyperlink>
          </w:p>
        </w:tc>
      </w:tr>
      <w:tr w:rsidR="00A75155" w14:paraId="3B20C15B" w14:textId="77777777">
        <w:trPr>
          <w:trHeight w:val="465"/>
        </w:trPr>
        <w:tc>
          <w:tcPr>
            <w:tcW w:w="6700" w:type="dxa"/>
            <w:shd w:val="clear" w:color="auto" w:fill="auto"/>
            <w:vAlign w:val="bottom"/>
          </w:tcPr>
          <w:p w14:paraId="7E8065C4" w14:textId="77777777" w:rsidR="00A75155" w:rsidRDefault="00FF773B">
            <w:pPr>
              <w:spacing w:line="0" w:lineRule="atLeast"/>
              <w:rPr>
                <w:rFonts w:ascii="Arial" w:eastAsia="Arial" w:hAnsi="Arial"/>
                <w:b/>
                <w:color w:val="353744"/>
                <w:sz w:val="22"/>
              </w:rPr>
            </w:pPr>
            <w:hyperlink w:anchor="page4" w:history="1">
              <w:r w:rsidR="00A75155">
                <w:rPr>
                  <w:rFonts w:ascii="Arial" w:eastAsia="Arial" w:hAnsi="Arial"/>
                  <w:b/>
                  <w:color w:val="353744"/>
                  <w:sz w:val="22"/>
                </w:rPr>
                <w:t>ANALYSIS</w:t>
              </w:r>
            </w:hyperlink>
          </w:p>
        </w:tc>
        <w:tc>
          <w:tcPr>
            <w:tcW w:w="3400" w:type="dxa"/>
            <w:shd w:val="clear" w:color="auto" w:fill="auto"/>
            <w:vAlign w:val="bottom"/>
          </w:tcPr>
          <w:p w14:paraId="1ECD0AB7" w14:textId="77777777" w:rsidR="00A75155" w:rsidRDefault="00FF773B">
            <w:pPr>
              <w:spacing w:line="0" w:lineRule="atLeast"/>
              <w:jc w:val="right"/>
              <w:rPr>
                <w:rFonts w:ascii="Arial" w:eastAsia="Arial" w:hAnsi="Arial"/>
                <w:b/>
                <w:color w:val="353744"/>
                <w:sz w:val="22"/>
              </w:rPr>
            </w:pPr>
            <w:hyperlink w:anchor="page4" w:history="1">
              <w:r w:rsidR="00A75155">
                <w:rPr>
                  <w:rFonts w:ascii="Arial" w:eastAsia="Arial" w:hAnsi="Arial"/>
                  <w:b/>
                  <w:color w:val="353744"/>
                  <w:sz w:val="22"/>
                </w:rPr>
                <w:t>3</w:t>
              </w:r>
            </w:hyperlink>
          </w:p>
        </w:tc>
      </w:tr>
      <w:tr w:rsidR="00A75155" w14:paraId="53E4EBD6" w14:textId="77777777">
        <w:trPr>
          <w:trHeight w:val="330"/>
        </w:trPr>
        <w:tc>
          <w:tcPr>
            <w:tcW w:w="6700" w:type="dxa"/>
            <w:shd w:val="clear" w:color="auto" w:fill="auto"/>
            <w:vAlign w:val="bottom"/>
          </w:tcPr>
          <w:p w14:paraId="72A6A6B5" w14:textId="77777777" w:rsidR="00A75155" w:rsidRDefault="00FF773B">
            <w:pPr>
              <w:spacing w:line="0" w:lineRule="atLeast"/>
              <w:ind w:left="360"/>
              <w:rPr>
                <w:rFonts w:ascii="Arial" w:eastAsia="Arial" w:hAnsi="Arial"/>
                <w:color w:val="353744"/>
                <w:sz w:val="22"/>
              </w:rPr>
            </w:pPr>
            <w:hyperlink w:anchor="page4" w:history="1">
              <w:r w:rsidR="00A75155">
                <w:rPr>
                  <w:rFonts w:ascii="Arial" w:eastAsia="Arial" w:hAnsi="Arial"/>
                  <w:color w:val="353744"/>
                  <w:sz w:val="22"/>
                </w:rPr>
                <w:t>Data Exploration</w:t>
              </w:r>
            </w:hyperlink>
          </w:p>
        </w:tc>
        <w:tc>
          <w:tcPr>
            <w:tcW w:w="3400" w:type="dxa"/>
            <w:shd w:val="clear" w:color="auto" w:fill="auto"/>
            <w:vAlign w:val="bottom"/>
          </w:tcPr>
          <w:p w14:paraId="7E56681C" w14:textId="77777777" w:rsidR="00A75155" w:rsidRDefault="00FF773B">
            <w:pPr>
              <w:spacing w:line="0" w:lineRule="atLeast"/>
              <w:jc w:val="right"/>
              <w:rPr>
                <w:rFonts w:ascii="Arial" w:eastAsia="Arial" w:hAnsi="Arial"/>
                <w:color w:val="353744"/>
                <w:sz w:val="22"/>
              </w:rPr>
            </w:pPr>
            <w:hyperlink w:anchor="page4" w:history="1">
              <w:r w:rsidR="00A75155">
                <w:rPr>
                  <w:rFonts w:ascii="Arial" w:eastAsia="Arial" w:hAnsi="Arial"/>
                  <w:color w:val="353744"/>
                  <w:sz w:val="22"/>
                </w:rPr>
                <w:t>3</w:t>
              </w:r>
            </w:hyperlink>
          </w:p>
        </w:tc>
      </w:tr>
      <w:tr w:rsidR="00A75155" w14:paraId="28D2C208" w14:textId="77777777">
        <w:trPr>
          <w:trHeight w:val="330"/>
        </w:trPr>
        <w:tc>
          <w:tcPr>
            <w:tcW w:w="6700" w:type="dxa"/>
            <w:shd w:val="clear" w:color="auto" w:fill="auto"/>
            <w:vAlign w:val="bottom"/>
          </w:tcPr>
          <w:p w14:paraId="10385FB7" w14:textId="77777777" w:rsidR="00A75155" w:rsidRDefault="00FF773B">
            <w:pPr>
              <w:spacing w:line="0" w:lineRule="atLeast"/>
              <w:ind w:left="360"/>
              <w:rPr>
                <w:rFonts w:ascii="Arial" w:eastAsia="Arial" w:hAnsi="Arial"/>
                <w:color w:val="353744"/>
                <w:sz w:val="22"/>
              </w:rPr>
            </w:pPr>
            <w:hyperlink w:anchor="page7" w:history="1">
              <w:r w:rsidR="00A75155">
                <w:rPr>
                  <w:rFonts w:ascii="Arial" w:eastAsia="Arial" w:hAnsi="Arial"/>
                  <w:color w:val="353744"/>
                  <w:sz w:val="22"/>
                </w:rPr>
                <w:t>Exploratory Visualization</w:t>
              </w:r>
            </w:hyperlink>
          </w:p>
        </w:tc>
        <w:tc>
          <w:tcPr>
            <w:tcW w:w="3400" w:type="dxa"/>
            <w:shd w:val="clear" w:color="auto" w:fill="auto"/>
            <w:vAlign w:val="bottom"/>
          </w:tcPr>
          <w:p w14:paraId="5DBCA354" w14:textId="77777777" w:rsidR="00A75155" w:rsidRDefault="00FF773B">
            <w:pPr>
              <w:spacing w:line="0" w:lineRule="atLeast"/>
              <w:jc w:val="right"/>
              <w:rPr>
                <w:rFonts w:ascii="Arial" w:eastAsia="Arial" w:hAnsi="Arial"/>
                <w:color w:val="353744"/>
                <w:sz w:val="22"/>
              </w:rPr>
            </w:pPr>
            <w:hyperlink w:anchor="page7" w:history="1">
              <w:r w:rsidR="00A75155">
                <w:rPr>
                  <w:rFonts w:ascii="Arial" w:eastAsia="Arial" w:hAnsi="Arial"/>
                  <w:color w:val="353744"/>
                  <w:sz w:val="22"/>
                </w:rPr>
                <w:t>6</w:t>
              </w:r>
            </w:hyperlink>
          </w:p>
        </w:tc>
      </w:tr>
      <w:tr w:rsidR="00A75155" w14:paraId="7F2A208F" w14:textId="77777777">
        <w:trPr>
          <w:trHeight w:val="330"/>
        </w:trPr>
        <w:tc>
          <w:tcPr>
            <w:tcW w:w="6700" w:type="dxa"/>
            <w:shd w:val="clear" w:color="auto" w:fill="auto"/>
            <w:vAlign w:val="bottom"/>
          </w:tcPr>
          <w:p w14:paraId="386A71B1" w14:textId="77777777" w:rsidR="00A75155" w:rsidRDefault="00FF773B">
            <w:pPr>
              <w:spacing w:line="0" w:lineRule="atLeast"/>
              <w:ind w:left="360"/>
              <w:rPr>
                <w:rFonts w:ascii="Arial" w:eastAsia="Arial" w:hAnsi="Arial"/>
                <w:color w:val="353744"/>
                <w:sz w:val="22"/>
              </w:rPr>
            </w:pPr>
            <w:hyperlink w:anchor="page12" w:history="1">
              <w:r w:rsidR="00A75155">
                <w:rPr>
                  <w:rFonts w:ascii="Arial" w:eastAsia="Arial" w:hAnsi="Arial"/>
                  <w:color w:val="353744"/>
                  <w:sz w:val="22"/>
                </w:rPr>
                <w:t>Algorithms and Techniques</w:t>
              </w:r>
            </w:hyperlink>
          </w:p>
        </w:tc>
        <w:tc>
          <w:tcPr>
            <w:tcW w:w="3400" w:type="dxa"/>
            <w:shd w:val="clear" w:color="auto" w:fill="auto"/>
            <w:vAlign w:val="bottom"/>
          </w:tcPr>
          <w:p w14:paraId="66986366" w14:textId="77777777" w:rsidR="00A75155" w:rsidRDefault="00FF773B">
            <w:pPr>
              <w:spacing w:line="0" w:lineRule="atLeast"/>
              <w:jc w:val="right"/>
              <w:rPr>
                <w:rFonts w:ascii="Arial" w:eastAsia="Arial" w:hAnsi="Arial"/>
                <w:color w:val="353744"/>
                <w:sz w:val="22"/>
              </w:rPr>
            </w:pPr>
            <w:hyperlink w:anchor="page12" w:history="1">
              <w:r w:rsidR="00A75155">
                <w:rPr>
                  <w:rFonts w:ascii="Arial" w:eastAsia="Arial" w:hAnsi="Arial"/>
                  <w:color w:val="353744"/>
                  <w:sz w:val="22"/>
                </w:rPr>
                <w:t>11</w:t>
              </w:r>
            </w:hyperlink>
          </w:p>
        </w:tc>
      </w:tr>
      <w:tr w:rsidR="00A75155" w14:paraId="6F8466FD" w14:textId="77777777">
        <w:trPr>
          <w:trHeight w:val="330"/>
        </w:trPr>
        <w:tc>
          <w:tcPr>
            <w:tcW w:w="6700" w:type="dxa"/>
            <w:shd w:val="clear" w:color="auto" w:fill="auto"/>
            <w:vAlign w:val="bottom"/>
          </w:tcPr>
          <w:p w14:paraId="0E300C5B" w14:textId="77777777" w:rsidR="00A75155" w:rsidRDefault="00FF773B">
            <w:pPr>
              <w:spacing w:line="0" w:lineRule="atLeast"/>
              <w:ind w:left="360"/>
              <w:rPr>
                <w:rFonts w:ascii="Arial" w:eastAsia="Arial" w:hAnsi="Arial"/>
                <w:color w:val="353744"/>
                <w:sz w:val="22"/>
              </w:rPr>
            </w:pPr>
            <w:hyperlink w:anchor="page15" w:history="1">
              <w:r w:rsidR="00A75155">
                <w:rPr>
                  <w:rFonts w:ascii="Arial" w:eastAsia="Arial" w:hAnsi="Arial"/>
                  <w:color w:val="353744"/>
                  <w:sz w:val="22"/>
                </w:rPr>
                <w:t>Benchmark</w:t>
              </w:r>
            </w:hyperlink>
          </w:p>
        </w:tc>
        <w:tc>
          <w:tcPr>
            <w:tcW w:w="3400" w:type="dxa"/>
            <w:shd w:val="clear" w:color="auto" w:fill="auto"/>
            <w:vAlign w:val="bottom"/>
          </w:tcPr>
          <w:p w14:paraId="6456C304" w14:textId="77777777" w:rsidR="00A75155" w:rsidRDefault="00FF773B">
            <w:pPr>
              <w:spacing w:line="0" w:lineRule="atLeast"/>
              <w:jc w:val="right"/>
              <w:rPr>
                <w:rFonts w:ascii="Arial" w:eastAsia="Arial" w:hAnsi="Arial"/>
                <w:color w:val="353744"/>
                <w:sz w:val="22"/>
              </w:rPr>
            </w:pPr>
            <w:hyperlink w:anchor="page15" w:history="1">
              <w:r w:rsidR="00A75155">
                <w:rPr>
                  <w:rFonts w:ascii="Arial" w:eastAsia="Arial" w:hAnsi="Arial"/>
                  <w:color w:val="353744"/>
                  <w:sz w:val="22"/>
                </w:rPr>
                <w:t>14</w:t>
              </w:r>
            </w:hyperlink>
          </w:p>
        </w:tc>
      </w:tr>
      <w:tr w:rsidR="00A75155" w14:paraId="0CCD2499" w14:textId="77777777">
        <w:trPr>
          <w:trHeight w:val="465"/>
        </w:trPr>
        <w:tc>
          <w:tcPr>
            <w:tcW w:w="6700" w:type="dxa"/>
            <w:shd w:val="clear" w:color="auto" w:fill="auto"/>
            <w:vAlign w:val="bottom"/>
          </w:tcPr>
          <w:p w14:paraId="456FDF63" w14:textId="77777777" w:rsidR="00A75155" w:rsidRDefault="00FF773B">
            <w:pPr>
              <w:spacing w:line="0" w:lineRule="atLeast"/>
              <w:rPr>
                <w:rFonts w:ascii="Arial" w:eastAsia="Arial" w:hAnsi="Arial"/>
                <w:b/>
                <w:color w:val="353744"/>
                <w:sz w:val="22"/>
              </w:rPr>
            </w:pPr>
            <w:hyperlink w:anchor="page16" w:history="1">
              <w:r w:rsidR="00A75155">
                <w:rPr>
                  <w:rFonts w:ascii="Arial" w:eastAsia="Arial" w:hAnsi="Arial"/>
                  <w:b/>
                  <w:color w:val="353744"/>
                  <w:sz w:val="22"/>
                </w:rPr>
                <w:t>METHODOLOGY</w:t>
              </w:r>
            </w:hyperlink>
          </w:p>
        </w:tc>
        <w:tc>
          <w:tcPr>
            <w:tcW w:w="3400" w:type="dxa"/>
            <w:shd w:val="clear" w:color="auto" w:fill="auto"/>
            <w:vAlign w:val="bottom"/>
          </w:tcPr>
          <w:p w14:paraId="6FD9ACF5" w14:textId="77777777" w:rsidR="00A75155" w:rsidRDefault="00FF773B">
            <w:pPr>
              <w:spacing w:line="0" w:lineRule="atLeast"/>
              <w:jc w:val="right"/>
              <w:rPr>
                <w:rFonts w:ascii="Arial" w:eastAsia="Arial" w:hAnsi="Arial"/>
                <w:b/>
                <w:color w:val="353744"/>
                <w:sz w:val="22"/>
              </w:rPr>
            </w:pPr>
            <w:hyperlink w:anchor="page16" w:history="1">
              <w:r w:rsidR="00A75155">
                <w:rPr>
                  <w:rFonts w:ascii="Arial" w:eastAsia="Arial" w:hAnsi="Arial"/>
                  <w:b/>
                  <w:color w:val="353744"/>
                  <w:sz w:val="22"/>
                </w:rPr>
                <w:t>15</w:t>
              </w:r>
            </w:hyperlink>
          </w:p>
        </w:tc>
      </w:tr>
      <w:tr w:rsidR="00A75155" w14:paraId="13BE8C19" w14:textId="77777777">
        <w:trPr>
          <w:trHeight w:val="330"/>
        </w:trPr>
        <w:tc>
          <w:tcPr>
            <w:tcW w:w="6700" w:type="dxa"/>
            <w:shd w:val="clear" w:color="auto" w:fill="auto"/>
            <w:vAlign w:val="bottom"/>
          </w:tcPr>
          <w:p w14:paraId="3501C325" w14:textId="77777777" w:rsidR="00A75155" w:rsidRDefault="00FF773B">
            <w:pPr>
              <w:spacing w:line="0" w:lineRule="atLeast"/>
              <w:ind w:left="360"/>
              <w:rPr>
                <w:rFonts w:ascii="Arial" w:eastAsia="Arial" w:hAnsi="Arial"/>
                <w:color w:val="353744"/>
                <w:sz w:val="22"/>
              </w:rPr>
            </w:pPr>
            <w:hyperlink w:anchor="page16" w:history="1">
              <w:r w:rsidR="00A75155">
                <w:rPr>
                  <w:rFonts w:ascii="Arial" w:eastAsia="Arial" w:hAnsi="Arial"/>
                  <w:color w:val="353744"/>
                  <w:sz w:val="22"/>
                </w:rPr>
                <w:t>Data Preprocessing</w:t>
              </w:r>
            </w:hyperlink>
          </w:p>
        </w:tc>
        <w:tc>
          <w:tcPr>
            <w:tcW w:w="3400" w:type="dxa"/>
            <w:shd w:val="clear" w:color="auto" w:fill="auto"/>
            <w:vAlign w:val="bottom"/>
          </w:tcPr>
          <w:p w14:paraId="1FA839CF" w14:textId="77777777" w:rsidR="00A75155" w:rsidRDefault="00FF773B">
            <w:pPr>
              <w:spacing w:line="0" w:lineRule="atLeast"/>
              <w:jc w:val="right"/>
              <w:rPr>
                <w:rFonts w:ascii="Arial" w:eastAsia="Arial" w:hAnsi="Arial"/>
                <w:color w:val="353744"/>
                <w:sz w:val="22"/>
              </w:rPr>
            </w:pPr>
            <w:hyperlink w:anchor="page16" w:history="1">
              <w:r w:rsidR="00A75155">
                <w:rPr>
                  <w:rFonts w:ascii="Arial" w:eastAsia="Arial" w:hAnsi="Arial"/>
                  <w:color w:val="353744"/>
                  <w:sz w:val="22"/>
                </w:rPr>
                <w:t>15</w:t>
              </w:r>
            </w:hyperlink>
          </w:p>
        </w:tc>
      </w:tr>
      <w:tr w:rsidR="00A75155" w14:paraId="3B32BA4E" w14:textId="77777777">
        <w:trPr>
          <w:trHeight w:val="330"/>
        </w:trPr>
        <w:tc>
          <w:tcPr>
            <w:tcW w:w="6700" w:type="dxa"/>
            <w:shd w:val="clear" w:color="auto" w:fill="auto"/>
            <w:vAlign w:val="bottom"/>
          </w:tcPr>
          <w:p w14:paraId="10116304" w14:textId="77777777" w:rsidR="00A75155" w:rsidRDefault="00FF773B">
            <w:pPr>
              <w:spacing w:line="0" w:lineRule="atLeast"/>
              <w:ind w:left="360"/>
              <w:rPr>
                <w:rFonts w:ascii="Arial" w:eastAsia="Arial" w:hAnsi="Arial"/>
                <w:color w:val="353744"/>
                <w:sz w:val="22"/>
              </w:rPr>
            </w:pPr>
            <w:hyperlink w:anchor="page16" w:history="1">
              <w:r w:rsidR="00A75155">
                <w:rPr>
                  <w:rFonts w:ascii="Arial" w:eastAsia="Arial" w:hAnsi="Arial"/>
                  <w:color w:val="353744"/>
                  <w:sz w:val="22"/>
                </w:rPr>
                <w:t>Implementation</w:t>
              </w:r>
            </w:hyperlink>
          </w:p>
        </w:tc>
        <w:tc>
          <w:tcPr>
            <w:tcW w:w="3400" w:type="dxa"/>
            <w:shd w:val="clear" w:color="auto" w:fill="auto"/>
            <w:vAlign w:val="bottom"/>
          </w:tcPr>
          <w:p w14:paraId="06105252" w14:textId="77777777" w:rsidR="00A75155" w:rsidRDefault="00FF773B">
            <w:pPr>
              <w:spacing w:line="0" w:lineRule="atLeast"/>
              <w:jc w:val="right"/>
              <w:rPr>
                <w:rFonts w:ascii="Arial" w:eastAsia="Arial" w:hAnsi="Arial"/>
                <w:color w:val="353744"/>
                <w:sz w:val="22"/>
              </w:rPr>
            </w:pPr>
            <w:hyperlink w:anchor="page16" w:history="1">
              <w:r w:rsidR="00A75155">
                <w:rPr>
                  <w:rFonts w:ascii="Arial" w:eastAsia="Arial" w:hAnsi="Arial"/>
                  <w:color w:val="353744"/>
                  <w:sz w:val="22"/>
                </w:rPr>
                <w:t>15</w:t>
              </w:r>
            </w:hyperlink>
          </w:p>
        </w:tc>
      </w:tr>
      <w:tr w:rsidR="00A75155" w14:paraId="5C520CD9" w14:textId="77777777">
        <w:trPr>
          <w:trHeight w:val="330"/>
        </w:trPr>
        <w:tc>
          <w:tcPr>
            <w:tcW w:w="6700" w:type="dxa"/>
            <w:shd w:val="clear" w:color="auto" w:fill="auto"/>
            <w:vAlign w:val="bottom"/>
          </w:tcPr>
          <w:p w14:paraId="242203C0" w14:textId="77777777" w:rsidR="00A75155" w:rsidRDefault="00FF773B">
            <w:pPr>
              <w:spacing w:line="0" w:lineRule="atLeast"/>
              <w:ind w:left="360"/>
              <w:rPr>
                <w:rFonts w:ascii="Arial" w:eastAsia="Arial" w:hAnsi="Arial"/>
                <w:color w:val="353744"/>
                <w:sz w:val="22"/>
              </w:rPr>
            </w:pPr>
            <w:hyperlink w:anchor="page19" w:history="1">
              <w:r w:rsidR="00A75155">
                <w:rPr>
                  <w:rFonts w:ascii="Arial" w:eastAsia="Arial" w:hAnsi="Arial"/>
                  <w:color w:val="353744"/>
                  <w:sz w:val="22"/>
                </w:rPr>
                <w:t>Refinement</w:t>
              </w:r>
            </w:hyperlink>
          </w:p>
        </w:tc>
        <w:tc>
          <w:tcPr>
            <w:tcW w:w="3400" w:type="dxa"/>
            <w:shd w:val="clear" w:color="auto" w:fill="auto"/>
            <w:vAlign w:val="bottom"/>
          </w:tcPr>
          <w:p w14:paraId="47F6A62E" w14:textId="77777777" w:rsidR="00A75155" w:rsidRDefault="00FF773B">
            <w:pPr>
              <w:spacing w:line="0" w:lineRule="atLeast"/>
              <w:jc w:val="right"/>
              <w:rPr>
                <w:rFonts w:ascii="Arial" w:eastAsia="Arial" w:hAnsi="Arial"/>
                <w:color w:val="353744"/>
                <w:sz w:val="22"/>
              </w:rPr>
            </w:pPr>
            <w:hyperlink w:anchor="page19" w:history="1">
              <w:r w:rsidR="00A75155">
                <w:rPr>
                  <w:rFonts w:ascii="Arial" w:eastAsia="Arial" w:hAnsi="Arial"/>
                  <w:color w:val="353744"/>
                  <w:sz w:val="22"/>
                </w:rPr>
                <w:t>18</w:t>
              </w:r>
            </w:hyperlink>
          </w:p>
        </w:tc>
      </w:tr>
      <w:tr w:rsidR="00A75155" w14:paraId="3EFDE32A" w14:textId="77777777">
        <w:trPr>
          <w:trHeight w:val="465"/>
        </w:trPr>
        <w:tc>
          <w:tcPr>
            <w:tcW w:w="6700" w:type="dxa"/>
            <w:shd w:val="clear" w:color="auto" w:fill="auto"/>
            <w:vAlign w:val="bottom"/>
          </w:tcPr>
          <w:p w14:paraId="52C3CE60" w14:textId="77777777" w:rsidR="00A75155" w:rsidRDefault="00FF773B">
            <w:pPr>
              <w:spacing w:line="0" w:lineRule="atLeast"/>
              <w:rPr>
                <w:rFonts w:ascii="Arial" w:eastAsia="Arial" w:hAnsi="Arial"/>
                <w:b/>
                <w:color w:val="353744"/>
                <w:sz w:val="22"/>
              </w:rPr>
            </w:pPr>
            <w:hyperlink w:anchor="page21" w:history="1">
              <w:r w:rsidR="00A75155">
                <w:rPr>
                  <w:rFonts w:ascii="Arial" w:eastAsia="Arial" w:hAnsi="Arial"/>
                  <w:b/>
                  <w:color w:val="353744"/>
                  <w:sz w:val="22"/>
                </w:rPr>
                <w:t>RESULTS</w:t>
              </w:r>
            </w:hyperlink>
          </w:p>
        </w:tc>
        <w:tc>
          <w:tcPr>
            <w:tcW w:w="3400" w:type="dxa"/>
            <w:shd w:val="clear" w:color="auto" w:fill="auto"/>
            <w:vAlign w:val="bottom"/>
          </w:tcPr>
          <w:p w14:paraId="3CD12825" w14:textId="77777777" w:rsidR="00A75155" w:rsidRDefault="00FF773B">
            <w:pPr>
              <w:spacing w:line="0" w:lineRule="atLeast"/>
              <w:jc w:val="right"/>
              <w:rPr>
                <w:rFonts w:ascii="Arial" w:eastAsia="Arial" w:hAnsi="Arial"/>
                <w:b/>
                <w:color w:val="353744"/>
                <w:sz w:val="22"/>
              </w:rPr>
            </w:pPr>
            <w:hyperlink w:anchor="page21" w:history="1">
              <w:r w:rsidR="00A75155">
                <w:rPr>
                  <w:rFonts w:ascii="Arial" w:eastAsia="Arial" w:hAnsi="Arial"/>
                  <w:b/>
                  <w:color w:val="353744"/>
                  <w:sz w:val="22"/>
                </w:rPr>
                <w:t>20</w:t>
              </w:r>
            </w:hyperlink>
          </w:p>
        </w:tc>
      </w:tr>
      <w:tr w:rsidR="00A75155" w14:paraId="279CD2A2" w14:textId="77777777">
        <w:trPr>
          <w:trHeight w:val="330"/>
        </w:trPr>
        <w:tc>
          <w:tcPr>
            <w:tcW w:w="6700" w:type="dxa"/>
            <w:shd w:val="clear" w:color="auto" w:fill="auto"/>
            <w:vAlign w:val="bottom"/>
          </w:tcPr>
          <w:p w14:paraId="2D00A64A" w14:textId="77777777" w:rsidR="00A75155" w:rsidRDefault="00FF773B">
            <w:pPr>
              <w:spacing w:line="0" w:lineRule="atLeast"/>
              <w:ind w:left="360"/>
              <w:rPr>
                <w:rFonts w:ascii="Arial" w:eastAsia="Arial" w:hAnsi="Arial"/>
                <w:color w:val="353744"/>
                <w:sz w:val="22"/>
              </w:rPr>
            </w:pPr>
            <w:hyperlink w:anchor="page21" w:history="1">
              <w:r w:rsidR="00A75155">
                <w:rPr>
                  <w:rFonts w:ascii="Arial" w:eastAsia="Arial" w:hAnsi="Arial"/>
                  <w:color w:val="353744"/>
                  <w:sz w:val="22"/>
                </w:rPr>
                <w:t>Model Evaluation and Validation</w:t>
              </w:r>
            </w:hyperlink>
          </w:p>
        </w:tc>
        <w:tc>
          <w:tcPr>
            <w:tcW w:w="3400" w:type="dxa"/>
            <w:shd w:val="clear" w:color="auto" w:fill="auto"/>
            <w:vAlign w:val="bottom"/>
          </w:tcPr>
          <w:p w14:paraId="0CF82B2B" w14:textId="77777777" w:rsidR="00A75155" w:rsidRDefault="00FF773B">
            <w:pPr>
              <w:spacing w:line="0" w:lineRule="atLeast"/>
              <w:jc w:val="right"/>
              <w:rPr>
                <w:rFonts w:ascii="Arial" w:eastAsia="Arial" w:hAnsi="Arial"/>
                <w:color w:val="353744"/>
                <w:sz w:val="22"/>
              </w:rPr>
            </w:pPr>
            <w:hyperlink w:anchor="page21" w:history="1">
              <w:r w:rsidR="00A75155">
                <w:rPr>
                  <w:rFonts w:ascii="Arial" w:eastAsia="Arial" w:hAnsi="Arial"/>
                  <w:color w:val="353744"/>
                  <w:sz w:val="22"/>
                </w:rPr>
                <w:t>20</w:t>
              </w:r>
            </w:hyperlink>
          </w:p>
        </w:tc>
      </w:tr>
      <w:tr w:rsidR="00A75155" w14:paraId="61E05F6C" w14:textId="77777777">
        <w:trPr>
          <w:trHeight w:val="330"/>
        </w:trPr>
        <w:tc>
          <w:tcPr>
            <w:tcW w:w="6700" w:type="dxa"/>
            <w:shd w:val="clear" w:color="auto" w:fill="auto"/>
            <w:vAlign w:val="bottom"/>
          </w:tcPr>
          <w:p w14:paraId="46496BAA" w14:textId="77777777" w:rsidR="00A75155" w:rsidRDefault="00FF773B">
            <w:pPr>
              <w:spacing w:line="0" w:lineRule="atLeast"/>
              <w:ind w:left="360"/>
              <w:rPr>
                <w:rFonts w:ascii="Arial" w:eastAsia="Arial" w:hAnsi="Arial"/>
                <w:color w:val="353744"/>
                <w:sz w:val="22"/>
              </w:rPr>
            </w:pPr>
            <w:hyperlink w:anchor="page23" w:history="1">
              <w:r w:rsidR="00A75155">
                <w:rPr>
                  <w:rFonts w:ascii="Arial" w:eastAsia="Arial" w:hAnsi="Arial"/>
                  <w:color w:val="353744"/>
                  <w:sz w:val="22"/>
                </w:rPr>
                <w:t>Justification</w:t>
              </w:r>
            </w:hyperlink>
          </w:p>
        </w:tc>
        <w:tc>
          <w:tcPr>
            <w:tcW w:w="3400" w:type="dxa"/>
            <w:shd w:val="clear" w:color="auto" w:fill="auto"/>
            <w:vAlign w:val="bottom"/>
          </w:tcPr>
          <w:p w14:paraId="09B4384C" w14:textId="77777777" w:rsidR="00A75155" w:rsidRDefault="00FF773B">
            <w:pPr>
              <w:spacing w:line="0" w:lineRule="atLeast"/>
              <w:jc w:val="right"/>
              <w:rPr>
                <w:rFonts w:ascii="Arial" w:eastAsia="Arial" w:hAnsi="Arial"/>
                <w:color w:val="353744"/>
                <w:sz w:val="22"/>
              </w:rPr>
            </w:pPr>
            <w:hyperlink w:anchor="page23" w:history="1">
              <w:r w:rsidR="00A75155">
                <w:rPr>
                  <w:rFonts w:ascii="Arial" w:eastAsia="Arial" w:hAnsi="Arial"/>
                  <w:color w:val="353744"/>
                  <w:sz w:val="22"/>
                </w:rPr>
                <w:t>22</w:t>
              </w:r>
            </w:hyperlink>
          </w:p>
        </w:tc>
      </w:tr>
      <w:tr w:rsidR="00A75155" w14:paraId="7C2D1CA6" w14:textId="77777777">
        <w:trPr>
          <w:trHeight w:val="465"/>
        </w:trPr>
        <w:tc>
          <w:tcPr>
            <w:tcW w:w="6700" w:type="dxa"/>
            <w:shd w:val="clear" w:color="auto" w:fill="auto"/>
            <w:vAlign w:val="bottom"/>
          </w:tcPr>
          <w:p w14:paraId="77B9ABB1" w14:textId="77777777" w:rsidR="00A75155" w:rsidRDefault="00FF773B">
            <w:pPr>
              <w:spacing w:line="0" w:lineRule="atLeast"/>
              <w:rPr>
                <w:rFonts w:ascii="Arial" w:eastAsia="Arial" w:hAnsi="Arial"/>
                <w:b/>
                <w:color w:val="353744"/>
                <w:sz w:val="22"/>
              </w:rPr>
            </w:pPr>
            <w:hyperlink w:anchor="page23" w:history="1">
              <w:r w:rsidR="00A75155">
                <w:rPr>
                  <w:rFonts w:ascii="Arial" w:eastAsia="Arial" w:hAnsi="Arial"/>
                  <w:b/>
                  <w:color w:val="353744"/>
                  <w:sz w:val="22"/>
                </w:rPr>
                <w:t>CONCLUSION</w:t>
              </w:r>
            </w:hyperlink>
          </w:p>
        </w:tc>
        <w:tc>
          <w:tcPr>
            <w:tcW w:w="3400" w:type="dxa"/>
            <w:shd w:val="clear" w:color="auto" w:fill="auto"/>
            <w:vAlign w:val="bottom"/>
          </w:tcPr>
          <w:p w14:paraId="28FC9000" w14:textId="77777777" w:rsidR="00A75155" w:rsidRDefault="00FF773B">
            <w:pPr>
              <w:spacing w:line="0" w:lineRule="atLeast"/>
              <w:jc w:val="right"/>
              <w:rPr>
                <w:rFonts w:ascii="Arial" w:eastAsia="Arial" w:hAnsi="Arial"/>
                <w:b/>
                <w:color w:val="353744"/>
                <w:sz w:val="22"/>
              </w:rPr>
            </w:pPr>
            <w:hyperlink w:anchor="page23" w:history="1">
              <w:r w:rsidR="00A75155">
                <w:rPr>
                  <w:rFonts w:ascii="Arial" w:eastAsia="Arial" w:hAnsi="Arial"/>
                  <w:b/>
                  <w:color w:val="353744"/>
                  <w:sz w:val="22"/>
                </w:rPr>
                <w:t>22</w:t>
              </w:r>
            </w:hyperlink>
          </w:p>
        </w:tc>
      </w:tr>
      <w:tr w:rsidR="00A75155" w14:paraId="5782A0DA" w14:textId="77777777">
        <w:trPr>
          <w:trHeight w:val="330"/>
        </w:trPr>
        <w:tc>
          <w:tcPr>
            <w:tcW w:w="6700" w:type="dxa"/>
            <w:shd w:val="clear" w:color="auto" w:fill="auto"/>
            <w:vAlign w:val="bottom"/>
          </w:tcPr>
          <w:p w14:paraId="69B10589" w14:textId="77777777" w:rsidR="00A75155" w:rsidRDefault="00FF773B">
            <w:pPr>
              <w:spacing w:line="0" w:lineRule="atLeast"/>
              <w:ind w:left="360"/>
              <w:rPr>
                <w:rFonts w:ascii="Arial" w:eastAsia="Arial" w:hAnsi="Arial"/>
                <w:color w:val="353744"/>
                <w:sz w:val="22"/>
              </w:rPr>
            </w:pPr>
            <w:hyperlink w:anchor="page23" w:history="1">
              <w:r w:rsidR="00A75155">
                <w:rPr>
                  <w:rFonts w:ascii="Arial" w:eastAsia="Arial" w:hAnsi="Arial"/>
                  <w:color w:val="353744"/>
                  <w:sz w:val="22"/>
                </w:rPr>
                <w:t>Free-Form Visualization</w:t>
              </w:r>
            </w:hyperlink>
          </w:p>
        </w:tc>
        <w:tc>
          <w:tcPr>
            <w:tcW w:w="3400" w:type="dxa"/>
            <w:shd w:val="clear" w:color="auto" w:fill="auto"/>
            <w:vAlign w:val="bottom"/>
          </w:tcPr>
          <w:p w14:paraId="472E5513" w14:textId="77777777" w:rsidR="00A75155" w:rsidRDefault="00FF773B">
            <w:pPr>
              <w:spacing w:line="0" w:lineRule="atLeast"/>
              <w:jc w:val="right"/>
              <w:rPr>
                <w:rFonts w:ascii="Arial" w:eastAsia="Arial" w:hAnsi="Arial"/>
                <w:color w:val="353744"/>
                <w:sz w:val="22"/>
              </w:rPr>
            </w:pPr>
            <w:hyperlink w:anchor="page23" w:history="1">
              <w:r w:rsidR="00A75155">
                <w:rPr>
                  <w:rFonts w:ascii="Arial" w:eastAsia="Arial" w:hAnsi="Arial"/>
                  <w:color w:val="353744"/>
                  <w:sz w:val="22"/>
                </w:rPr>
                <w:t>22</w:t>
              </w:r>
            </w:hyperlink>
          </w:p>
        </w:tc>
      </w:tr>
      <w:tr w:rsidR="00A75155" w14:paraId="7DEB61CB" w14:textId="77777777">
        <w:trPr>
          <w:trHeight w:val="330"/>
        </w:trPr>
        <w:tc>
          <w:tcPr>
            <w:tcW w:w="6700" w:type="dxa"/>
            <w:shd w:val="clear" w:color="auto" w:fill="auto"/>
            <w:vAlign w:val="bottom"/>
          </w:tcPr>
          <w:p w14:paraId="4961BB10" w14:textId="77777777" w:rsidR="00A75155" w:rsidRDefault="00FF773B">
            <w:pPr>
              <w:spacing w:line="0" w:lineRule="atLeast"/>
              <w:ind w:left="360"/>
              <w:rPr>
                <w:rFonts w:ascii="Arial" w:eastAsia="Arial" w:hAnsi="Arial"/>
                <w:color w:val="353744"/>
                <w:sz w:val="22"/>
              </w:rPr>
            </w:pPr>
            <w:hyperlink w:anchor="page25" w:history="1">
              <w:r w:rsidR="00A75155">
                <w:rPr>
                  <w:rFonts w:ascii="Arial" w:eastAsia="Arial" w:hAnsi="Arial"/>
                  <w:color w:val="353744"/>
                  <w:sz w:val="22"/>
                </w:rPr>
                <w:t>Reflection</w:t>
              </w:r>
            </w:hyperlink>
          </w:p>
        </w:tc>
        <w:tc>
          <w:tcPr>
            <w:tcW w:w="3400" w:type="dxa"/>
            <w:shd w:val="clear" w:color="auto" w:fill="auto"/>
            <w:vAlign w:val="bottom"/>
          </w:tcPr>
          <w:p w14:paraId="455235EB" w14:textId="77777777" w:rsidR="00A75155" w:rsidRDefault="00FF773B">
            <w:pPr>
              <w:spacing w:line="0" w:lineRule="atLeast"/>
              <w:jc w:val="right"/>
              <w:rPr>
                <w:rFonts w:ascii="Arial" w:eastAsia="Arial" w:hAnsi="Arial"/>
                <w:color w:val="353744"/>
                <w:sz w:val="22"/>
              </w:rPr>
            </w:pPr>
            <w:hyperlink w:anchor="page25" w:history="1">
              <w:r w:rsidR="00A75155">
                <w:rPr>
                  <w:rFonts w:ascii="Arial" w:eastAsia="Arial" w:hAnsi="Arial"/>
                  <w:color w:val="353744"/>
                  <w:sz w:val="22"/>
                </w:rPr>
                <w:t>24</w:t>
              </w:r>
            </w:hyperlink>
          </w:p>
        </w:tc>
      </w:tr>
      <w:tr w:rsidR="00A75155" w14:paraId="1C88F093" w14:textId="77777777">
        <w:trPr>
          <w:trHeight w:val="330"/>
        </w:trPr>
        <w:tc>
          <w:tcPr>
            <w:tcW w:w="6700" w:type="dxa"/>
            <w:shd w:val="clear" w:color="auto" w:fill="auto"/>
            <w:vAlign w:val="bottom"/>
          </w:tcPr>
          <w:p w14:paraId="4A139864" w14:textId="77777777" w:rsidR="00A75155" w:rsidRDefault="00FF773B">
            <w:pPr>
              <w:spacing w:line="0" w:lineRule="atLeast"/>
              <w:ind w:left="360"/>
              <w:rPr>
                <w:rFonts w:ascii="Arial" w:eastAsia="Arial" w:hAnsi="Arial"/>
                <w:color w:val="353744"/>
                <w:sz w:val="22"/>
              </w:rPr>
            </w:pPr>
            <w:hyperlink w:anchor="page27" w:history="1">
              <w:r w:rsidR="00A75155">
                <w:rPr>
                  <w:rFonts w:ascii="Arial" w:eastAsia="Arial" w:hAnsi="Arial"/>
                  <w:color w:val="353744"/>
                  <w:sz w:val="22"/>
                </w:rPr>
                <w:t>Improvement</w:t>
              </w:r>
            </w:hyperlink>
          </w:p>
        </w:tc>
        <w:tc>
          <w:tcPr>
            <w:tcW w:w="3400" w:type="dxa"/>
            <w:shd w:val="clear" w:color="auto" w:fill="auto"/>
            <w:vAlign w:val="bottom"/>
          </w:tcPr>
          <w:p w14:paraId="6CCA00AD" w14:textId="77777777" w:rsidR="00A75155" w:rsidRDefault="00FF773B">
            <w:pPr>
              <w:spacing w:line="0" w:lineRule="atLeast"/>
              <w:jc w:val="right"/>
              <w:rPr>
                <w:rFonts w:ascii="Arial" w:eastAsia="Arial" w:hAnsi="Arial"/>
                <w:color w:val="353744"/>
                <w:sz w:val="22"/>
              </w:rPr>
            </w:pPr>
            <w:hyperlink w:anchor="page27" w:history="1">
              <w:r w:rsidR="00A75155">
                <w:rPr>
                  <w:rFonts w:ascii="Arial" w:eastAsia="Arial" w:hAnsi="Arial"/>
                  <w:color w:val="353744"/>
                  <w:sz w:val="22"/>
                </w:rPr>
                <w:t>26</w:t>
              </w:r>
            </w:hyperlink>
          </w:p>
        </w:tc>
      </w:tr>
      <w:tr w:rsidR="00A75155" w14:paraId="5352922A" w14:textId="77777777">
        <w:trPr>
          <w:trHeight w:val="465"/>
        </w:trPr>
        <w:tc>
          <w:tcPr>
            <w:tcW w:w="6700" w:type="dxa"/>
            <w:shd w:val="clear" w:color="auto" w:fill="auto"/>
            <w:vAlign w:val="bottom"/>
          </w:tcPr>
          <w:p w14:paraId="4C81F777" w14:textId="77777777" w:rsidR="00A75155" w:rsidRDefault="00FF773B">
            <w:pPr>
              <w:spacing w:line="0" w:lineRule="atLeast"/>
              <w:rPr>
                <w:rFonts w:ascii="Arial" w:eastAsia="Arial" w:hAnsi="Arial"/>
                <w:b/>
                <w:color w:val="353744"/>
                <w:sz w:val="22"/>
              </w:rPr>
            </w:pPr>
            <w:hyperlink w:anchor="page28" w:history="1">
              <w:r w:rsidR="00A75155">
                <w:rPr>
                  <w:rFonts w:ascii="Arial" w:eastAsia="Arial" w:hAnsi="Arial"/>
                  <w:b/>
                  <w:color w:val="353744"/>
                  <w:sz w:val="22"/>
                </w:rPr>
                <w:t>SOURCES</w:t>
              </w:r>
            </w:hyperlink>
          </w:p>
        </w:tc>
        <w:tc>
          <w:tcPr>
            <w:tcW w:w="3400" w:type="dxa"/>
            <w:shd w:val="clear" w:color="auto" w:fill="auto"/>
            <w:vAlign w:val="bottom"/>
          </w:tcPr>
          <w:p w14:paraId="30FF75AF" w14:textId="77777777" w:rsidR="00A75155" w:rsidRDefault="00FF773B">
            <w:pPr>
              <w:spacing w:line="0" w:lineRule="atLeast"/>
              <w:jc w:val="right"/>
              <w:rPr>
                <w:rFonts w:ascii="Arial" w:eastAsia="Arial" w:hAnsi="Arial"/>
                <w:b/>
                <w:color w:val="353744"/>
                <w:sz w:val="22"/>
              </w:rPr>
            </w:pPr>
            <w:hyperlink w:anchor="page28" w:history="1">
              <w:r w:rsidR="00A75155">
                <w:rPr>
                  <w:rFonts w:ascii="Arial" w:eastAsia="Arial" w:hAnsi="Arial"/>
                  <w:b/>
                  <w:color w:val="353744"/>
                  <w:sz w:val="22"/>
                </w:rPr>
                <w:t>27</w:t>
              </w:r>
            </w:hyperlink>
          </w:p>
        </w:tc>
      </w:tr>
    </w:tbl>
    <w:p w14:paraId="21BE3C10" w14:textId="77777777" w:rsidR="00A75155" w:rsidRDefault="00A75155">
      <w:pPr>
        <w:rPr>
          <w:rFonts w:ascii="Arial" w:eastAsia="Arial" w:hAnsi="Arial"/>
          <w:b/>
          <w:color w:val="353744"/>
          <w:sz w:val="22"/>
        </w:rPr>
        <w:sectPr w:rsidR="00A75155">
          <w:pgSz w:w="12240" w:h="15840"/>
          <w:pgMar w:top="1440" w:right="1440" w:bottom="1440" w:left="1440" w:header="720" w:footer="720" w:gutter="0"/>
          <w:cols w:space="720"/>
        </w:sectPr>
      </w:pPr>
    </w:p>
    <w:p w14:paraId="1A12ED62" w14:textId="77777777" w:rsidR="00A75155" w:rsidRDefault="00A75155">
      <w:pPr>
        <w:spacing w:line="0" w:lineRule="atLeast"/>
        <w:jc w:val="right"/>
        <w:rPr>
          <w:rFonts w:ascii="Arial" w:eastAsia="Arial" w:hAnsi="Arial"/>
          <w:color w:val="353744"/>
          <w:sz w:val="22"/>
        </w:rPr>
      </w:pPr>
      <w:bookmarkStart w:id="1" w:name="page3"/>
      <w:bookmarkEnd w:id="1"/>
      <w:r>
        <w:rPr>
          <w:rFonts w:ascii="Arial" w:eastAsia="Arial" w:hAnsi="Arial"/>
          <w:color w:val="353744"/>
          <w:sz w:val="22"/>
        </w:rPr>
        <w:lastRenderedPageBreak/>
        <w:t>2</w:t>
      </w:r>
    </w:p>
    <w:p w14:paraId="63298B96" w14:textId="77777777" w:rsidR="00A75155" w:rsidRDefault="00A75155">
      <w:pPr>
        <w:spacing w:line="200" w:lineRule="exact"/>
        <w:rPr>
          <w:rFonts w:ascii="Times New Roman" w:eastAsia="Times New Roman" w:hAnsi="Times New Roman"/>
        </w:rPr>
      </w:pPr>
    </w:p>
    <w:p w14:paraId="4BDCE22B" w14:textId="77777777" w:rsidR="00A75155" w:rsidRDefault="00A75155">
      <w:pPr>
        <w:spacing w:line="200" w:lineRule="exact"/>
        <w:rPr>
          <w:rFonts w:ascii="Times New Roman" w:eastAsia="Times New Roman" w:hAnsi="Times New Roman"/>
        </w:rPr>
      </w:pPr>
    </w:p>
    <w:p w14:paraId="73DD5BF1" w14:textId="77777777" w:rsidR="00A75155" w:rsidRDefault="00A75155">
      <w:pPr>
        <w:spacing w:line="283" w:lineRule="exact"/>
        <w:rPr>
          <w:rFonts w:ascii="Times New Roman" w:eastAsia="Times New Roman" w:hAnsi="Times New Roman"/>
        </w:rPr>
      </w:pPr>
    </w:p>
    <w:p w14:paraId="0E1D21F7" w14:textId="77777777" w:rsidR="00A75155" w:rsidRDefault="00A75155">
      <w:pPr>
        <w:numPr>
          <w:ilvl w:val="0"/>
          <w:numId w:val="1"/>
        </w:numPr>
        <w:tabs>
          <w:tab w:val="left" w:pos="700"/>
        </w:tabs>
        <w:spacing w:line="0" w:lineRule="atLeast"/>
        <w:ind w:left="700" w:hanging="531"/>
        <w:rPr>
          <w:rFonts w:ascii="Arial" w:eastAsia="Arial" w:hAnsi="Arial"/>
          <w:b/>
          <w:color w:val="353744"/>
          <w:sz w:val="36"/>
        </w:rPr>
      </w:pPr>
      <w:r>
        <w:rPr>
          <w:rFonts w:ascii="Arial" w:eastAsia="Arial" w:hAnsi="Arial"/>
          <w:b/>
          <w:color w:val="353744"/>
          <w:sz w:val="36"/>
        </w:rPr>
        <w:t>DEFINITION</w:t>
      </w:r>
    </w:p>
    <w:p w14:paraId="0EACCC7C" w14:textId="77777777" w:rsidR="00A75155" w:rsidRDefault="00A75155">
      <w:pPr>
        <w:spacing w:line="335" w:lineRule="exact"/>
        <w:rPr>
          <w:rFonts w:ascii="Times New Roman" w:eastAsia="Times New Roman" w:hAnsi="Times New Roman"/>
        </w:rPr>
      </w:pPr>
    </w:p>
    <w:p w14:paraId="162D7D07" w14:textId="77777777" w:rsidR="00A75155" w:rsidRDefault="00A75155">
      <w:pPr>
        <w:spacing w:line="0" w:lineRule="atLeast"/>
        <w:rPr>
          <w:rFonts w:ascii="Arial" w:eastAsia="Arial" w:hAnsi="Arial"/>
          <w:b/>
          <w:color w:val="00AB44"/>
          <w:sz w:val="28"/>
        </w:rPr>
      </w:pPr>
      <w:r>
        <w:rPr>
          <w:rFonts w:ascii="Arial" w:eastAsia="Arial" w:hAnsi="Arial"/>
          <w:b/>
          <w:color w:val="00AB44"/>
          <w:sz w:val="28"/>
        </w:rPr>
        <w:t>Project Overview</w:t>
      </w:r>
    </w:p>
    <w:p w14:paraId="6A22300F" w14:textId="77777777" w:rsidR="00A75155" w:rsidRDefault="00A75155">
      <w:pPr>
        <w:spacing w:line="200" w:lineRule="exact"/>
        <w:rPr>
          <w:rFonts w:ascii="Times New Roman" w:eastAsia="Times New Roman" w:hAnsi="Times New Roman"/>
        </w:rPr>
      </w:pPr>
    </w:p>
    <w:p w14:paraId="3C9AAA55" w14:textId="77777777" w:rsidR="00A75155" w:rsidRDefault="00A75155">
      <w:pPr>
        <w:spacing w:line="200" w:lineRule="exact"/>
        <w:rPr>
          <w:rFonts w:ascii="Times New Roman" w:eastAsia="Times New Roman" w:hAnsi="Times New Roman"/>
        </w:rPr>
      </w:pPr>
    </w:p>
    <w:p w14:paraId="14855486" w14:textId="77777777" w:rsidR="00A75155" w:rsidRDefault="00A75155">
      <w:pPr>
        <w:spacing w:line="203" w:lineRule="exact"/>
        <w:rPr>
          <w:rFonts w:ascii="Times New Roman" w:eastAsia="Times New Roman" w:hAnsi="Times New Roman"/>
        </w:rPr>
      </w:pPr>
    </w:p>
    <w:p w14:paraId="5A0863C2" w14:textId="77777777" w:rsidR="00A75155" w:rsidRDefault="00AF1E46" w:rsidP="0029453D">
      <w:pPr>
        <w:spacing w:line="331" w:lineRule="auto"/>
        <w:ind w:right="220"/>
        <w:jc w:val="both"/>
        <w:rPr>
          <w:rFonts w:ascii="Arial" w:eastAsia="Arial" w:hAnsi="Arial"/>
          <w:color w:val="333333"/>
          <w:sz w:val="24"/>
        </w:rPr>
      </w:pPr>
      <w:r w:rsidRPr="00AF1E46">
        <w:rPr>
          <w:rFonts w:ascii="Arial" w:eastAsia="Arial" w:hAnsi="Arial"/>
          <w:color w:val="333333"/>
          <w:sz w:val="24"/>
        </w:rPr>
        <w:t>This project is motivated by Micromouse competitions that began in the 1970s</w:t>
      </w:r>
      <w:r>
        <w:rPr>
          <w:rFonts w:ascii="Arial" w:eastAsia="Arial" w:hAnsi="Arial"/>
          <w:color w:val="333333"/>
          <w:sz w:val="24"/>
        </w:rPr>
        <w:t xml:space="preserve">. </w:t>
      </w:r>
      <w:r w:rsidRPr="00AF1E46">
        <w:rPr>
          <w:rFonts w:ascii="Arial" w:eastAsia="Arial" w:hAnsi="Arial"/>
          <w:color w:val="333333"/>
          <w:sz w:val="24"/>
        </w:rPr>
        <w:t>A micromouse competition is an event where a small robotic mouse attempts to navigate an unfamiliar grid maze.</w:t>
      </w:r>
      <w:r w:rsidR="00A75155">
        <w:rPr>
          <w:rFonts w:ascii="Arial" w:eastAsia="Arial" w:hAnsi="Arial"/>
          <w:color w:val="333333"/>
          <w:sz w:val="24"/>
        </w:rPr>
        <w:t xml:space="preserve"> </w:t>
      </w:r>
      <w:r w:rsidR="002E74C6" w:rsidRPr="002E74C6">
        <w:rPr>
          <w:rFonts w:ascii="Arial" w:eastAsia="Arial" w:hAnsi="Arial"/>
          <w:color w:val="333333"/>
          <w:sz w:val="24"/>
        </w:rPr>
        <w:t>The micromouse starts in a corner and must find its way to a designated goal area commonly located near the center.</w:t>
      </w:r>
      <w:r w:rsidR="002E74C6">
        <w:rPr>
          <w:rFonts w:ascii="Arial" w:eastAsia="Arial" w:hAnsi="Arial"/>
          <w:color w:val="333333"/>
          <w:sz w:val="24"/>
        </w:rPr>
        <w:t xml:space="preserve"> </w:t>
      </w:r>
      <w:r w:rsidR="00A75155">
        <w:rPr>
          <w:rFonts w:ascii="Arial" w:eastAsia="Arial" w:hAnsi="Arial"/>
          <w:color w:val="333333"/>
          <w:sz w:val="24"/>
        </w:rPr>
        <w:t xml:space="preserve">The robot is </w:t>
      </w:r>
      <w:r w:rsidR="002E74C6">
        <w:rPr>
          <w:rFonts w:ascii="Arial" w:eastAsia="Arial" w:hAnsi="Arial"/>
          <w:color w:val="333333"/>
          <w:sz w:val="24"/>
        </w:rPr>
        <w:t>allocated</w:t>
      </w:r>
      <w:r w:rsidR="00A75155">
        <w:rPr>
          <w:rFonts w:ascii="Arial" w:eastAsia="Arial" w:hAnsi="Arial"/>
          <w:color w:val="333333"/>
          <w:sz w:val="24"/>
        </w:rPr>
        <w:t xml:space="preserve"> two attempts with the maze - the first attempt is an exploratory attempt where the robot will </w:t>
      </w:r>
      <w:r w:rsidR="002E74C6">
        <w:rPr>
          <w:rFonts w:ascii="Arial" w:eastAsia="Arial" w:hAnsi="Arial"/>
          <w:color w:val="333333"/>
          <w:sz w:val="24"/>
        </w:rPr>
        <w:t>review</w:t>
      </w:r>
      <w:r w:rsidR="00A75155">
        <w:rPr>
          <w:rFonts w:ascii="Arial" w:eastAsia="Arial" w:hAnsi="Arial"/>
          <w:color w:val="333333"/>
          <w:sz w:val="24"/>
        </w:rPr>
        <w:t xml:space="preserve"> and </w:t>
      </w:r>
      <w:r w:rsidR="002E74C6">
        <w:rPr>
          <w:rFonts w:ascii="Arial" w:eastAsia="Arial" w:hAnsi="Arial"/>
          <w:color w:val="333333"/>
          <w:sz w:val="24"/>
        </w:rPr>
        <w:t>plan</w:t>
      </w:r>
      <w:r w:rsidR="00A75155">
        <w:rPr>
          <w:rFonts w:ascii="Arial" w:eastAsia="Arial" w:hAnsi="Arial"/>
          <w:color w:val="333333"/>
          <w:sz w:val="24"/>
        </w:rPr>
        <w:t xml:space="preserve"> out its environment. The second attempt is where the robot will attempt to traverse an optimal route to the goal area as fa</w:t>
      </w:r>
      <w:r w:rsidR="0029453D">
        <w:rPr>
          <w:rFonts w:ascii="Arial" w:eastAsia="Arial" w:hAnsi="Arial"/>
          <w:color w:val="333333"/>
          <w:sz w:val="24"/>
        </w:rPr>
        <w:t>st as possible. Using Python 3</w:t>
      </w:r>
      <w:r w:rsidR="00A75155">
        <w:rPr>
          <w:rFonts w:ascii="Arial" w:eastAsia="Arial" w:hAnsi="Arial"/>
          <w:color w:val="333333"/>
          <w:sz w:val="24"/>
        </w:rPr>
        <w:t xml:space="preserve">, </w:t>
      </w:r>
      <w:r w:rsidR="0029453D" w:rsidRPr="0029453D">
        <w:rPr>
          <w:rFonts w:ascii="Arial" w:eastAsia="Arial" w:hAnsi="Arial"/>
          <w:color w:val="333333"/>
          <w:sz w:val="24"/>
        </w:rPr>
        <w:t>our micromouse will attempt to navigate a virtual maze and determine the fastest times possible to traverse an optimal route to the goal area</w:t>
      </w:r>
      <w:r w:rsidR="0029453D">
        <w:rPr>
          <w:rFonts w:ascii="Arial" w:eastAsia="Arial" w:hAnsi="Arial"/>
          <w:color w:val="333333"/>
          <w:sz w:val="24"/>
        </w:rPr>
        <w:t xml:space="preserve"> located in the center</w:t>
      </w:r>
      <w:r w:rsidR="0029453D" w:rsidRPr="0029453D">
        <w:rPr>
          <w:rFonts w:ascii="Arial" w:eastAsia="Arial" w:hAnsi="Arial"/>
          <w:color w:val="333333"/>
          <w:sz w:val="24"/>
        </w:rPr>
        <w:t xml:space="preserve"> in a series of test mazes.</w:t>
      </w:r>
    </w:p>
    <w:p w14:paraId="0EE7E378" w14:textId="77777777" w:rsidR="00A75155" w:rsidRDefault="00A75155">
      <w:pPr>
        <w:spacing w:line="305" w:lineRule="exact"/>
        <w:rPr>
          <w:rFonts w:ascii="Times New Roman" w:eastAsia="Times New Roman" w:hAnsi="Times New Roman"/>
        </w:rPr>
      </w:pPr>
    </w:p>
    <w:p w14:paraId="710E2BD6" w14:textId="77777777" w:rsidR="00A75155" w:rsidRDefault="00A75155">
      <w:pPr>
        <w:spacing w:line="0" w:lineRule="atLeast"/>
        <w:rPr>
          <w:rFonts w:ascii="Arial" w:eastAsia="Arial" w:hAnsi="Arial"/>
          <w:b/>
          <w:color w:val="00AB44"/>
          <w:sz w:val="28"/>
        </w:rPr>
      </w:pPr>
      <w:r>
        <w:rPr>
          <w:rFonts w:ascii="Arial" w:eastAsia="Arial" w:hAnsi="Arial"/>
          <w:b/>
          <w:color w:val="00AB44"/>
          <w:sz w:val="28"/>
        </w:rPr>
        <w:t>Problem Statement</w:t>
      </w:r>
    </w:p>
    <w:p w14:paraId="47B4A841" w14:textId="77777777" w:rsidR="00A75155" w:rsidRDefault="00A75155">
      <w:pPr>
        <w:spacing w:line="200" w:lineRule="exact"/>
        <w:rPr>
          <w:rFonts w:ascii="Times New Roman" w:eastAsia="Times New Roman" w:hAnsi="Times New Roman"/>
        </w:rPr>
      </w:pPr>
    </w:p>
    <w:p w14:paraId="78A794A9" w14:textId="77777777" w:rsidR="00A75155" w:rsidRDefault="00A75155">
      <w:pPr>
        <w:spacing w:line="200" w:lineRule="exact"/>
        <w:rPr>
          <w:rFonts w:ascii="Times New Roman" w:eastAsia="Times New Roman" w:hAnsi="Times New Roman"/>
        </w:rPr>
      </w:pPr>
    </w:p>
    <w:p w14:paraId="4FFF096F" w14:textId="77777777" w:rsidR="00A75155" w:rsidRDefault="00A75155">
      <w:pPr>
        <w:spacing w:line="263" w:lineRule="exact"/>
        <w:rPr>
          <w:rFonts w:ascii="Times New Roman" w:eastAsia="Times New Roman" w:hAnsi="Times New Roman"/>
        </w:rPr>
      </w:pPr>
    </w:p>
    <w:p w14:paraId="0619D2DA" w14:textId="77777777" w:rsidR="00426BAF" w:rsidRPr="00426BAF" w:rsidRDefault="00426BAF" w:rsidP="00426BAF">
      <w:pPr>
        <w:spacing w:line="330" w:lineRule="auto"/>
        <w:ind w:right="160"/>
        <w:jc w:val="both"/>
        <w:rPr>
          <w:rFonts w:ascii="Arial" w:eastAsia="Arial" w:hAnsi="Arial"/>
          <w:color w:val="333333"/>
          <w:sz w:val="24"/>
        </w:rPr>
      </w:pPr>
      <w:r w:rsidRPr="00426BAF">
        <w:rPr>
          <w:rFonts w:ascii="Arial" w:eastAsia="Arial" w:hAnsi="Arial"/>
          <w:color w:val="333333"/>
          <w:sz w:val="24"/>
        </w:rPr>
        <w:t>The objective is simple - get to the middle of the maze as fast as possible. The robot will start in the bottom-left corner of the maze and must navigate from the origin to the goal in the shortest possible time, and in as few moves as possible. The maze exists on an n x n grid of squares, n even. The minimum value of n is twelve, the maximum sixteen. The whole boundary of the maze is surrounded by walls preventing the micromouse from traveling outside the maze. The initial position will have walls on the left, right, and back sides, so the first move will always be forward. In the center of the grid is the goal room consisting of a 2 x 2 square; the robot must make it here from its starting square in order to register a successful run of the maze.</w:t>
      </w:r>
    </w:p>
    <w:p w14:paraId="27BA9B69" w14:textId="77777777" w:rsidR="00A75155" w:rsidRPr="00426BAF" w:rsidRDefault="00A75155" w:rsidP="00426BAF">
      <w:pPr>
        <w:spacing w:line="221" w:lineRule="exact"/>
        <w:jc w:val="both"/>
        <w:rPr>
          <w:rFonts w:ascii="Arial" w:eastAsia="Times New Roman" w:hAnsi="Arial"/>
        </w:rPr>
      </w:pPr>
    </w:p>
    <w:p w14:paraId="3CE8D70C" w14:textId="77777777" w:rsidR="00426BAF" w:rsidRPr="00426BAF" w:rsidRDefault="00426BAF" w:rsidP="00426BAF">
      <w:pPr>
        <w:spacing w:line="330" w:lineRule="auto"/>
        <w:ind w:right="240"/>
        <w:jc w:val="both"/>
        <w:rPr>
          <w:rFonts w:ascii="Arial" w:eastAsia="Arial" w:hAnsi="Arial"/>
          <w:color w:val="333333"/>
          <w:sz w:val="24"/>
        </w:rPr>
      </w:pPr>
      <w:r w:rsidRPr="00426BAF">
        <w:rPr>
          <w:rFonts w:ascii="Arial" w:eastAsia="Arial" w:hAnsi="Arial"/>
          <w:color w:val="333333"/>
          <w:sz w:val="24"/>
        </w:rPr>
        <w:t xml:space="preserve">The micromouse will route a first trial that is exploratory in class where its main aim is to build information about the structure and shape of the maze, that includes all possible routes to the goal area. The micromouse need </w:t>
      </w:r>
      <w:proofErr w:type="gramStart"/>
      <w:r w:rsidRPr="00426BAF">
        <w:rPr>
          <w:rFonts w:ascii="Arial" w:eastAsia="Arial" w:hAnsi="Arial"/>
          <w:color w:val="333333"/>
          <w:sz w:val="24"/>
        </w:rPr>
        <w:t>to  travel</w:t>
      </w:r>
      <w:proofErr w:type="gramEnd"/>
      <w:r w:rsidRPr="00426BAF">
        <w:rPr>
          <w:rFonts w:ascii="Arial" w:eastAsia="Arial" w:hAnsi="Arial"/>
          <w:color w:val="333333"/>
          <w:sz w:val="24"/>
        </w:rPr>
        <w:t xml:space="preserve">  the goal area in order to complete a successful exploration trial, but is permissible to continue its exploration </w:t>
      </w:r>
      <w:r w:rsidRPr="00426BAF">
        <w:rPr>
          <w:rFonts w:ascii="Arial" w:eastAsia="Arial" w:hAnsi="Arial"/>
          <w:color w:val="333333"/>
          <w:sz w:val="24"/>
        </w:rPr>
        <w:lastRenderedPageBreak/>
        <w:t xml:space="preserve">after reaching the goal. In the second trial, the micromouse will recollect the information from the first trial and will try to reach the goal area in an optimal route. The </w:t>
      </w:r>
      <w:proofErr w:type="spellStart"/>
      <w:r w:rsidRPr="00426BAF">
        <w:rPr>
          <w:rFonts w:ascii="Arial" w:eastAsia="Arial" w:hAnsi="Arial"/>
          <w:color w:val="333333"/>
          <w:sz w:val="24"/>
        </w:rPr>
        <w:t>micromouse’s</w:t>
      </w:r>
      <w:proofErr w:type="spellEnd"/>
      <w:r w:rsidRPr="00426BAF">
        <w:rPr>
          <w:rFonts w:ascii="Arial" w:eastAsia="Arial" w:hAnsi="Arial"/>
          <w:color w:val="333333"/>
          <w:sz w:val="24"/>
        </w:rPr>
        <w:t xml:space="preserve"> performance will be recorded by adding the </w:t>
      </w:r>
      <w:r>
        <w:rPr>
          <w:rFonts w:ascii="Arial" w:eastAsia="Arial" w:hAnsi="Arial"/>
          <w:color w:val="333333"/>
          <w:sz w:val="24"/>
        </w:rPr>
        <w:t>following:</w:t>
      </w:r>
    </w:p>
    <w:p w14:paraId="4B8EC146" w14:textId="77777777" w:rsidR="00426BAF" w:rsidRDefault="00426BAF" w:rsidP="00426BAF">
      <w:pPr>
        <w:numPr>
          <w:ilvl w:val="0"/>
          <w:numId w:val="24"/>
        </w:numPr>
        <w:tabs>
          <w:tab w:val="left" w:pos="720"/>
        </w:tabs>
        <w:spacing w:line="0" w:lineRule="atLeast"/>
        <w:jc w:val="both"/>
        <w:rPr>
          <w:rFonts w:ascii="Arial" w:eastAsia="Arial" w:hAnsi="Arial"/>
          <w:color w:val="333333"/>
          <w:sz w:val="24"/>
        </w:rPr>
      </w:pPr>
      <w:r>
        <w:rPr>
          <w:rFonts w:ascii="Arial" w:eastAsia="Arial" w:hAnsi="Arial"/>
          <w:color w:val="333333"/>
          <w:sz w:val="24"/>
        </w:rPr>
        <w:t xml:space="preserve">Total </w:t>
      </w:r>
      <w:r w:rsidRPr="00426BAF">
        <w:rPr>
          <w:rFonts w:ascii="Arial" w:eastAsia="Arial" w:hAnsi="Arial"/>
          <w:color w:val="333333"/>
          <w:sz w:val="24"/>
        </w:rPr>
        <w:t>number of steps in the exploration trial divided by 30</w:t>
      </w:r>
    </w:p>
    <w:p w14:paraId="3E997312" w14:textId="77777777" w:rsidR="00426BAF" w:rsidRPr="00426BAF" w:rsidRDefault="00426BAF" w:rsidP="00426BAF">
      <w:pPr>
        <w:numPr>
          <w:ilvl w:val="0"/>
          <w:numId w:val="24"/>
        </w:numPr>
        <w:tabs>
          <w:tab w:val="left" w:pos="720"/>
        </w:tabs>
        <w:spacing w:line="0" w:lineRule="atLeast"/>
        <w:jc w:val="both"/>
        <w:rPr>
          <w:rFonts w:ascii="Arial" w:eastAsia="Arial" w:hAnsi="Arial"/>
          <w:color w:val="333333"/>
          <w:sz w:val="24"/>
        </w:rPr>
      </w:pPr>
      <w:r w:rsidRPr="00426BAF">
        <w:rPr>
          <w:rFonts w:ascii="Arial" w:eastAsia="Arial" w:hAnsi="Arial"/>
          <w:color w:val="333333"/>
          <w:sz w:val="24"/>
        </w:rPr>
        <w:t>Total number of steps to reach the goal in the optimization (second) trial</w:t>
      </w:r>
    </w:p>
    <w:p w14:paraId="1FE04ECF" w14:textId="77777777" w:rsidR="00426BAF" w:rsidRPr="00426BAF" w:rsidRDefault="00426BAF" w:rsidP="00426BAF">
      <w:pPr>
        <w:spacing w:line="309" w:lineRule="exact"/>
        <w:jc w:val="both"/>
        <w:rPr>
          <w:rFonts w:ascii="Arial" w:eastAsia="Times New Roman" w:hAnsi="Arial"/>
        </w:rPr>
      </w:pPr>
    </w:p>
    <w:p w14:paraId="7B3C29CC" w14:textId="77777777" w:rsidR="00426BAF" w:rsidRPr="00426BAF" w:rsidRDefault="00426BAF" w:rsidP="00426BAF">
      <w:pPr>
        <w:spacing w:line="340" w:lineRule="auto"/>
        <w:ind w:right="180"/>
        <w:jc w:val="both"/>
        <w:rPr>
          <w:rFonts w:ascii="Arial" w:eastAsia="Arial" w:hAnsi="Arial"/>
          <w:sz w:val="24"/>
        </w:rPr>
      </w:pPr>
      <w:r w:rsidRPr="00426BAF">
        <w:rPr>
          <w:rFonts w:ascii="Arial" w:eastAsia="Arial" w:hAnsi="Arial"/>
          <w:sz w:val="24"/>
        </w:rPr>
        <w:t>Each of the trial is capped at 1000 steps. The micromouse can only make 90 degree turns (clockwise or counterclockwise) and can move up to 3 spaces forward or backwards in a single movement.</w:t>
      </w:r>
    </w:p>
    <w:p w14:paraId="4E1C65B4" w14:textId="77777777" w:rsidR="00A75155" w:rsidRDefault="00A75155">
      <w:pPr>
        <w:spacing w:line="340" w:lineRule="auto"/>
        <w:ind w:right="140"/>
        <w:rPr>
          <w:rFonts w:ascii="Arial" w:eastAsia="Arial" w:hAnsi="Arial"/>
          <w:sz w:val="24"/>
        </w:rPr>
      </w:pPr>
    </w:p>
    <w:p w14:paraId="32768821" w14:textId="77777777" w:rsidR="00A75155" w:rsidRDefault="00A75155">
      <w:pPr>
        <w:spacing w:line="287" w:lineRule="exact"/>
        <w:rPr>
          <w:rFonts w:ascii="Times New Roman" w:eastAsia="Times New Roman" w:hAnsi="Times New Roman"/>
        </w:rPr>
      </w:pPr>
    </w:p>
    <w:p w14:paraId="08511662" w14:textId="77777777" w:rsidR="00A75155" w:rsidRDefault="00A75155">
      <w:pPr>
        <w:spacing w:line="0" w:lineRule="atLeast"/>
        <w:rPr>
          <w:rFonts w:ascii="Arial" w:eastAsia="Arial" w:hAnsi="Arial"/>
          <w:b/>
          <w:color w:val="00AB44"/>
          <w:sz w:val="28"/>
        </w:rPr>
      </w:pPr>
      <w:r>
        <w:rPr>
          <w:rFonts w:ascii="Arial" w:eastAsia="Arial" w:hAnsi="Arial"/>
          <w:b/>
          <w:color w:val="00AB44"/>
          <w:sz w:val="28"/>
        </w:rPr>
        <w:t>Metrics</w:t>
      </w:r>
    </w:p>
    <w:p w14:paraId="29D47084" w14:textId="77777777" w:rsidR="00A75155" w:rsidRDefault="00A75155">
      <w:pPr>
        <w:spacing w:line="200" w:lineRule="exact"/>
        <w:rPr>
          <w:rFonts w:ascii="Times New Roman" w:eastAsia="Times New Roman" w:hAnsi="Times New Roman"/>
        </w:rPr>
      </w:pPr>
    </w:p>
    <w:p w14:paraId="55ED334C" w14:textId="77777777" w:rsidR="00A75155" w:rsidRDefault="00A75155">
      <w:pPr>
        <w:spacing w:line="200" w:lineRule="exact"/>
        <w:rPr>
          <w:rFonts w:ascii="Times New Roman" w:eastAsia="Times New Roman" w:hAnsi="Times New Roman"/>
        </w:rPr>
      </w:pPr>
    </w:p>
    <w:p w14:paraId="07D5BF0F" w14:textId="77777777" w:rsidR="00A75155" w:rsidRDefault="00A75155">
      <w:pPr>
        <w:spacing w:line="263" w:lineRule="exact"/>
        <w:rPr>
          <w:rFonts w:ascii="Times New Roman" w:eastAsia="Times New Roman" w:hAnsi="Times New Roman"/>
        </w:rPr>
      </w:pPr>
    </w:p>
    <w:p w14:paraId="2E0F4AC3" w14:textId="77777777" w:rsidR="00A75155" w:rsidRDefault="000A6C45" w:rsidP="00C43D12">
      <w:pPr>
        <w:spacing w:line="367" w:lineRule="auto"/>
        <w:jc w:val="both"/>
        <w:rPr>
          <w:rFonts w:ascii="Arial" w:eastAsia="Arial" w:hAnsi="Arial"/>
          <w:color w:val="333333"/>
          <w:sz w:val="24"/>
        </w:rPr>
      </w:pPr>
      <w:r w:rsidRPr="000A6C45">
        <w:rPr>
          <w:rFonts w:ascii="Arial" w:eastAsia="Arial" w:hAnsi="Arial"/>
          <w:color w:val="333333"/>
          <w:sz w:val="24"/>
        </w:rPr>
        <w:t>As per the previous sections, the main evaluation metric to quantify the performance of the benchmark and solution models is:</w:t>
      </w:r>
    </w:p>
    <w:p w14:paraId="1BB3EA0B" w14:textId="77777777" w:rsidR="00A75155" w:rsidRDefault="00A75155" w:rsidP="00C43D12">
      <w:pPr>
        <w:spacing w:line="112" w:lineRule="exact"/>
        <w:jc w:val="both"/>
        <w:rPr>
          <w:rFonts w:ascii="Times New Roman" w:eastAsia="Times New Roman" w:hAnsi="Times New Roman"/>
        </w:rPr>
      </w:pPr>
    </w:p>
    <w:p w14:paraId="60265B3F" w14:textId="77777777" w:rsidR="00A75155" w:rsidRDefault="00C43D12" w:rsidP="00C43D12">
      <w:pPr>
        <w:spacing w:line="0" w:lineRule="atLeast"/>
        <w:ind w:right="-19"/>
        <w:jc w:val="center"/>
        <w:rPr>
          <w:rFonts w:ascii="Arial" w:eastAsia="Arial" w:hAnsi="Arial"/>
          <w:b/>
          <w:color w:val="333333"/>
          <w:sz w:val="24"/>
        </w:rPr>
      </w:pPr>
      <w:r w:rsidRPr="00C43D12">
        <w:rPr>
          <w:rFonts w:ascii="Arial" w:eastAsia="Arial" w:hAnsi="Arial"/>
          <w:b/>
          <w:color w:val="333333"/>
          <w:sz w:val="24"/>
        </w:rPr>
        <w:t>score = [Number of Steps in Run 2] + [Number of Steps in Run 1 / 30]</w:t>
      </w:r>
    </w:p>
    <w:p w14:paraId="3A876304" w14:textId="77777777" w:rsidR="00A75155" w:rsidRDefault="00A75155" w:rsidP="00C43D12">
      <w:pPr>
        <w:spacing w:line="273" w:lineRule="exact"/>
        <w:jc w:val="center"/>
        <w:rPr>
          <w:rFonts w:ascii="Times New Roman" w:eastAsia="Times New Roman" w:hAnsi="Times New Roman"/>
        </w:rPr>
      </w:pPr>
    </w:p>
    <w:p w14:paraId="76EE7634" w14:textId="77777777" w:rsidR="00C43D12" w:rsidRPr="00C43D12" w:rsidRDefault="00C43D12" w:rsidP="00C43D12">
      <w:pPr>
        <w:spacing w:line="262" w:lineRule="auto"/>
        <w:ind w:right="100"/>
        <w:jc w:val="both"/>
        <w:rPr>
          <w:rFonts w:ascii="Arial" w:eastAsia="Arial" w:hAnsi="Arial"/>
          <w:color w:val="333333"/>
          <w:sz w:val="24"/>
        </w:rPr>
      </w:pPr>
      <w:r w:rsidRPr="00133E9F">
        <w:rPr>
          <w:rFonts w:ascii="Times New Roman" w:eastAsia="Gautami" w:hAnsi="Times New Roman" w:cs="Times New Roman"/>
          <w:b/>
          <w:color w:val="333333"/>
          <w:sz w:val="24"/>
        </w:rPr>
        <w:t>​</w:t>
      </w:r>
      <w:r w:rsidRPr="00C43D12">
        <w:rPr>
          <w:rFonts w:ascii="Arial" w:eastAsia="Arial" w:hAnsi="Arial"/>
          <w:color w:val="333333"/>
          <w:sz w:val="24"/>
        </w:rPr>
        <w:t>This evaluation metric is impacted by both</w:t>
      </w:r>
      <w:r w:rsidRPr="00C43D12">
        <w:rPr>
          <w:rFonts w:ascii="Arial" w:eastAsia="Arial" w:hAnsi="Arial"/>
          <w:b/>
          <w:color w:val="333333"/>
          <w:sz w:val="24"/>
        </w:rPr>
        <w:t xml:space="preserve"> </w:t>
      </w:r>
      <w:r w:rsidRPr="00C43D12">
        <w:rPr>
          <w:rFonts w:ascii="Arial" w:eastAsia="Arial" w:hAnsi="Arial"/>
          <w:color w:val="333333"/>
          <w:sz w:val="24"/>
        </w:rPr>
        <w:t>the exploration run and optimization run, however the optimization run will impact the score significantly more than the exploration run. Our goal is to minimize this score, which would be the result of an optimal run.</w:t>
      </w:r>
    </w:p>
    <w:p w14:paraId="35399C5B" w14:textId="77777777" w:rsidR="00A75155" w:rsidRDefault="00A75155" w:rsidP="00C43D12">
      <w:pPr>
        <w:spacing w:line="77" w:lineRule="exact"/>
        <w:jc w:val="both"/>
        <w:rPr>
          <w:rFonts w:ascii="Times New Roman" w:eastAsia="Times New Roman" w:hAnsi="Times New Roman"/>
        </w:rPr>
      </w:pPr>
    </w:p>
    <w:p w14:paraId="7E302573" w14:textId="77777777" w:rsidR="00C43D12" w:rsidRPr="00C43D12" w:rsidRDefault="00C43D12" w:rsidP="00C43D12">
      <w:pPr>
        <w:spacing w:line="368" w:lineRule="exact"/>
        <w:jc w:val="both"/>
        <w:rPr>
          <w:rFonts w:ascii="Arial" w:eastAsia="Arial" w:hAnsi="Arial"/>
          <w:color w:val="333333"/>
          <w:sz w:val="24"/>
        </w:rPr>
      </w:pPr>
      <w:r w:rsidRPr="00C43D12">
        <w:rPr>
          <w:rFonts w:ascii="Arial" w:eastAsia="Arial" w:hAnsi="Arial"/>
          <w:color w:val="333333"/>
          <w:sz w:val="24"/>
        </w:rPr>
        <w:t>For example: let’s assume the micromouse took 400 steps during its exploration run,</w:t>
      </w:r>
      <w:r>
        <w:rPr>
          <w:rFonts w:ascii="Arial" w:eastAsia="Arial" w:hAnsi="Arial"/>
          <w:color w:val="333333"/>
          <w:sz w:val="24"/>
        </w:rPr>
        <w:t xml:space="preserve"> </w:t>
      </w:r>
      <w:r w:rsidRPr="00C43D12">
        <w:rPr>
          <w:rFonts w:ascii="Arial" w:eastAsia="Arial" w:hAnsi="Arial"/>
          <w:color w:val="333333"/>
          <w:sz w:val="24"/>
        </w:rPr>
        <w:t xml:space="preserve">and 16 steps during its optimization run. The score would be equal to: 16(steps from Run 2) + 400/30(steps from Run 1 divided by 30) = 29. If the optimization algorithm found the optimal route for this particular maze, then 29 would be the optimal score. </w:t>
      </w:r>
    </w:p>
    <w:p w14:paraId="5B826583" w14:textId="77777777" w:rsidR="00380B1F" w:rsidRPr="00C43D12" w:rsidRDefault="00380B1F" w:rsidP="00C43D12">
      <w:pPr>
        <w:spacing w:line="368" w:lineRule="exact"/>
        <w:rPr>
          <w:rFonts w:ascii="Arial" w:eastAsia="Arial" w:hAnsi="Arial"/>
          <w:color w:val="333333"/>
          <w:sz w:val="24"/>
        </w:rPr>
      </w:pPr>
    </w:p>
    <w:p w14:paraId="28C9707E" w14:textId="77777777" w:rsidR="00A75155" w:rsidRDefault="00A75155">
      <w:pPr>
        <w:spacing w:line="368" w:lineRule="exact"/>
        <w:rPr>
          <w:rFonts w:ascii="Times New Roman" w:eastAsia="Times New Roman" w:hAnsi="Times New Roman"/>
        </w:rPr>
      </w:pPr>
    </w:p>
    <w:p w14:paraId="52ED4EC4" w14:textId="77777777" w:rsidR="00A75155" w:rsidRDefault="00A75155">
      <w:pPr>
        <w:numPr>
          <w:ilvl w:val="0"/>
          <w:numId w:val="3"/>
        </w:numPr>
        <w:tabs>
          <w:tab w:val="left" w:pos="680"/>
        </w:tabs>
        <w:spacing w:line="0" w:lineRule="atLeast"/>
        <w:ind w:left="680" w:hanging="609"/>
        <w:rPr>
          <w:rFonts w:ascii="Arial" w:eastAsia="Arial" w:hAnsi="Arial"/>
          <w:b/>
          <w:color w:val="353744"/>
          <w:sz w:val="36"/>
        </w:rPr>
      </w:pPr>
      <w:r>
        <w:rPr>
          <w:rFonts w:ascii="Arial" w:eastAsia="Arial" w:hAnsi="Arial"/>
          <w:b/>
          <w:color w:val="353744"/>
          <w:sz w:val="36"/>
        </w:rPr>
        <w:t>ANALYSIS</w:t>
      </w:r>
    </w:p>
    <w:p w14:paraId="74F3897F" w14:textId="77777777" w:rsidR="00A75155" w:rsidRDefault="00A75155">
      <w:pPr>
        <w:spacing w:line="335" w:lineRule="exact"/>
        <w:rPr>
          <w:rFonts w:ascii="Times New Roman" w:eastAsia="Times New Roman" w:hAnsi="Times New Roman"/>
        </w:rPr>
      </w:pPr>
    </w:p>
    <w:p w14:paraId="3DEEB43D" w14:textId="77777777" w:rsidR="00A75155" w:rsidRDefault="00A75155">
      <w:pPr>
        <w:spacing w:line="0" w:lineRule="atLeast"/>
        <w:rPr>
          <w:rFonts w:ascii="Arial" w:eastAsia="Arial" w:hAnsi="Arial"/>
          <w:b/>
          <w:color w:val="00AB44"/>
          <w:sz w:val="28"/>
        </w:rPr>
      </w:pPr>
      <w:r>
        <w:rPr>
          <w:rFonts w:ascii="Arial" w:eastAsia="Arial" w:hAnsi="Arial"/>
          <w:b/>
          <w:color w:val="00AB44"/>
          <w:sz w:val="28"/>
        </w:rPr>
        <w:t>Data Exploration</w:t>
      </w:r>
    </w:p>
    <w:p w14:paraId="09855F9B" w14:textId="77777777" w:rsidR="00A75155" w:rsidRDefault="00A75155">
      <w:pPr>
        <w:spacing w:line="200" w:lineRule="exact"/>
        <w:rPr>
          <w:rFonts w:ascii="Times New Roman" w:eastAsia="Times New Roman" w:hAnsi="Times New Roman"/>
        </w:rPr>
      </w:pPr>
    </w:p>
    <w:p w14:paraId="5CB16FCF" w14:textId="77777777" w:rsidR="00A75155" w:rsidRDefault="00A75155">
      <w:pPr>
        <w:spacing w:line="200" w:lineRule="exact"/>
        <w:rPr>
          <w:rFonts w:ascii="Times New Roman" w:eastAsia="Times New Roman" w:hAnsi="Times New Roman"/>
        </w:rPr>
      </w:pPr>
    </w:p>
    <w:p w14:paraId="1E1B4260" w14:textId="77777777" w:rsidR="00A75155" w:rsidRDefault="00A75155">
      <w:pPr>
        <w:spacing w:line="263" w:lineRule="exact"/>
        <w:rPr>
          <w:rFonts w:ascii="Times New Roman" w:eastAsia="Times New Roman" w:hAnsi="Times New Roman"/>
        </w:rPr>
      </w:pPr>
    </w:p>
    <w:p w14:paraId="16CE1F1D" w14:textId="77777777" w:rsidR="007301BD" w:rsidRDefault="00A75155" w:rsidP="007301BD">
      <w:pPr>
        <w:spacing w:line="0" w:lineRule="atLeast"/>
        <w:jc w:val="both"/>
        <w:rPr>
          <w:rFonts w:ascii="Arial" w:eastAsia="Arial" w:hAnsi="Arial"/>
          <w:color w:val="24292E"/>
          <w:sz w:val="24"/>
        </w:rPr>
      </w:pPr>
      <w:r>
        <w:rPr>
          <w:rFonts w:ascii="Arial" w:eastAsia="Arial" w:hAnsi="Arial"/>
          <w:color w:val="24292E"/>
          <w:sz w:val="24"/>
        </w:rPr>
        <w:t xml:space="preserve">Starter code for this project was provided by </w:t>
      </w:r>
      <w:proofErr w:type="spellStart"/>
      <w:r>
        <w:rPr>
          <w:rFonts w:ascii="Arial" w:eastAsia="Arial" w:hAnsi="Arial"/>
          <w:color w:val="24292E"/>
          <w:sz w:val="24"/>
        </w:rPr>
        <w:t>Udacity</w:t>
      </w:r>
      <w:proofErr w:type="spellEnd"/>
      <w:r>
        <w:rPr>
          <w:rFonts w:ascii="Arial" w:eastAsia="Arial" w:hAnsi="Arial"/>
          <w:color w:val="24292E"/>
          <w:sz w:val="24"/>
        </w:rPr>
        <w:t xml:space="preserve"> and included:</w:t>
      </w:r>
    </w:p>
    <w:p w14:paraId="7C8C64E3" w14:textId="77777777" w:rsidR="00A75155" w:rsidRPr="007301BD" w:rsidRDefault="00A75155" w:rsidP="007301BD">
      <w:pPr>
        <w:numPr>
          <w:ilvl w:val="0"/>
          <w:numId w:val="25"/>
        </w:numPr>
        <w:spacing w:line="0" w:lineRule="atLeast"/>
        <w:jc w:val="both"/>
        <w:rPr>
          <w:rFonts w:ascii="Arial" w:eastAsia="Arial" w:hAnsi="Arial"/>
          <w:color w:val="24292E"/>
          <w:sz w:val="24"/>
        </w:rPr>
      </w:pPr>
      <w:r>
        <w:rPr>
          <w:rFonts w:ascii="Arial" w:eastAsia="Arial" w:hAnsi="Arial"/>
          <w:b/>
          <w:color w:val="24292E"/>
          <w:sz w:val="24"/>
        </w:rPr>
        <w:t>robot.py</w:t>
      </w:r>
      <w:r>
        <w:rPr>
          <w:rFonts w:ascii="Gautami" w:eastAsia="Gautami" w:hAnsi="Gautami"/>
          <w:b/>
          <w:color w:val="24292E"/>
          <w:sz w:val="24"/>
        </w:rPr>
        <w:t>​</w:t>
      </w:r>
      <w:r>
        <w:rPr>
          <w:rFonts w:ascii="Arial" w:eastAsia="Arial" w:hAnsi="Arial"/>
          <w:color w:val="24292E"/>
          <w:sz w:val="24"/>
        </w:rPr>
        <w:t xml:space="preserve">- This </w:t>
      </w:r>
      <w:r w:rsidR="00F87623" w:rsidRPr="00F87623">
        <w:rPr>
          <w:rFonts w:ascii="Arial" w:eastAsia="Times New Roman" w:hAnsi="Arial"/>
          <w:color w:val="000000"/>
          <w:sz w:val="24"/>
          <w:szCs w:val="24"/>
        </w:rPr>
        <w:t>establishes</w:t>
      </w:r>
      <w:r w:rsidRPr="00F87623">
        <w:rPr>
          <w:rFonts w:ascii="Arial" w:eastAsia="Arial" w:hAnsi="Arial"/>
          <w:color w:val="24292E"/>
          <w:sz w:val="24"/>
          <w:szCs w:val="24"/>
        </w:rPr>
        <w:t xml:space="preserve"> </w:t>
      </w:r>
      <w:r>
        <w:rPr>
          <w:rFonts w:ascii="Arial" w:eastAsia="Arial" w:hAnsi="Arial"/>
          <w:color w:val="24292E"/>
          <w:sz w:val="24"/>
        </w:rPr>
        <w:t>the Robot class, but is the main script where modifications</w:t>
      </w:r>
      <w:r>
        <w:rPr>
          <w:rFonts w:ascii="Arial" w:eastAsia="Arial" w:hAnsi="Arial"/>
          <w:b/>
          <w:color w:val="24292E"/>
          <w:sz w:val="24"/>
        </w:rPr>
        <w:t xml:space="preserve"> </w:t>
      </w:r>
      <w:r>
        <w:rPr>
          <w:rFonts w:ascii="Arial" w:eastAsia="Arial" w:hAnsi="Arial"/>
          <w:color w:val="24292E"/>
          <w:sz w:val="24"/>
        </w:rPr>
        <w:t>were made to the project.</w:t>
      </w:r>
    </w:p>
    <w:p w14:paraId="31075200" w14:textId="77777777" w:rsidR="00A75155" w:rsidRDefault="00A75155" w:rsidP="007301BD">
      <w:pPr>
        <w:spacing w:line="1" w:lineRule="exact"/>
        <w:jc w:val="both"/>
        <w:rPr>
          <w:rFonts w:ascii="Arial" w:eastAsia="Arial" w:hAnsi="Arial"/>
          <w:color w:val="24292E"/>
          <w:sz w:val="24"/>
        </w:rPr>
      </w:pPr>
    </w:p>
    <w:p w14:paraId="00E19575" w14:textId="77777777" w:rsidR="00A75155" w:rsidRDefault="00A75155" w:rsidP="007301BD">
      <w:pPr>
        <w:numPr>
          <w:ilvl w:val="0"/>
          <w:numId w:val="4"/>
        </w:numPr>
        <w:tabs>
          <w:tab w:val="left" w:pos="720"/>
        </w:tabs>
        <w:spacing w:line="0" w:lineRule="atLeast"/>
        <w:ind w:left="720" w:hanging="360"/>
        <w:jc w:val="both"/>
        <w:rPr>
          <w:rFonts w:ascii="Arial" w:eastAsia="Arial" w:hAnsi="Arial"/>
          <w:color w:val="24292E"/>
          <w:sz w:val="24"/>
        </w:rPr>
      </w:pPr>
      <w:r>
        <w:rPr>
          <w:rFonts w:ascii="Arial" w:eastAsia="Arial" w:hAnsi="Arial"/>
          <w:b/>
          <w:color w:val="24292E"/>
          <w:sz w:val="24"/>
        </w:rPr>
        <w:t>tester.py</w:t>
      </w:r>
      <w:r>
        <w:rPr>
          <w:rFonts w:ascii="Gautami" w:eastAsia="Gautami" w:hAnsi="Gautami"/>
          <w:b/>
          <w:color w:val="24292E"/>
          <w:sz w:val="24"/>
        </w:rPr>
        <w:t>​</w:t>
      </w:r>
      <w:r>
        <w:rPr>
          <w:rFonts w:ascii="Arial" w:eastAsia="Arial" w:hAnsi="Arial"/>
          <w:color w:val="24292E"/>
          <w:sz w:val="24"/>
        </w:rPr>
        <w:t>- This script is run to test the robot’s ability to navigate the mazes.</w:t>
      </w:r>
    </w:p>
    <w:p w14:paraId="692F599B" w14:textId="77777777" w:rsidR="00A75155" w:rsidRDefault="00A75155" w:rsidP="007301BD">
      <w:pPr>
        <w:numPr>
          <w:ilvl w:val="0"/>
          <w:numId w:val="4"/>
        </w:numPr>
        <w:tabs>
          <w:tab w:val="left" w:pos="720"/>
        </w:tabs>
        <w:spacing w:line="218" w:lineRule="auto"/>
        <w:ind w:left="720" w:right="760" w:hanging="360"/>
        <w:jc w:val="both"/>
        <w:rPr>
          <w:rFonts w:ascii="Arial" w:eastAsia="Arial" w:hAnsi="Arial"/>
          <w:color w:val="24292E"/>
          <w:sz w:val="24"/>
        </w:rPr>
      </w:pPr>
      <w:r>
        <w:rPr>
          <w:rFonts w:ascii="Arial" w:eastAsia="Arial" w:hAnsi="Arial"/>
          <w:b/>
          <w:color w:val="24292E"/>
          <w:sz w:val="24"/>
        </w:rPr>
        <w:t>maze.py</w:t>
      </w:r>
      <w:r>
        <w:rPr>
          <w:rFonts w:ascii="Gautami" w:eastAsia="Gautami" w:hAnsi="Gautami"/>
          <w:b/>
          <w:color w:val="24292E"/>
          <w:sz w:val="24"/>
        </w:rPr>
        <w:t>​</w:t>
      </w:r>
      <w:r>
        <w:rPr>
          <w:rFonts w:ascii="Arial" w:eastAsia="Arial" w:hAnsi="Arial"/>
          <w:color w:val="24292E"/>
          <w:sz w:val="24"/>
        </w:rPr>
        <w:t>- This script is used to construct each maze and interacts with the robot</w:t>
      </w:r>
      <w:r>
        <w:rPr>
          <w:rFonts w:ascii="Arial" w:eastAsia="Arial" w:hAnsi="Arial"/>
          <w:b/>
          <w:color w:val="24292E"/>
          <w:sz w:val="24"/>
        </w:rPr>
        <w:t xml:space="preserve"> </w:t>
      </w:r>
      <w:r>
        <w:rPr>
          <w:rFonts w:ascii="Arial" w:eastAsia="Arial" w:hAnsi="Arial"/>
          <w:color w:val="24292E"/>
          <w:sz w:val="24"/>
        </w:rPr>
        <w:t>whenever it is moving or checking its sensors.</w:t>
      </w:r>
    </w:p>
    <w:p w14:paraId="588D80AD" w14:textId="77777777" w:rsidR="00A75155" w:rsidRDefault="00A75155" w:rsidP="007301BD">
      <w:pPr>
        <w:spacing w:line="1" w:lineRule="exact"/>
        <w:jc w:val="both"/>
        <w:rPr>
          <w:rFonts w:ascii="Arial" w:eastAsia="Arial" w:hAnsi="Arial"/>
          <w:color w:val="24292E"/>
          <w:sz w:val="24"/>
        </w:rPr>
      </w:pPr>
    </w:p>
    <w:p w14:paraId="478E4B55" w14:textId="77777777" w:rsidR="00A75155" w:rsidRDefault="00A75155" w:rsidP="007301BD">
      <w:pPr>
        <w:numPr>
          <w:ilvl w:val="0"/>
          <w:numId w:val="4"/>
        </w:numPr>
        <w:tabs>
          <w:tab w:val="left" w:pos="720"/>
        </w:tabs>
        <w:spacing w:line="0" w:lineRule="atLeast"/>
        <w:ind w:left="720" w:hanging="360"/>
        <w:jc w:val="both"/>
        <w:rPr>
          <w:rFonts w:ascii="Arial" w:eastAsia="Arial" w:hAnsi="Arial"/>
          <w:color w:val="24292E"/>
          <w:sz w:val="24"/>
        </w:rPr>
      </w:pPr>
      <w:r>
        <w:rPr>
          <w:rFonts w:ascii="Arial" w:eastAsia="Arial" w:hAnsi="Arial"/>
          <w:b/>
          <w:color w:val="24292E"/>
          <w:sz w:val="24"/>
        </w:rPr>
        <w:lastRenderedPageBreak/>
        <w:t>showmaze.py</w:t>
      </w:r>
      <w:r>
        <w:rPr>
          <w:rFonts w:ascii="Gautami" w:eastAsia="Gautami" w:hAnsi="Gautami"/>
          <w:b/>
          <w:color w:val="24292E"/>
          <w:sz w:val="24"/>
        </w:rPr>
        <w:t>​</w:t>
      </w:r>
      <w:r>
        <w:rPr>
          <w:rFonts w:ascii="Arial" w:eastAsia="Arial" w:hAnsi="Arial"/>
          <w:color w:val="24292E"/>
          <w:sz w:val="24"/>
        </w:rPr>
        <w:t>- This script creates a visual layout of each maze.</w:t>
      </w:r>
    </w:p>
    <w:p w14:paraId="38ECD798" w14:textId="77777777" w:rsidR="00A75155" w:rsidRDefault="00A75155" w:rsidP="007301BD">
      <w:pPr>
        <w:numPr>
          <w:ilvl w:val="0"/>
          <w:numId w:val="4"/>
        </w:numPr>
        <w:tabs>
          <w:tab w:val="left" w:pos="720"/>
        </w:tabs>
        <w:spacing w:line="215" w:lineRule="auto"/>
        <w:ind w:left="720" w:hanging="360"/>
        <w:jc w:val="both"/>
        <w:rPr>
          <w:rFonts w:ascii="Arial" w:eastAsia="Arial" w:hAnsi="Arial"/>
          <w:color w:val="24292E"/>
          <w:sz w:val="24"/>
        </w:rPr>
      </w:pPr>
      <w:r>
        <w:rPr>
          <w:rFonts w:ascii="Arial" w:eastAsia="Arial" w:hAnsi="Arial"/>
          <w:b/>
          <w:color w:val="24292E"/>
          <w:sz w:val="24"/>
        </w:rPr>
        <w:t>test_maze_#</w:t>
      </w:r>
      <w:proofErr w:type="gramStart"/>
      <w:r>
        <w:rPr>
          <w:rFonts w:ascii="Arial" w:eastAsia="Arial" w:hAnsi="Arial"/>
          <w:b/>
          <w:color w:val="24292E"/>
          <w:sz w:val="24"/>
        </w:rPr>
        <w:t>#.txt</w:t>
      </w:r>
      <w:r>
        <w:rPr>
          <w:rFonts w:ascii="Gautami" w:eastAsia="Gautami" w:hAnsi="Gautami"/>
          <w:b/>
          <w:color w:val="24292E"/>
          <w:sz w:val="24"/>
        </w:rPr>
        <w:t>​</w:t>
      </w:r>
      <w:proofErr w:type="gramEnd"/>
      <w:r>
        <w:rPr>
          <w:rFonts w:ascii="Arial" w:eastAsia="Arial" w:hAnsi="Arial"/>
          <w:color w:val="24292E"/>
          <w:sz w:val="24"/>
        </w:rPr>
        <w:t xml:space="preserve">- </w:t>
      </w:r>
      <w:r w:rsidR="00F87623" w:rsidRPr="00F87623">
        <w:rPr>
          <w:rFonts w:ascii="Arial" w:eastAsia="Arial" w:hAnsi="Arial"/>
          <w:color w:val="24292E"/>
          <w:sz w:val="24"/>
        </w:rPr>
        <w:t>These files provide three samp</w:t>
      </w:r>
      <w:r w:rsidR="00F87623">
        <w:rPr>
          <w:rFonts w:ascii="Arial" w:eastAsia="Arial" w:hAnsi="Arial"/>
          <w:color w:val="24292E"/>
          <w:sz w:val="24"/>
        </w:rPr>
        <w:t>le mazes upon which to test the</w:t>
      </w:r>
      <w:r w:rsidR="00F87623" w:rsidRPr="00F87623">
        <w:rPr>
          <w:rFonts w:ascii="Arial" w:eastAsia="Arial" w:hAnsi="Arial"/>
          <w:color w:val="24292E"/>
          <w:sz w:val="24"/>
        </w:rPr>
        <w:t xml:space="preserve"> robot.</w:t>
      </w:r>
    </w:p>
    <w:p w14:paraId="7117A248" w14:textId="77777777" w:rsidR="00A75155" w:rsidRDefault="00A75155" w:rsidP="007301BD">
      <w:pPr>
        <w:spacing w:line="175" w:lineRule="exact"/>
        <w:jc w:val="both"/>
        <w:rPr>
          <w:rFonts w:ascii="Times New Roman" w:eastAsia="Times New Roman" w:hAnsi="Times New Roman"/>
        </w:rPr>
      </w:pPr>
    </w:p>
    <w:p w14:paraId="32B9899C" w14:textId="77777777" w:rsidR="00F87623" w:rsidRDefault="00A75155" w:rsidP="00380B1F">
      <w:pPr>
        <w:spacing w:line="367" w:lineRule="auto"/>
        <w:ind w:right="60"/>
        <w:jc w:val="both"/>
        <w:rPr>
          <w:rFonts w:ascii="Arial" w:eastAsia="Arial" w:hAnsi="Arial"/>
          <w:color w:val="24292E"/>
          <w:sz w:val="24"/>
        </w:rPr>
      </w:pPr>
      <w:r>
        <w:rPr>
          <w:rFonts w:ascii="Arial" w:eastAsia="Arial" w:hAnsi="Arial"/>
          <w:color w:val="24292E"/>
          <w:sz w:val="24"/>
        </w:rPr>
        <w:t xml:space="preserve">Each maze is </w:t>
      </w:r>
      <w:r w:rsidR="00F87623">
        <w:rPr>
          <w:rFonts w:ascii="Arial" w:eastAsia="Arial" w:hAnsi="Arial"/>
          <w:color w:val="24292E"/>
          <w:sz w:val="24"/>
        </w:rPr>
        <w:t>sketched</w:t>
      </w:r>
      <w:r>
        <w:rPr>
          <w:rFonts w:ascii="Arial" w:eastAsia="Arial" w:hAnsi="Arial"/>
          <w:color w:val="24292E"/>
          <w:sz w:val="24"/>
        </w:rPr>
        <w:t xml:space="preserve"> on a square grid </w:t>
      </w:r>
      <w:r w:rsidR="00F87623">
        <w:rPr>
          <w:rFonts w:ascii="Arial" w:eastAsia="Arial" w:hAnsi="Arial"/>
          <w:color w:val="24292E"/>
          <w:sz w:val="24"/>
        </w:rPr>
        <w:t>containing</w:t>
      </w:r>
      <w:r>
        <w:rPr>
          <w:rFonts w:ascii="Arial" w:eastAsia="Arial" w:hAnsi="Arial"/>
          <w:color w:val="24292E"/>
          <w:sz w:val="24"/>
        </w:rPr>
        <w:t xml:space="preserve"> of either 12, 14, or 16 rows and columns. The maze is </w:t>
      </w:r>
      <w:r w:rsidR="00F87623">
        <w:rPr>
          <w:rFonts w:ascii="Arial" w:eastAsia="Arial" w:hAnsi="Arial"/>
          <w:color w:val="24292E"/>
          <w:sz w:val="24"/>
        </w:rPr>
        <w:t>surrounded</w:t>
      </w:r>
      <w:r>
        <w:rPr>
          <w:rFonts w:ascii="Arial" w:eastAsia="Arial" w:hAnsi="Arial"/>
          <w:color w:val="24292E"/>
          <w:sz w:val="24"/>
        </w:rPr>
        <w:t xml:space="preserve"> by walls </w:t>
      </w:r>
      <w:r w:rsidR="00F87623">
        <w:rPr>
          <w:rFonts w:ascii="Arial" w:eastAsia="Arial" w:hAnsi="Arial"/>
          <w:color w:val="24292E"/>
          <w:sz w:val="24"/>
        </w:rPr>
        <w:t>neighboring</w:t>
      </w:r>
      <w:r>
        <w:rPr>
          <w:rFonts w:ascii="Arial" w:eastAsia="Arial" w:hAnsi="Arial"/>
          <w:color w:val="24292E"/>
          <w:sz w:val="24"/>
        </w:rPr>
        <w:t xml:space="preserve"> its perimeter that act as a barrier, blocking </w:t>
      </w:r>
      <w:r w:rsidR="00F87623">
        <w:rPr>
          <w:rFonts w:ascii="Arial" w:eastAsia="Arial" w:hAnsi="Arial"/>
          <w:color w:val="24292E"/>
          <w:sz w:val="24"/>
        </w:rPr>
        <w:t>all movement.</w:t>
      </w:r>
    </w:p>
    <w:p w14:paraId="12E0FD6A" w14:textId="77777777" w:rsidR="00A75155" w:rsidRDefault="00A75155" w:rsidP="00380B1F">
      <w:pPr>
        <w:spacing w:line="336" w:lineRule="auto"/>
        <w:ind w:right="20"/>
        <w:jc w:val="both"/>
        <w:rPr>
          <w:rFonts w:ascii="Arial" w:eastAsia="Arial" w:hAnsi="Arial"/>
          <w:color w:val="24292E"/>
          <w:sz w:val="24"/>
        </w:rPr>
      </w:pPr>
      <w:r>
        <w:rPr>
          <w:rFonts w:ascii="Arial" w:eastAsia="Arial" w:hAnsi="Arial"/>
          <w:color w:val="24292E"/>
          <w:sz w:val="24"/>
        </w:rPr>
        <w:t xml:space="preserve">Our robot </w:t>
      </w:r>
      <w:r w:rsidR="00F87623">
        <w:rPr>
          <w:rFonts w:ascii="Arial" w:eastAsia="Arial" w:hAnsi="Arial"/>
          <w:color w:val="24292E"/>
          <w:sz w:val="24"/>
        </w:rPr>
        <w:t>leads</w:t>
      </w:r>
      <w:r>
        <w:rPr>
          <w:rFonts w:ascii="Arial" w:eastAsia="Arial" w:hAnsi="Arial"/>
          <w:color w:val="24292E"/>
          <w:sz w:val="24"/>
        </w:rPr>
        <w:t xml:space="preserve"> in the bottom left-hand corner of the maze (coordinate (0,0)) facing in an upward direction. It has walls on its left, right, and bottom sides with an opening on its top side, forcing its first move to be forward (or </w:t>
      </w:r>
      <w:r w:rsidR="007301BD">
        <w:rPr>
          <w:rFonts w:ascii="Arial" w:eastAsia="Arial" w:hAnsi="Arial"/>
          <w:color w:val="24292E"/>
          <w:sz w:val="24"/>
        </w:rPr>
        <w:t xml:space="preserve">‘Up’). The robot aim is to navigate </w:t>
      </w:r>
      <w:r>
        <w:rPr>
          <w:rFonts w:ascii="Arial" w:eastAsia="Arial" w:hAnsi="Arial"/>
          <w:color w:val="24292E"/>
          <w:sz w:val="24"/>
        </w:rPr>
        <w:t xml:space="preserve">to a 2-by-2 goal area located in the center of the maze. A successful run of the maze is not complete without the robot </w:t>
      </w:r>
      <w:r w:rsidR="007301BD">
        <w:rPr>
          <w:rFonts w:ascii="Arial" w:eastAsia="Arial" w:hAnsi="Arial"/>
          <w:color w:val="24292E"/>
          <w:sz w:val="24"/>
        </w:rPr>
        <w:t>getting</w:t>
      </w:r>
      <w:r>
        <w:rPr>
          <w:rFonts w:ascii="Arial" w:eastAsia="Arial" w:hAnsi="Arial"/>
          <w:color w:val="24292E"/>
          <w:sz w:val="24"/>
        </w:rPr>
        <w:t xml:space="preserve"> </w:t>
      </w:r>
      <w:r w:rsidR="007301BD">
        <w:rPr>
          <w:rFonts w:ascii="Arial" w:eastAsia="Arial" w:hAnsi="Arial"/>
          <w:color w:val="24292E"/>
          <w:sz w:val="24"/>
        </w:rPr>
        <w:t xml:space="preserve">to </w:t>
      </w:r>
      <w:r>
        <w:rPr>
          <w:rFonts w:ascii="Arial" w:eastAsia="Arial" w:hAnsi="Arial"/>
          <w:color w:val="24292E"/>
          <w:sz w:val="24"/>
        </w:rPr>
        <w:t>the goal at least once.</w:t>
      </w:r>
    </w:p>
    <w:p w14:paraId="5C6699E2" w14:textId="77777777" w:rsidR="00A75155" w:rsidRDefault="00A75155" w:rsidP="00380B1F">
      <w:pPr>
        <w:spacing w:line="183" w:lineRule="exact"/>
        <w:jc w:val="both"/>
        <w:rPr>
          <w:rFonts w:ascii="Times New Roman" w:eastAsia="Times New Roman" w:hAnsi="Times New Roman"/>
        </w:rPr>
      </w:pPr>
    </w:p>
    <w:p w14:paraId="672A4CCA" w14:textId="77777777" w:rsidR="00A75155" w:rsidRDefault="00A75155" w:rsidP="00380B1F">
      <w:pPr>
        <w:spacing w:line="367" w:lineRule="auto"/>
        <w:ind w:right="320"/>
        <w:jc w:val="both"/>
        <w:rPr>
          <w:rFonts w:ascii="Arial" w:eastAsia="Arial" w:hAnsi="Arial"/>
          <w:color w:val="24292E"/>
          <w:sz w:val="24"/>
        </w:rPr>
      </w:pPr>
      <w:r>
        <w:rPr>
          <w:rFonts w:ascii="Arial" w:eastAsia="Arial" w:hAnsi="Arial"/>
          <w:color w:val="24292E"/>
          <w:sz w:val="24"/>
        </w:rPr>
        <w:t xml:space="preserve">The </w:t>
      </w:r>
      <w:r w:rsidR="007301BD">
        <w:rPr>
          <w:rFonts w:ascii="Arial" w:eastAsia="Arial" w:hAnsi="Arial"/>
          <w:color w:val="24292E"/>
          <w:sz w:val="24"/>
        </w:rPr>
        <w:t>relevant</w:t>
      </w:r>
      <w:r>
        <w:rPr>
          <w:rFonts w:ascii="Arial" w:eastAsia="Arial" w:hAnsi="Arial"/>
          <w:color w:val="24292E"/>
          <w:sz w:val="24"/>
        </w:rPr>
        <w:t xml:space="preserve"> information on the structure of each maze is </w:t>
      </w:r>
      <w:r w:rsidR="007301BD">
        <w:rPr>
          <w:rFonts w:ascii="Arial" w:eastAsia="Arial" w:hAnsi="Arial"/>
          <w:color w:val="24292E"/>
          <w:sz w:val="24"/>
        </w:rPr>
        <w:t>delivered</w:t>
      </w:r>
      <w:r>
        <w:rPr>
          <w:rFonts w:ascii="Arial" w:eastAsia="Arial" w:hAnsi="Arial"/>
          <w:color w:val="24292E"/>
          <w:sz w:val="24"/>
        </w:rPr>
        <w:t xml:space="preserve"> by the test_maze_##.txt file, which, to the average eye, will just look like several rows of numbers.</w:t>
      </w:r>
    </w:p>
    <w:p w14:paraId="5CD0CB7B" w14:textId="77777777" w:rsidR="00A75155" w:rsidRDefault="00C87C48" w:rsidP="00442234">
      <w:pPr>
        <w:spacing w:line="20" w:lineRule="exact"/>
        <w:rPr>
          <w:rFonts w:ascii="Times New Roman" w:eastAsia="Times New Roman" w:hAnsi="Times New Roman"/>
        </w:rPr>
      </w:pPr>
      <w:r>
        <w:rPr>
          <w:rFonts w:ascii="Arial" w:eastAsia="Arial" w:hAnsi="Arial"/>
          <w:noProof/>
          <w:color w:val="24292E"/>
          <w:sz w:val="24"/>
        </w:rPr>
        <w:drawing>
          <wp:anchor distT="0" distB="0" distL="114300" distR="114300" simplePos="0" relativeHeight="251647488" behindDoc="1" locked="0" layoutInCell="1" allowOverlap="1" wp14:anchorId="320D8CCB" wp14:editId="4CDF0EED">
            <wp:simplePos x="0" y="0"/>
            <wp:positionH relativeFrom="column">
              <wp:posOffset>1524000</wp:posOffset>
            </wp:positionH>
            <wp:positionV relativeFrom="paragraph">
              <wp:posOffset>163830</wp:posOffset>
            </wp:positionV>
            <wp:extent cx="3352800" cy="2828925"/>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52800" cy="2828925"/>
                    </a:xfrm>
                    <a:prstGeom prst="rect">
                      <a:avLst/>
                    </a:prstGeom>
                    <a:noFill/>
                  </pic:spPr>
                </pic:pic>
              </a:graphicData>
            </a:graphic>
            <wp14:sizeRelH relativeFrom="page">
              <wp14:pctWidth>0</wp14:pctWidth>
            </wp14:sizeRelH>
            <wp14:sizeRelV relativeFrom="page">
              <wp14:pctHeight>0</wp14:pctHeight>
            </wp14:sizeRelV>
          </wp:anchor>
        </w:drawing>
      </w:r>
    </w:p>
    <w:p w14:paraId="511B0F50" w14:textId="77777777" w:rsidR="00A75155" w:rsidRDefault="00A75155">
      <w:pPr>
        <w:spacing w:line="200" w:lineRule="exact"/>
        <w:rPr>
          <w:rFonts w:ascii="Times New Roman" w:eastAsia="Times New Roman" w:hAnsi="Times New Roman"/>
        </w:rPr>
      </w:pPr>
    </w:p>
    <w:p w14:paraId="162763E8" w14:textId="77777777" w:rsidR="00A75155" w:rsidRDefault="00A75155">
      <w:pPr>
        <w:spacing w:line="200" w:lineRule="exact"/>
        <w:rPr>
          <w:rFonts w:ascii="Times New Roman" w:eastAsia="Times New Roman" w:hAnsi="Times New Roman"/>
        </w:rPr>
      </w:pPr>
    </w:p>
    <w:p w14:paraId="003067B8" w14:textId="77777777" w:rsidR="00A75155" w:rsidRDefault="00A75155">
      <w:pPr>
        <w:spacing w:line="200" w:lineRule="exact"/>
        <w:rPr>
          <w:rFonts w:ascii="Times New Roman" w:eastAsia="Times New Roman" w:hAnsi="Times New Roman"/>
        </w:rPr>
      </w:pPr>
    </w:p>
    <w:p w14:paraId="5C07A64E" w14:textId="77777777" w:rsidR="00A75155" w:rsidRDefault="00A75155">
      <w:pPr>
        <w:spacing w:line="200" w:lineRule="exact"/>
        <w:rPr>
          <w:rFonts w:ascii="Times New Roman" w:eastAsia="Times New Roman" w:hAnsi="Times New Roman"/>
        </w:rPr>
      </w:pPr>
    </w:p>
    <w:p w14:paraId="2C83DB7A" w14:textId="77777777" w:rsidR="00A75155" w:rsidRDefault="00A75155">
      <w:pPr>
        <w:spacing w:line="200" w:lineRule="exact"/>
        <w:rPr>
          <w:rFonts w:ascii="Times New Roman" w:eastAsia="Times New Roman" w:hAnsi="Times New Roman"/>
        </w:rPr>
      </w:pPr>
    </w:p>
    <w:p w14:paraId="598790B7" w14:textId="77777777" w:rsidR="00A75155" w:rsidRDefault="00A75155">
      <w:pPr>
        <w:spacing w:line="200" w:lineRule="exact"/>
        <w:rPr>
          <w:rFonts w:ascii="Times New Roman" w:eastAsia="Times New Roman" w:hAnsi="Times New Roman"/>
        </w:rPr>
      </w:pPr>
    </w:p>
    <w:p w14:paraId="40C79B91" w14:textId="77777777" w:rsidR="00A75155" w:rsidRDefault="00A75155">
      <w:pPr>
        <w:spacing w:line="200" w:lineRule="exact"/>
        <w:rPr>
          <w:rFonts w:ascii="Times New Roman" w:eastAsia="Times New Roman" w:hAnsi="Times New Roman"/>
        </w:rPr>
      </w:pPr>
    </w:p>
    <w:p w14:paraId="44A7D068" w14:textId="77777777" w:rsidR="00A75155" w:rsidRDefault="00A75155">
      <w:pPr>
        <w:spacing w:line="200" w:lineRule="exact"/>
        <w:rPr>
          <w:rFonts w:ascii="Times New Roman" w:eastAsia="Times New Roman" w:hAnsi="Times New Roman"/>
        </w:rPr>
      </w:pPr>
    </w:p>
    <w:p w14:paraId="74F3119A" w14:textId="77777777" w:rsidR="00A75155" w:rsidRDefault="00A75155">
      <w:pPr>
        <w:spacing w:line="200" w:lineRule="exact"/>
        <w:rPr>
          <w:rFonts w:ascii="Times New Roman" w:eastAsia="Times New Roman" w:hAnsi="Times New Roman"/>
        </w:rPr>
      </w:pPr>
    </w:p>
    <w:p w14:paraId="2BF72966" w14:textId="77777777" w:rsidR="00A75155" w:rsidRDefault="00A75155">
      <w:pPr>
        <w:spacing w:line="200" w:lineRule="exact"/>
        <w:rPr>
          <w:rFonts w:ascii="Times New Roman" w:eastAsia="Times New Roman" w:hAnsi="Times New Roman"/>
        </w:rPr>
      </w:pPr>
    </w:p>
    <w:p w14:paraId="43FBE99F" w14:textId="77777777" w:rsidR="00A75155" w:rsidRDefault="00A75155">
      <w:pPr>
        <w:spacing w:line="200" w:lineRule="exact"/>
        <w:rPr>
          <w:rFonts w:ascii="Times New Roman" w:eastAsia="Times New Roman" w:hAnsi="Times New Roman"/>
        </w:rPr>
      </w:pPr>
    </w:p>
    <w:p w14:paraId="323E621D" w14:textId="77777777" w:rsidR="00A75155" w:rsidRDefault="00A75155">
      <w:pPr>
        <w:spacing w:line="200" w:lineRule="exact"/>
        <w:rPr>
          <w:rFonts w:ascii="Times New Roman" w:eastAsia="Times New Roman" w:hAnsi="Times New Roman"/>
        </w:rPr>
      </w:pPr>
    </w:p>
    <w:p w14:paraId="1E46B4D9" w14:textId="77777777" w:rsidR="00A75155" w:rsidRDefault="00A75155">
      <w:pPr>
        <w:spacing w:line="200" w:lineRule="exact"/>
        <w:rPr>
          <w:rFonts w:ascii="Times New Roman" w:eastAsia="Times New Roman" w:hAnsi="Times New Roman"/>
        </w:rPr>
      </w:pPr>
    </w:p>
    <w:p w14:paraId="1994B928" w14:textId="77777777" w:rsidR="00A75155" w:rsidRDefault="00A75155">
      <w:pPr>
        <w:spacing w:line="200" w:lineRule="exact"/>
        <w:rPr>
          <w:rFonts w:ascii="Times New Roman" w:eastAsia="Times New Roman" w:hAnsi="Times New Roman"/>
        </w:rPr>
      </w:pPr>
    </w:p>
    <w:p w14:paraId="79900294" w14:textId="77777777" w:rsidR="00A75155" w:rsidRDefault="00A75155">
      <w:pPr>
        <w:spacing w:line="200" w:lineRule="exact"/>
        <w:rPr>
          <w:rFonts w:ascii="Times New Roman" w:eastAsia="Times New Roman" w:hAnsi="Times New Roman"/>
        </w:rPr>
      </w:pPr>
    </w:p>
    <w:p w14:paraId="24BFD9CF" w14:textId="77777777" w:rsidR="00A75155" w:rsidRDefault="00A75155">
      <w:pPr>
        <w:spacing w:line="200" w:lineRule="exact"/>
        <w:rPr>
          <w:rFonts w:ascii="Times New Roman" w:eastAsia="Times New Roman" w:hAnsi="Times New Roman"/>
        </w:rPr>
      </w:pPr>
    </w:p>
    <w:p w14:paraId="6F139F5B" w14:textId="77777777" w:rsidR="00A75155" w:rsidRDefault="00A75155">
      <w:pPr>
        <w:spacing w:line="200" w:lineRule="exact"/>
        <w:rPr>
          <w:rFonts w:ascii="Times New Roman" w:eastAsia="Times New Roman" w:hAnsi="Times New Roman"/>
        </w:rPr>
      </w:pPr>
    </w:p>
    <w:p w14:paraId="5ED558FF" w14:textId="77777777" w:rsidR="00A75155" w:rsidRDefault="00A75155">
      <w:pPr>
        <w:spacing w:line="200" w:lineRule="exact"/>
        <w:rPr>
          <w:rFonts w:ascii="Times New Roman" w:eastAsia="Times New Roman" w:hAnsi="Times New Roman"/>
        </w:rPr>
      </w:pPr>
    </w:p>
    <w:p w14:paraId="39C4210E" w14:textId="77777777" w:rsidR="00A75155" w:rsidRDefault="00A75155">
      <w:pPr>
        <w:spacing w:line="200" w:lineRule="exact"/>
        <w:rPr>
          <w:rFonts w:ascii="Times New Roman" w:eastAsia="Times New Roman" w:hAnsi="Times New Roman"/>
        </w:rPr>
      </w:pPr>
    </w:p>
    <w:p w14:paraId="3434D793" w14:textId="77777777" w:rsidR="00A75155" w:rsidRDefault="00A75155">
      <w:pPr>
        <w:spacing w:line="200" w:lineRule="exact"/>
        <w:rPr>
          <w:rFonts w:ascii="Times New Roman" w:eastAsia="Times New Roman" w:hAnsi="Times New Roman"/>
        </w:rPr>
      </w:pPr>
    </w:p>
    <w:p w14:paraId="6A3EF2CC" w14:textId="77777777" w:rsidR="00A75155" w:rsidRDefault="00A75155">
      <w:pPr>
        <w:spacing w:line="200" w:lineRule="exact"/>
        <w:rPr>
          <w:rFonts w:ascii="Times New Roman" w:eastAsia="Times New Roman" w:hAnsi="Times New Roman"/>
        </w:rPr>
      </w:pPr>
    </w:p>
    <w:p w14:paraId="0BF5787E" w14:textId="77777777" w:rsidR="00A75155" w:rsidRDefault="00A75155">
      <w:pPr>
        <w:spacing w:line="301" w:lineRule="exact"/>
        <w:rPr>
          <w:rFonts w:ascii="Times New Roman" w:eastAsia="Times New Roman" w:hAnsi="Times New Roman"/>
        </w:rPr>
      </w:pPr>
    </w:p>
    <w:p w14:paraId="631C4154" w14:textId="77777777" w:rsidR="00A75155" w:rsidRDefault="00A75155">
      <w:pPr>
        <w:spacing w:line="0" w:lineRule="atLeast"/>
        <w:jc w:val="center"/>
        <w:rPr>
          <w:rFonts w:ascii="Arial" w:eastAsia="Arial" w:hAnsi="Arial"/>
          <w:b/>
          <w:i/>
          <w:color w:val="24292E"/>
          <w:sz w:val="24"/>
        </w:rPr>
      </w:pPr>
      <w:r>
        <w:rPr>
          <w:rFonts w:ascii="Arial" w:eastAsia="Arial" w:hAnsi="Arial"/>
          <w:b/>
          <w:color w:val="24292E"/>
          <w:sz w:val="24"/>
        </w:rPr>
        <w:t xml:space="preserve">Figure 1: Contents of </w:t>
      </w:r>
      <w:r>
        <w:rPr>
          <w:rFonts w:ascii="Gautami" w:eastAsia="Gautami" w:hAnsi="Gautami"/>
          <w:b/>
          <w:color w:val="24292E"/>
          <w:sz w:val="24"/>
        </w:rPr>
        <w:t>​</w:t>
      </w:r>
      <w:r>
        <w:rPr>
          <w:rFonts w:ascii="Arial" w:eastAsia="Arial" w:hAnsi="Arial"/>
          <w:b/>
          <w:i/>
          <w:color w:val="24292E"/>
          <w:sz w:val="24"/>
        </w:rPr>
        <w:t>test_maze_01.txt</w:t>
      </w:r>
    </w:p>
    <w:p w14:paraId="4E031F43" w14:textId="77777777" w:rsidR="00A75155" w:rsidRDefault="00A75155">
      <w:pPr>
        <w:spacing w:line="200" w:lineRule="exact"/>
        <w:rPr>
          <w:rFonts w:ascii="Times New Roman" w:eastAsia="Times New Roman" w:hAnsi="Times New Roman"/>
        </w:rPr>
      </w:pPr>
    </w:p>
    <w:p w14:paraId="68D32ED2" w14:textId="77777777" w:rsidR="00A75155" w:rsidRDefault="00A75155">
      <w:pPr>
        <w:spacing w:line="372" w:lineRule="exact"/>
        <w:rPr>
          <w:rFonts w:ascii="Times New Roman" w:eastAsia="Times New Roman" w:hAnsi="Times New Roman"/>
        </w:rPr>
      </w:pPr>
    </w:p>
    <w:p w14:paraId="08B81432" w14:textId="77777777" w:rsidR="00A75155" w:rsidRDefault="00A75155" w:rsidP="00442234">
      <w:pPr>
        <w:spacing w:line="326" w:lineRule="auto"/>
        <w:ind w:right="60"/>
        <w:jc w:val="both"/>
        <w:rPr>
          <w:rFonts w:ascii="Arial" w:eastAsia="Arial" w:hAnsi="Arial"/>
          <w:color w:val="24292E"/>
          <w:sz w:val="24"/>
        </w:rPr>
      </w:pPr>
      <w:r>
        <w:rPr>
          <w:rFonts w:ascii="Arial" w:eastAsia="Arial" w:hAnsi="Arial"/>
          <w:color w:val="24292E"/>
          <w:sz w:val="24"/>
        </w:rPr>
        <w:t xml:space="preserve">The first line of the text file is a number (12, 14, or 16) which </w:t>
      </w:r>
      <w:r w:rsidR="00442234">
        <w:rPr>
          <w:rFonts w:ascii="Arial" w:eastAsia="Arial" w:hAnsi="Arial"/>
          <w:color w:val="24292E"/>
          <w:sz w:val="24"/>
        </w:rPr>
        <w:t>defines</w:t>
      </w:r>
      <w:r>
        <w:rPr>
          <w:rFonts w:ascii="Arial" w:eastAsia="Arial" w:hAnsi="Arial"/>
          <w:color w:val="24292E"/>
          <w:sz w:val="24"/>
        </w:rPr>
        <w:t xml:space="preserve"> the length of one side of the square maze. The </w:t>
      </w:r>
      <w:r w:rsidR="00442234">
        <w:rPr>
          <w:rFonts w:ascii="Arial" w:eastAsia="Arial" w:hAnsi="Arial"/>
          <w:color w:val="24292E"/>
          <w:sz w:val="24"/>
        </w:rPr>
        <w:t>subsequent</w:t>
      </w:r>
      <w:r>
        <w:rPr>
          <w:rFonts w:ascii="Arial" w:eastAsia="Arial" w:hAnsi="Arial"/>
          <w:color w:val="24292E"/>
          <w:sz w:val="24"/>
        </w:rPr>
        <w:t xml:space="preserve"> lines </w:t>
      </w:r>
      <w:r w:rsidR="00442234">
        <w:rPr>
          <w:rFonts w:ascii="Arial" w:eastAsia="Arial" w:hAnsi="Arial"/>
          <w:color w:val="24292E"/>
          <w:sz w:val="24"/>
        </w:rPr>
        <w:t>contain</w:t>
      </w:r>
      <w:r>
        <w:rPr>
          <w:rFonts w:ascii="Arial" w:eastAsia="Arial" w:hAnsi="Arial"/>
          <w:color w:val="24292E"/>
          <w:sz w:val="24"/>
        </w:rPr>
        <w:t xml:space="preserve"> comma-delimited numbers ranging from 1 </w:t>
      </w:r>
      <w:r w:rsidR="00442234">
        <w:rPr>
          <w:rFonts w:ascii="Arial" w:eastAsia="Arial" w:hAnsi="Arial"/>
          <w:color w:val="24292E"/>
          <w:sz w:val="24"/>
        </w:rPr>
        <w:t xml:space="preserve">to 15. </w:t>
      </w:r>
      <w:r>
        <w:rPr>
          <w:rFonts w:ascii="Arial" w:eastAsia="Arial" w:hAnsi="Arial"/>
          <w:color w:val="24292E"/>
          <w:sz w:val="24"/>
        </w:rPr>
        <w:t xml:space="preserve">These numbers </w:t>
      </w:r>
      <w:r w:rsidR="00442234">
        <w:rPr>
          <w:rFonts w:ascii="Arial" w:eastAsia="Arial" w:hAnsi="Arial"/>
          <w:color w:val="24292E"/>
          <w:sz w:val="24"/>
        </w:rPr>
        <w:t>define</w:t>
      </w:r>
      <w:r>
        <w:rPr>
          <w:rFonts w:ascii="Arial" w:eastAsia="Arial" w:hAnsi="Arial"/>
          <w:color w:val="24292E"/>
          <w:sz w:val="24"/>
        </w:rPr>
        <w:t xml:space="preserve"> the position of walls and openings for each cell in the maze grid. Each number represents a four-bit number that has a bit value of 0 if an edge is closed (walled) and 1 if an edge is open (no wall); the 1s register </w:t>
      </w:r>
      <w:r w:rsidR="00442234">
        <w:rPr>
          <w:rFonts w:ascii="Arial" w:eastAsia="Arial" w:hAnsi="Arial"/>
          <w:color w:val="24292E"/>
          <w:sz w:val="24"/>
        </w:rPr>
        <w:t>relates</w:t>
      </w:r>
      <w:r>
        <w:rPr>
          <w:rFonts w:ascii="Arial" w:eastAsia="Arial" w:hAnsi="Arial"/>
          <w:color w:val="24292E"/>
          <w:sz w:val="24"/>
        </w:rPr>
        <w:t xml:space="preserve"> </w:t>
      </w:r>
      <w:r>
        <w:rPr>
          <w:rFonts w:ascii="Arial" w:eastAsia="Arial" w:hAnsi="Arial"/>
          <w:color w:val="24292E"/>
          <w:sz w:val="24"/>
        </w:rPr>
        <w:lastRenderedPageBreak/>
        <w:t>with the upwards-facing side, the 2s register the right side, the 4s register the bottom side, and the 8s register the left</w:t>
      </w:r>
      <w:r w:rsidR="00442234">
        <w:rPr>
          <w:rFonts w:ascii="Arial" w:eastAsia="Arial" w:hAnsi="Arial"/>
          <w:color w:val="24292E"/>
          <w:sz w:val="24"/>
        </w:rPr>
        <w:t xml:space="preserve"> </w:t>
      </w:r>
      <w:r>
        <w:rPr>
          <w:rFonts w:ascii="Arial" w:eastAsia="Arial" w:hAnsi="Arial"/>
          <w:color w:val="24292E"/>
          <w:sz w:val="23"/>
        </w:rPr>
        <w:t>side.</w:t>
      </w:r>
      <w:r w:rsidR="00442234">
        <w:rPr>
          <w:rFonts w:ascii="Arial" w:eastAsia="Arial" w:hAnsi="Arial"/>
          <w:color w:val="24292E"/>
          <w:sz w:val="27"/>
          <w:vertAlign w:val="superscript"/>
        </w:rPr>
        <w:t xml:space="preserve"> </w:t>
      </w:r>
      <w:r w:rsidR="00442234">
        <w:rPr>
          <w:rFonts w:ascii="Arial" w:eastAsia="Arial" w:hAnsi="Arial"/>
          <w:color w:val="24292E"/>
          <w:sz w:val="23"/>
        </w:rPr>
        <w:t xml:space="preserve">For example, the number 7 </w:t>
      </w:r>
      <w:r>
        <w:rPr>
          <w:rFonts w:ascii="Arial" w:eastAsia="Arial" w:hAnsi="Arial"/>
          <w:color w:val="24292E"/>
          <w:sz w:val="23"/>
        </w:rPr>
        <w:t>translates to a square that has walls on its left and right sides and openings on i</w:t>
      </w:r>
      <w:r w:rsidR="00442234">
        <w:rPr>
          <w:rFonts w:ascii="Arial" w:eastAsia="Arial" w:hAnsi="Arial"/>
          <w:color w:val="24292E"/>
          <w:sz w:val="23"/>
        </w:rPr>
        <w:t>ts bottom and top sides (1*1 + 1*2 + 1*4 + 0*8 = 7</w:t>
      </w:r>
      <w:r>
        <w:rPr>
          <w:rFonts w:ascii="Arial" w:eastAsia="Arial" w:hAnsi="Arial"/>
          <w:color w:val="24292E"/>
          <w:sz w:val="23"/>
        </w:rPr>
        <w:t xml:space="preserve">). </w:t>
      </w:r>
      <w:r w:rsidR="00442234">
        <w:rPr>
          <w:rFonts w:ascii="Arial" w:eastAsia="Arial" w:hAnsi="Arial"/>
          <w:color w:val="24292E"/>
          <w:sz w:val="23"/>
        </w:rPr>
        <w:t>Because</w:t>
      </w:r>
      <w:r>
        <w:rPr>
          <w:rFonts w:ascii="Arial" w:eastAsia="Arial" w:hAnsi="Arial"/>
          <w:color w:val="24292E"/>
          <w:sz w:val="23"/>
        </w:rPr>
        <w:t xml:space="preserve"> of array indexing, the text file </w:t>
      </w:r>
      <w:r w:rsidR="00442234">
        <w:rPr>
          <w:rFonts w:ascii="Arial" w:eastAsia="Arial" w:hAnsi="Arial"/>
          <w:color w:val="24292E"/>
          <w:sz w:val="23"/>
        </w:rPr>
        <w:t>defines</w:t>
      </w:r>
      <w:r>
        <w:rPr>
          <w:rFonts w:ascii="Arial" w:eastAsia="Arial" w:hAnsi="Arial"/>
          <w:color w:val="24292E"/>
          <w:sz w:val="23"/>
        </w:rPr>
        <w:t xml:space="preserve"> the maze column-by-column from left to right, so the </w:t>
      </w:r>
      <w:r w:rsidR="00442234">
        <w:rPr>
          <w:rFonts w:ascii="Arial" w:eastAsia="Arial" w:hAnsi="Arial"/>
          <w:color w:val="24292E"/>
          <w:sz w:val="23"/>
        </w:rPr>
        <w:t>first number</w:t>
      </w:r>
      <w:r w:rsidR="00442234">
        <w:rPr>
          <w:rFonts w:ascii="Arial" w:eastAsia="Arial" w:hAnsi="Arial"/>
          <w:color w:val="24292E"/>
          <w:sz w:val="24"/>
        </w:rPr>
        <w:t xml:space="preserve"> </w:t>
      </w:r>
      <w:r>
        <w:rPr>
          <w:rFonts w:ascii="Arial" w:eastAsia="Arial" w:hAnsi="Arial"/>
          <w:color w:val="24292E"/>
          <w:sz w:val="24"/>
        </w:rPr>
        <w:t>actually represents the starting cell in the bottom-left corner. Maze cell labels follow a Cartesian coordinate system with the rows and columns ranging from 0 to 11.</w:t>
      </w:r>
    </w:p>
    <w:p w14:paraId="18EB76D7" w14:textId="77777777" w:rsidR="00A75155" w:rsidRDefault="00C87C48">
      <w:pPr>
        <w:spacing w:line="20" w:lineRule="exact"/>
        <w:rPr>
          <w:rFonts w:ascii="Times New Roman" w:eastAsia="Times New Roman" w:hAnsi="Times New Roman"/>
        </w:rPr>
      </w:pPr>
      <w:r>
        <w:rPr>
          <w:rFonts w:ascii="Arial" w:eastAsia="Arial" w:hAnsi="Arial"/>
          <w:noProof/>
          <w:color w:val="24292E"/>
          <w:sz w:val="24"/>
        </w:rPr>
        <w:drawing>
          <wp:anchor distT="0" distB="0" distL="114300" distR="114300" simplePos="0" relativeHeight="251648512" behindDoc="1" locked="0" layoutInCell="1" allowOverlap="1" wp14:anchorId="244C895E" wp14:editId="273EAAE0">
            <wp:simplePos x="0" y="0"/>
            <wp:positionH relativeFrom="column">
              <wp:posOffset>1628775</wp:posOffset>
            </wp:positionH>
            <wp:positionV relativeFrom="paragraph">
              <wp:posOffset>125730</wp:posOffset>
            </wp:positionV>
            <wp:extent cx="2828925" cy="274320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28925" cy="2743200"/>
                    </a:xfrm>
                    <a:prstGeom prst="rect">
                      <a:avLst/>
                    </a:prstGeom>
                    <a:noFill/>
                  </pic:spPr>
                </pic:pic>
              </a:graphicData>
            </a:graphic>
            <wp14:sizeRelH relativeFrom="page">
              <wp14:pctWidth>0</wp14:pctWidth>
            </wp14:sizeRelH>
            <wp14:sizeRelV relativeFrom="page">
              <wp14:pctHeight>0</wp14:pctHeight>
            </wp14:sizeRelV>
          </wp:anchor>
        </w:drawing>
      </w:r>
    </w:p>
    <w:p w14:paraId="1C3AE42F" w14:textId="77777777" w:rsidR="00A75155" w:rsidRDefault="00A75155">
      <w:pPr>
        <w:spacing w:line="200" w:lineRule="exact"/>
        <w:rPr>
          <w:rFonts w:ascii="Times New Roman" w:eastAsia="Times New Roman" w:hAnsi="Times New Roman"/>
        </w:rPr>
      </w:pPr>
    </w:p>
    <w:p w14:paraId="1A509CE5" w14:textId="77777777" w:rsidR="00A75155" w:rsidRDefault="00A75155">
      <w:pPr>
        <w:spacing w:line="200" w:lineRule="exact"/>
        <w:rPr>
          <w:rFonts w:ascii="Times New Roman" w:eastAsia="Times New Roman" w:hAnsi="Times New Roman"/>
        </w:rPr>
      </w:pPr>
    </w:p>
    <w:p w14:paraId="219FAB0D" w14:textId="77777777" w:rsidR="00A75155" w:rsidRDefault="00A75155">
      <w:pPr>
        <w:spacing w:line="200" w:lineRule="exact"/>
        <w:rPr>
          <w:rFonts w:ascii="Times New Roman" w:eastAsia="Times New Roman" w:hAnsi="Times New Roman"/>
        </w:rPr>
      </w:pPr>
    </w:p>
    <w:p w14:paraId="0571CB7F" w14:textId="77777777" w:rsidR="00A75155" w:rsidRDefault="00A75155">
      <w:pPr>
        <w:spacing w:line="200" w:lineRule="exact"/>
        <w:rPr>
          <w:rFonts w:ascii="Times New Roman" w:eastAsia="Times New Roman" w:hAnsi="Times New Roman"/>
        </w:rPr>
      </w:pPr>
    </w:p>
    <w:p w14:paraId="79987C55" w14:textId="77777777" w:rsidR="00A75155" w:rsidRDefault="00A75155">
      <w:pPr>
        <w:spacing w:line="200" w:lineRule="exact"/>
        <w:rPr>
          <w:rFonts w:ascii="Times New Roman" w:eastAsia="Times New Roman" w:hAnsi="Times New Roman"/>
        </w:rPr>
      </w:pPr>
    </w:p>
    <w:p w14:paraId="69E6C7BB" w14:textId="77777777" w:rsidR="00A75155" w:rsidRDefault="00A75155">
      <w:pPr>
        <w:spacing w:line="200" w:lineRule="exact"/>
        <w:rPr>
          <w:rFonts w:ascii="Times New Roman" w:eastAsia="Times New Roman" w:hAnsi="Times New Roman"/>
        </w:rPr>
      </w:pPr>
    </w:p>
    <w:p w14:paraId="55893EB4" w14:textId="77777777" w:rsidR="00A75155" w:rsidRDefault="00A75155">
      <w:pPr>
        <w:spacing w:line="200" w:lineRule="exact"/>
        <w:rPr>
          <w:rFonts w:ascii="Times New Roman" w:eastAsia="Times New Roman" w:hAnsi="Times New Roman"/>
        </w:rPr>
      </w:pPr>
    </w:p>
    <w:p w14:paraId="0D375D34" w14:textId="77777777" w:rsidR="00A75155" w:rsidRDefault="00A75155">
      <w:pPr>
        <w:spacing w:line="200" w:lineRule="exact"/>
        <w:rPr>
          <w:rFonts w:ascii="Times New Roman" w:eastAsia="Times New Roman" w:hAnsi="Times New Roman"/>
        </w:rPr>
      </w:pPr>
    </w:p>
    <w:p w14:paraId="1FFF5741" w14:textId="77777777" w:rsidR="00A75155" w:rsidRDefault="00A75155">
      <w:pPr>
        <w:spacing w:line="200" w:lineRule="exact"/>
        <w:rPr>
          <w:rFonts w:ascii="Times New Roman" w:eastAsia="Times New Roman" w:hAnsi="Times New Roman"/>
        </w:rPr>
      </w:pPr>
    </w:p>
    <w:p w14:paraId="21C31768" w14:textId="77777777" w:rsidR="00A75155" w:rsidRDefault="00A75155">
      <w:pPr>
        <w:spacing w:line="200" w:lineRule="exact"/>
        <w:rPr>
          <w:rFonts w:ascii="Times New Roman" w:eastAsia="Times New Roman" w:hAnsi="Times New Roman"/>
        </w:rPr>
      </w:pPr>
    </w:p>
    <w:p w14:paraId="5465AC80" w14:textId="77777777" w:rsidR="00A75155" w:rsidRDefault="00A75155">
      <w:pPr>
        <w:spacing w:line="200" w:lineRule="exact"/>
        <w:rPr>
          <w:rFonts w:ascii="Times New Roman" w:eastAsia="Times New Roman" w:hAnsi="Times New Roman"/>
        </w:rPr>
      </w:pPr>
    </w:p>
    <w:p w14:paraId="5B977B6C" w14:textId="77777777" w:rsidR="00A75155" w:rsidRDefault="00A75155">
      <w:pPr>
        <w:spacing w:line="200" w:lineRule="exact"/>
        <w:rPr>
          <w:rFonts w:ascii="Times New Roman" w:eastAsia="Times New Roman" w:hAnsi="Times New Roman"/>
        </w:rPr>
      </w:pPr>
    </w:p>
    <w:p w14:paraId="5D66BEAA" w14:textId="77777777" w:rsidR="00A75155" w:rsidRDefault="00A75155">
      <w:pPr>
        <w:spacing w:line="200" w:lineRule="exact"/>
        <w:rPr>
          <w:rFonts w:ascii="Times New Roman" w:eastAsia="Times New Roman" w:hAnsi="Times New Roman"/>
        </w:rPr>
      </w:pPr>
    </w:p>
    <w:p w14:paraId="49AD7731" w14:textId="77777777" w:rsidR="00A75155" w:rsidRDefault="00A75155">
      <w:pPr>
        <w:spacing w:line="200" w:lineRule="exact"/>
        <w:rPr>
          <w:rFonts w:ascii="Times New Roman" w:eastAsia="Times New Roman" w:hAnsi="Times New Roman"/>
        </w:rPr>
      </w:pPr>
    </w:p>
    <w:p w14:paraId="1EC2812C" w14:textId="77777777" w:rsidR="00A75155" w:rsidRDefault="00A75155">
      <w:pPr>
        <w:spacing w:line="200" w:lineRule="exact"/>
        <w:rPr>
          <w:rFonts w:ascii="Times New Roman" w:eastAsia="Times New Roman" w:hAnsi="Times New Roman"/>
        </w:rPr>
      </w:pPr>
    </w:p>
    <w:p w14:paraId="26E23DD1" w14:textId="77777777" w:rsidR="00A75155" w:rsidRDefault="00A75155">
      <w:pPr>
        <w:spacing w:line="200" w:lineRule="exact"/>
        <w:rPr>
          <w:rFonts w:ascii="Times New Roman" w:eastAsia="Times New Roman" w:hAnsi="Times New Roman"/>
        </w:rPr>
      </w:pPr>
    </w:p>
    <w:p w14:paraId="506A43AE" w14:textId="77777777" w:rsidR="00A75155" w:rsidRDefault="00A75155">
      <w:pPr>
        <w:spacing w:line="200" w:lineRule="exact"/>
        <w:rPr>
          <w:rFonts w:ascii="Times New Roman" w:eastAsia="Times New Roman" w:hAnsi="Times New Roman"/>
        </w:rPr>
      </w:pPr>
    </w:p>
    <w:p w14:paraId="17B3525D" w14:textId="77777777" w:rsidR="00A75155" w:rsidRDefault="00A75155">
      <w:pPr>
        <w:spacing w:line="200" w:lineRule="exact"/>
        <w:rPr>
          <w:rFonts w:ascii="Times New Roman" w:eastAsia="Times New Roman" w:hAnsi="Times New Roman"/>
        </w:rPr>
      </w:pPr>
    </w:p>
    <w:p w14:paraId="556B7FB1" w14:textId="77777777" w:rsidR="00A75155" w:rsidRDefault="00A75155">
      <w:pPr>
        <w:spacing w:line="200" w:lineRule="exact"/>
        <w:rPr>
          <w:rFonts w:ascii="Times New Roman" w:eastAsia="Times New Roman" w:hAnsi="Times New Roman"/>
        </w:rPr>
      </w:pPr>
    </w:p>
    <w:p w14:paraId="180E9533" w14:textId="77777777" w:rsidR="00A75155" w:rsidRDefault="00A75155">
      <w:pPr>
        <w:spacing w:line="200" w:lineRule="exact"/>
        <w:rPr>
          <w:rFonts w:ascii="Times New Roman" w:eastAsia="Times New Roman" w:hAnsi="Times New Roman"/>
        </w:rPr>
      </w:pPr>
    </w:p>
    <w:p w14:paraId="027E8E96" w14:textId="77777777" w:rsidR="00A75155" w:rsidRDefault="00A75155">
      <w:pPr>
        <w:spacing w:line="200" w:lineRule="exact"/>
        <w:rPr>
          <w:rFonts w:ascii="Times New Roman" w:eastAsia="Times New Roman" w:hAnsi="Times New Roman"/>
        </w:rPr>
      </w:pPr>
    </w:p>
    <w:p w14:paraId="4C30C7CA" w14:textId="77777777" w:rsidR="00A75155" w:rsidRDefault="00A75155">
      <w:pPr>
        <w:spacing w:line="200" w:lineRule="exact"/>
        <w:rPr>
          <w:rFonts w:ascii="Times New Roman" w:eastAsia="Times New Roman" w:hAnsi="Times New Roman"/>
        </w:rPr>
      </w:pPr>
    </w:p>
    <w:p w14:paraId="066D6C2D" w14:textId="77777777" w:rsidR="00A75155" w:rsidRDefault="00442234" w:rsidP="00442234">
      <w:pPr>
        <w:spacing w:line="0" w:lineRule="atLeast"/>
        <w:rPr>
          <w:rFonts w:ascii="Arial" w:eastAsia="Arial" w:hAnsi="Arial"/>
          <w:b/>
          <w:color w:val="24292E"/>
          <w:sz w:val="24"/>
        </w:rPr>
      </w:pPr>
      <w:r>
        <w:rPr>
          <w:rFonts w:ascii="Times New Roman" w:eastAsia="Times New Roman" w:hAnsi="Times New Roman"/>
        </w:rPr>
        <w:t xml:space="preserve">                                                      </w:t>
      </w:r>
      <w:r w:rsidR="00A75155">
        <w:rPr>
          <w:rFonts w:ascii="Arial" w:eastAsia="Arial" w:hAnsi="Arial"/>
          <w:b/>
          <w:color w:val="24292E"/>
          <w:sz w:val="24"/>
        </w:rPr>
        <w:t>Figure 2: Wall Description Numbers</w:t>
      </w:r>
    </w:p>
    <w:p w14:paraId="2EDBB205" w14:textId="77777777" w:rsidR="00A75155" w:rsidRDefault="00A75155">
      <w:pPr>
        <w:spacing w:line="20" w:lineRule="exact"/>
        <w:rPr>
          <w:rFonts w:ascii="Times New Roman" w:eastAsia="Times New Roman" w:hAnsi="Times New Roman"/>
        </w:rPr>
      </w:pPr>
    </w:p>
    <w:p w14:paraId="3D494215" w14:textId="77777777" w:rsidR="00A75155" w:rsidRDefault="00A75155">
      <w:pPr>
        <w:spacing w:line="200" w:lineRule="exact"/>
        <w:rPr>
          <w:rFonts w:ascii="Times New Roman" w:eastAsia="Times New Roman" w:hAnsi="Times New Roman"/>
        </w:rPr>
      </w:pPr>
    </w:p>
    <w:p w14:paraId="3E78F86B" w14:textId="77777777" w:rsidR="00A75155" w:rsidRDefault="00C87C48">
      <w:pPr>
        <w:spacing w:line="200" w:lineRule="exact"/>
        <w:rPr>
          <w:rFonts w:ascii="Times New Roman" w:eastAsia="Times New Roman" w:hAnsi="Times New Roman"/>
        </w:rPr>
      </w:pPr>
      <w:r>
        <w:rPr>
          <w:rFonts w:ascii="Arial" w:eastAsia="Arial" w:hAnsi="Arial"/>
          <w:b/>
          <w:noProof/>
          <w:color w:val="24292E"/>
          <w:sz w:val="24"/>
        </w:rPr>
        <w:drawing>
          <wp:anchor distT="0" distB="0" distL="114300" distR="114300" simplePos="0" relativeHeight="251649536" behindDoc="1" locked="0" layoutInCell="1" allowOverlap="1" wp14:anchorId="2A2E110B" wp14:editId="44509947">
            <wp:simplePos x="0" y="0"/>
            <wp:positionH relativeFrom="column">
              <wp:posOffset>1485900</wp:posOffset>
            </wp:positionH>
            <wp:positionV relativeFrom="paragraph">
              <wp:posOffset>22860</wp:posOffset>
            </wp:positionV>
            <wp:extent cx="2971800" cy="293624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71800" cy="2936240"/>
                    </a:xfrm>
                    <a:prstGeom prst="rect">
                      <a:avLst/>
                    </a:prstGeom>
                    <a:noFill/>
                  </pic:spPr>
                </pic:pic>
              </a:graphicData>
            </a:graphic>
            <wp14:sizeRelH relativeFrom="page">
              <wp14:pctWidth>0</wp14:pctWidth>
            </wp14:sizeRelH>
            <wp14:sizeRelV relativeFrom="page">
              <wp14:pctHeight>0</wp14:pctHeight>
            </wp14:sizeRelV>
          </wp:anchor>
        </w:drawing>
      </w:r>
    </w:p>
    <w:p w14:paraId="41DF0414" w14:textId="77777777" w:rsidR="00A75155" w:rsidRDefault="00A75155">
      <w:pPr>
        <w:spacing w:line="200" w:lineRule="exact"/>
        <w:rPr>
          <w:rFonts w:ascii="Times New Roman" w:eastAsia="Times New Roman" w:hAnsi="Times New Roman"/>
        </w:rPr>
      </w:pPr>
    </w:p>
    <w:p w14:paraId="23AC39A0" w14:textId="77777777" w:rsidR="00A75155" w:rsidRDefault="00A75155">
      <w:pPr>
        <w:spacing w:line="200" w:lineRule="exact"/>
        <w:rPr>
          <w:rFonts w:ascii="Times New Roman" w:eastAsia="Times New Roman" w:hAnsi="Times New Roman"/>
        </w:rPr>
      </w:pPr>
    </w:p>
    <w:p w14:paraId="212B781B" w14:textId="77777777" w:rsidR="00A75155" w:rsidRDefault="00A75155">
      <w:pPr>
        <w:spacing w:line="200" w:lineRule="exact"/>
        <w:rPr>
          <w:rFonts w:ascii="Times New Roman" w:eastAsia="Times New Roman" w:hAnsi="Times New Roman"/>
        </w:rPr>
      </w:pPr>
    </w:p>
    <w:p w14:paraId="1BAB7A81" w14:textId="77777777" w:rsidR="00A75155" w:rsidRDefault="00A75155">
      <w:pPr>
        <w:spacing w:line="200" w:lineRule="exact"/>
        <w:rPr>
          <w:rFonts w:ascii="Times New Roman" w:eastAsia="Times New Roman" w:hAnsi="Times New Roman"/>
        </w:rPr>
      </w:pPr>
    </w:p>
    <w:p w14:paraId="1C876069" w14:textId="77777777" w:rsidR="00A75155" w:rsidRDefault="00A75155">
      <w:pPr>
        <w:spacing w:line="200" w:lineRule="exact"/>
        <w:rPr>
          <w:rFonts w:ascii="Times New Roman" w:eastAsia="Times New Roman" w:hAnsi="Times New Roman"/>
        </w:rPr>
      </w:pPr>
    </w:p>
    <w:p w14:paraId="108A62CE" w14:textId="77777777" w:rsidR="00A75155" w:rsidRDefault="00A75155">
      <w:pPr>
        <w:spacing w:line="200" w:lineRule="exact"/>
        <w:rPr>
          <w:rFonts w:ascii="Times New Roman" w:eastAsia="Times New Roman" w:hAnsi="Times New Roman"/>
        </w:rPr>
      </w:pPr>
    </w:p>
    <w:p w14:paraId="27FD3754" w14:textId="77777777" w:rsidR="00A75155" w:rsidRDefault="00A75155">
      <w:pPr>
        <w:spacing w:line="200" w:lineRule="exact"/>
        <w:rPr>
          <w:rFonts w:ascii="Times New Roman" w:eastAsia="Times New Roman" w:hAnsi="Times New Roman"/>
        </w:rPr>
      </w:pPr>
    </w:p>
    <w:p w14:paraId="384057B9" w14:textId="77777777" w:rsidR="00A75155" w:rsidRDefault="00A75155">
      <w:pPr>
        <w:spacing w:line="200" w:lineRule="exact"/>
        <w:rPr>
          <w:rFonts w:ascii="Times New Roman" w:eastAsia="Times New Roman" w:hAnsi="Times New Roman"/>
        </w:rPr>
      </w:pPr>
    </w:p>
    <w:p w14:paraId="1772359E" w14:textId="77777777" w:rsidR="00A75155" w:rsidRDefault="00A75155">
      <w:pPr>
        <w:spacing w:line="200" w:lineRule="exact"/>
        <w:rPr>
          <w:rFonts w:ascii="Times New Roman" w:eastAsia="Times New Roman" w:hAnsi="Times New Roman"/>
        </w:rPr>
      </w:pPr>
    </w:p>
    <w:p w14:paraId="137FA6F9" w14:textId="77777777" w:rsidR="00A75155" w:rsidRDefault="00A75155">
      <w:pPr>
        <w:spacing w:line="200" w:lineRule="exact"/>
        <w:rPr>
          <w:rFonts w:ascii="Times New Roman" w:eastAsia="Times New Roman" w:hAnsi="Times New Roman"/>
        </w:rPr>
      </w:pPr>
    </w:p>
    <w:p w14:paraId="23355741" w14:textId="77777777" w:rsidR="00A75155" w:rsidRDefault="00A75155">
      <w:pPr>
        <w:spacing w:line="200" w:lineRule="exact"/>
        <w:rPr>
          <w:rFonts w:ascii="Times New Roman" w:eastAsia="Times New Roman" w:hAnsi="Times New Roman"/>
        </w:rPr>
      </w:pPr>
    </w:p>
    <w:p w14:paraId="50612650" w14:textId="77777777" w:rsidR="00A75155" w:rsidRDefault="00A75155">
      <w:pPr>
        <w:spacing w:line="200" w:lineRule="exact"/>
        <w:rPr>
          <w:rFonts w:ascii="Times New Roman" w:eastAsia="Times New Roman" w:hAnsi="Times New Roman"/>
        </w:rPr>
      </w:pPr>
    </w:p>
    <w:p w14:paraId="3A07B2C4" w14:textId="77777777" w:rsidR="00A75155" w:rsidRDefault="00A75155">
      <w:pPr>
        <w:spacing w:line="200" w:lineRule="exact"/>
        <w:rPr>
          <w:rFonts w:ascii="Times New Roman" w:eastAsia="Times New Roman" w:hAnsi="Times New Roman"/>
        </w:rPr>
      </w:pPr>
    </w:p>
    <w:p w14:paraId="5461CBAA" w14:textId="77777777" w:rsidR="00A75155" w:rsidRDefault="00A75155">
      <w:pPr>
        <w:spacing w:line="200" w:lineRule="exact"/>
        <w:rPr>
          <w:rFonts w:ascii="Times New Roman" w:eastAsia="Times New Roman" w:hAnsi="Times New Roman"/>
        </w:rPr>
      </w:pPr>
    </w:p>
    <w:p w14:paraId="46CF1704" w14:textId="77777777" w:rsidR="00A75155" w:rsidRDefault="00A75155">
      <w:pPr>
        <w:spacing w:line="200" w:lineRule="exact"/>
        <w:rPr>
          <w:rFonts w:ascii="Times New Roman" w:eastAsia="Times New Roman" w:hAnsi="Times New Roman"/>
        </w:rPr>
      </w:pPr>
    </w:p>
    <w:p w14:paraId="11B2E1A0" w14:textId="77777777" w:rsidR="00A75155" w:rsidRDefault="00A75155">
      <w:pPr>
        <w:spacing w:line="200" w:lineRule="exact"/>
        <w:rPr>
          <w:rFonts w:ascii="Times New Roman" w:eastAsia="Times New Roman" w:hAnsi="Times New Roman"/>
        </w:rPr>
      </w:pPr>
    </w:p>
    <w:p w14:paraId="1686838E" w14:textId="77777777" w:rsidR="00A75155" w:rsidRDefault="00A75155">
      <w:pPr>
        <w:spacing w:line="200" w:lineRule="exact"/>
        <w:rPr>
          <w:rFonts w:ascii="Times New Roman" w:eastAsia="Times New Roman" w:hAnsi="Times New Roman"/>
        </w:rPr>
      </w:pPr>
    </w:p>
    <w:p w14:paraId="41719C8D" w14:textId="77777777" w:rsidR="00A75155" w:rsidRDefault="00A75155">
      <w:pPr>
        <w:spacing w:line="200" w:lineRule="exact"/>
        <w:rPr>
          <w:rFonts w:ascii="Times New Roman" w:eastAsia="Times New Roman" w:hAnsi="Times New Roman"/>
        </w:rPr>
      </w:pPr>
    </w:p>
    <w:p w14:paraId="3E8FAF61" w14:textId="77777777" w:rsidR="00A75155" w:rsidRDefault="00A75155">
      <w:pPr>
        <w:spacing w:line="200" w:lineRule="exact"/>
        <w:rPr>
          <w:rFonts w:ascii="Times New Roman" w:eastAsia="Times New Roman" w:hAnsi="Times New Roman"/>
        </w:rPr>
      </w:pPr>
    </w:p>
    <w:p w14:paraId="2947F422" w14:textId="77777777" w:rsidR="00A75155" w:rsidRDefault="00A75155">
      <w:pPr>
        <w:spacing w:line="200" w:lineRule="exact"/>
        <w:rPr>
          <w:rFonts w:ascii="Times New Roman" w:eastAsia="Times New Roman" w:hAnsi="Times New Roman"/>
        </w:rPr>
      </w:pPr>
    </w:p>
    <w:p w14:paraId="486D724D" w14:textId="77777777" w:rsidR="00442234" w:rsidRDefault="00442234" w:rsidP="00442234">
      <w:pPr>
        <w:spacing w:line="0" w:lineRule="atLeast"/>
        <w:rPr>
          <w:rFonts w:ascii="Times New Roman" w:eastAsia="Times New Roman" w:hAnsi="Times New Roman"/>
        </w:rPr>
      </w:pPr>
    </w:p>
    <w:p w14:paraId="29C6C56C" w14:textId="77777777" w:rsidR="00442234" w:rsidRDefault="00442234" w:rsidP="00442234">
      <w:pPr>
        <w:spacing w:line="0" w:lineRule="atLeast"/>
        <w:rPr>
          <w:rFonts w:ascii="Arial" w:eastAsia="Arial" w:hAnsi="Arial"/>
          <w:b/>
          <w:color w:val="24292E"/>
          <w:sz w:val="24"/>
        </w:rPr>
      </w:pPr>
    </w:p>
    <w:p w14:paraId="499084B8" w14:textId="77777777" w:rsidR="00A75155" w:rsidRDefault="00A75155" w:rsidP="009A6A88">
      <w:pPr>
        <w:spacing w:line="0" w:lineRule="atLeast"/>
        <w:jc w:val="center"/>
        <w:rPr>
          <w:rFonts w:ascii="Arial" w:eastAsia="Arial" w:hAnsi="Arial"/>
          <w:b/>
          <w:color w:val="24292E"/>
          <w:sz w:val="24"/>
        </w:rPr>
      </w:pPr>
      <w:r>
        <w:rPr>
          <w:rFonts w:ascii="Arial" w:eastAsia="Arial" w:hAnsi="Arial"/>
          <w:b/>
          <w:color w:val="24292E"/>
          <w:sz w:val="24"/>
        </w:rPr>
        <w:t>Figure 3: Test Maze 1 with Wall Description Numbers</w:t>
      </w:r>
    </w:p>
    <w:p w14:paraId="4840616F" w14:textId="77777777" w:rsidR="00A75155" w:rsidRDefault="00A75155">
      <w:pPr>
        <w:spacing w:line="0" w:lineRule="atLeast"/>
        <w:ind w:left="1840"/>
        <w:rPr>
          <w:rFonts w:ascii="Arial" w:eastAsia="Arial" w:hAnsi="Arial"/>
          <w:b/>
          <w:color w:val="24292E"/>
          <w:sz w:val="24"/>
        </w:rPr>
        <w:sectPr w:rsidR="00A75155">
          <w:headerReference w:type="default" r:id="rId12"/>
          <w:pgSz w:w="12240" w:h="15840"/>
          <w:pgMar w:top="1440" w:right="1440" w:bottom="1440" w:left="1440" w:header="720" w:footer="720" w:gutter="0"/>
          <w:cols w:space="720"/>
        </w:sectPr>
      </w:pPr>
    </w:p>
    <w:p w14:paraId="68E6A9F3" w14:textId="77777777" w:rsidR="00A75155" w:rsidRDefault="00A75155">
      <w:pPr>
        <w:spacing w:line="0" w:lineRule="atLeast"/>
        <w:jc w:val="right"/>
        <w:rPr>
          <w:rFonts w:ascii="Arial" w:eastAsia="Arial" w:hAnsi="Arial"/>
          <w:color w:val="353744"/>
          <w:sz w:val="22"/>
        </w:rPr>
      </w:pPr>
      <w:bookmarkStart w:id="2" w:name="page7"/>
      <w:bookmarkEnd w:id="2"/>
    </w:p>
    <w:p w14:paraId="7412CC2E" w14:textId="77777777" w:rsidR="00A75155" w:rsidRDefault="00A75155">
      <w:pPr>
        <w:spacing w:line="167" w:lineRule="exact"/>
        <w:rPr>
          <w:rFonts w:ascii="Times New Roman" w:eastAsia="Times New Roman" w:hAnsi="Times New Roman"/>
        </w:rPr>
      </w:pPr>
    </w:p>
    <w:p w14:paraId="102FF90D" w14:textId="77777777" w:rsidR="00A75155" w:rsidRDefault="00A75155" w:rsidP="009A6A88">
      <w:pPr>
        <w:spacing w:line="279" w:lineRule="auto"/>
        <w:ind w:right="80"/>
        <w:jc w:val="both"/>
        <w:rPr>
          <w:rFonts w:ascii="Arial" w:eastAsia="Arial" w:hAnsi="Arial"/>
          <w:color w:val="24292E"/>
          <w:sz w:val="24"/>
        </w:rPr>
      </w:pPr>
      <w:r>
        <w:rPr>
          <w:rFonts w:ascii="Arial" w:eastAsia="Arial" w:hAnsi="Arial"/>
          <w:color w:val="24292E"/>
          <w:sz w:val="24"/>
        </w:rPr>
        <w:t xml:space="preserve">It can be </w:t>
      </w:r>
      <w:r w:rsidR="009A6A88">
        <w:rPr>
          <w:rFonts w:ascii="Arial" w:eastAsia="Arial" w:hAnsi="Arial"/>
          <w:color w:val="24292E"/>
          <w:sz w:val="24"/>
        </w:rPr>
        <w:t>presumed</w:t>
      </w:r>
      <w:r>
        <w:rPr>
          <w:rFonts w:ascii="Arial" w:eastAsia="Arial" w:hAnsi="Arial"/>
          <w:color w:val="24292E"/>
          <w:sz w:val="24"/>
        </w:rPr>
        <w:t xml:space="preserve"> that the robot is positioned directly in the center of each cell and is facing either left, up, right, or down. The robot is </w:t>
      </w:r>
      <w:r w:rsidR="009A6A88">
        <w:rPr>
          <w:rFonts w:ascii="Arial" w:eastAsia="Arial" w:hAnsi="Arial"/>
          <w:color w:val="24292E"/>
          <w:sz w:val="24"/>
        </w:rPr>
        <w:t>furnished</w:t>
      </w:r>
      <w:r>
        <w:rPr>
          <w:rFonts w:ascii="Arial" w:eastAsia="Arial" w:hAnsi="Arial"/>
          <w:color w:val="24292E"/>
          <w:sz w:val="24"/>
        </w:rPr>
        <w:t xml:space="preserve"> with three sensors. </w:t>
      </w:r>
      <w:r>
        <w:rPr>
          <w:rFonts w:ascii="Gautami" w:eastAsia="Gautami" w:hAnsi="Gautami"/>
          <w:color w:val="24292E"/>
          <w:sz w:val="24"/>
        </w:rPr>
        <w:t>​</w:t>
      </w:r>
      <w:r>
        <w:rPr>
          <w:rFonts w:ascii="Arial" w:eastAsia="Arial" w:hAnsi="Arial"/>
          <w:b/>
          <w:i/>
          <w:color w:val="24292E"/>
          <w:sz w:val="24"/>
        </w:rPr>
        <w:t>Sensor 0</w:t>
      </w:r>
      <w:r>
        <w:rPr>
          <w:rFonts w:ascii="Gautami" w:eastAsia="Gautami" w:hAnsi="Gautami"/>
          <w:i/>
          <w:color w:val="24292E"/>
          <w:sz w:val="24"/>
        </w:rPr>
        <w:t>​</w:t>
      </w:r>
      <w:r w:rsidR="009A6A88">
        <w:rPr>
          <w:rFonts w:ascii="Gautami" w:eastAsia="Gautami" w:hAnsi="Gautami"/>
          <w:i/>
          <w:color w:val="24292E"/>
          <w:sz w:val="24"/>
        </w:rPr>
        <w:t xml:space="preserve"> </w:t>
      </w:r>
      <w:r>
        <w:rPr>
          <w:rFonts w:ascii="Arial" w:eastAsia="Arial" w:hAnsi="Arial"/>
          <w:color w:val="24292E"/>
          <w:sz w:val="24"/>
        </w:rPr>
        <w:t xml:space="preserve">is on its left side, </w:t>
      </w:r>
      <w:r>
        <w:rPr>
          <w:rFonts w:ascii="Gautami" w:eastAsia="Gautami" w:hAnsi="Gautami"/>
          <w:color w:val="24292E"/>
          <w:sz w:val="24"/>
        </w:rPr>
        <w:t>​</w:t>
      </w:r>
      <w:r>
        <w:rPr>
          <w:rFonts w:ascii="Arial" w:eastAsia="Arial" w:hAnsi="Arial"/>
          <w:b/>
          <w:i/>
          <w:color w:val="24292E"/>
          <w:sz w:val="24"/>
        </w:rPr>
        <w:t>Sensor 1</w:t>
      </w:r>
      <w:r>
        <w:rPr>
          <w:rFonts w:ascii="Gautami" w:eastAsia="Gautami" w:hAnsi="Gautami"/>
          <w:i/>
          <w:color w:val="24292E"/>
          <w:sz w:val="24"/>
        </w:rPr>
        <w:t>​</w:t>
      </w:r>
      <w:r w:rsidR="009A6A88">
        <w:rPr>
          <w:rFonts w:ascii="Gautami" w:eastAsia="Gautami" w:hAnsi="Gautami"/>
          <w:i/>
          <w:color w:val="24292E"/>
          <w:sz w:val="24"/>
        </w:rPr>
        <w:t xml:space="preserve"> </w:t>
      </w:r>
      <w:r>
        <w:rPr>
          <w:rFonts w:ascii="Arial" w:eastAsia="Arial" w:hAnsi="Arial"/>
          <w:color w:val="24292E"/>
          <w:sz w:val="24"/>
        </w:rPr>
        <w:t xml:space="preserve">is on top, and </w:t>
      </w:r>
      <w:r>
        <w:rPr>
          <w:rFonts w:ascii="Gautami" w:eastAsia="Gautami" w:hAnsi="Gautami"/>
          <w:color w:val="24292E"/>
          <w:sz w:val="24"/>
        </w:rPr>
        <w:t>​</w:t>
      </w:r>
      <w:r>
        <w:rPr>
          <w:rFonts w:ascii="Arial" w:eastAsia="Arial" w:hAnsi="Arial"/>
          <w:b/>
          <w:i/>
          <w:color w:val="24292E"/>
          <w:sz w:val="24"/>
        </w:rPr>
        <w:t>Sensor 2</w:t>
      </w:r>
      <w:r w:rsidR="009A6A88">
        <w:rPr>
          <w:rFonts w:ascii="Arial" w:eastAsia="Arial" w:hAnsi="Arial"/>
          <w:b/>
          <w:i/>
          <w:color w:val="24292E"/>
          <w:sz w:val="24"/>
        </w:rPr>
        <w:t xml:space="preserve"> </w:t>
      </w:r>
      <w:r>
        <w:rPr>
          <w:rFonts w:ascii="Gautami" w:eastAsia="Gautami" w:hAnsi="Gautami"/>
          <w:i/>
          <w:color w:val="24292E"/>
          <w:sz w:val="24"/>
        </w:rPr>
        <w:t>​</w:t>
      </w:r>
      <w:r>
        <w:rPr>
          <w:rFonts w:ascii="Arial" w:eastAsia="Arial" w:hAnsi="Arial"/>
          <w:color w:val="24292E"/>
          <w:sz w:val="24"/>
        </w:rPr>
        <w:t xml:space="preserve">in on the right side. Each sensor can </w:t>
      </w:r>
      <w:r w:rsidR="009A6A88">
        <w:rPr>
          <w:rFonts w:ascii="Arial" w:eastAsia="Arial" w:hAnsi="Arial"/>
          <w:color w:val="24292E"/>
          <w:sz w:val="24"/>
        </w:rPr>
        <w:t>sense</w:t>
      </w:r>
      <w:r>
        <w:rPr>
          <w:rFonts w:ascii="Arial" w:eastAsia="Arial" w:hAnsi="Arial"/>
          <w:color w:val="24292E"/>
          <w:sz w:val="24"/>
        </w:rPr>
        <w:t xml:space="preserve"> an opening to an adjacent cell or the </w:t>
      </w:r>
      <w:r w:rsidR="009A6A88">
        <w:rPr>
          <w:rFonts w:ascii="Arial" w:eastAsia="Arial" w:hAnsi="Arial"/>
          <w:color w:val="24292E"/>
          <w:sz w:val="24"/>
        </w:rPr>
        <w:t>existence</w:t>
      </w:r>
      <w:r>
        <w:rPr>
          <w:rFonts w:ascii="Arial" w:eastAsia="Arial" w:hAnsi="Arial"/>
          <w:color w:val="24292E"/>
          <w:sz w:val="24"/>
        </w:rPr>
        <w:t xml:space="preserve"> of a wall blocking its path. Our robot has the ability to precisely rotate clockwise or counterclockwise in 90° intervals and can </w:t>
      </w:r>
      <w:r w:rsidR="009A6A88">
        <w:rPr>
          <w:rFonts w:ascii="Arial" w:eastAsia="Arial" w:hAnsi="Arial"/>
          <w:color w:val="24292E"/>
          <w:sz w:val="24"/>
        </w:rPr>
        <w:t>select</w:t>
      </w:r>
      <w:r>
        <w:rPr>
          <w:rFonts w:ascii="Arial" w:eastAsia="Arial" w:hAnsi="Arial"/>
          <w:color w:val="24292E"/>
          <w:sz w:val="24"/>
        </w:rPr>
        <w:t xml:space="preserve"> to move forward or backward up to three consecutive spaces. One time-step passes after each movement to an open cell, where</w:t>
      </w:r>
      <w:r w:rsidR="009A6A88">
        <w:rPr>
          <w:rFonts w:ascii="Arial" w:eastAsia="Arial" w:hAnsi="Arial"/>
          <w:color w:val="24292E"/>
          <w:sz w:val="24"/>
        </w:rPr>
        <w:t xml:space="preserve"> </w:t>
      </w:r>
      <w:r>
        <w:rPr>
          <w:rFonts w:ascii="Arial" w:eastAsia="Arial" w:hAnsi="Arial"/>
          <w:color w:val="24292E"/>
          <w:sz w:val="24"/>
        </w:rPr>
        <w:t>upon the sensors will update their readings for the new position.</w:t>
      </w:r>
    </w:p>
    <w:p w14:paraId="1B721069" w14:textId="77777777" w:rsidR="00251FCD" w:rsidRDefault="00251FCD" w:rsidP="009A6A88">
      <w:pPr>
        <w:spacing w:line="279" w:lineRule="auto"/>
        <w:ind w:right="80"/>
        <w:jc w:val="both"/>
        <w:rPr>
          <w:rFonts w:ascii="Arial" w:eastAsia="Arial" w:hAnsi="Arial"/>
          <w:color w:val="24292E"/>
          <w:sz w:val="24"/>
        </w:rPr>
      </w:pPr>
    </w:p>
    <w:p w14:paraId="01EC57D4" w14:textId="77777777" w:rsidR="00A75155" w:rsidRDefault="002719CA" w:rsidP="008D4BEC">
      <w:pPr>
        <w:spacing w:line="279" w:lineRule="auto"/>
        <w:ind w:right="80"/>
        <w:jc w:val="both"/>
        <w:rPr>
          <w:rFonts w:ascii="Arial" w:eastAsia="Arial" w:hAnsi="Arial"/>
          <w:color w:val="24292E"/>
          <w:sz w:val="24"/>
        </w:rPr>
      </w:pPr>
      <w:r>
        <w:rPr>
          <w:rFonts w:ascii="Arial" w:eastAsia="Arial" w:hAnsi="Arial"/>
          <w:color w:val="24292E"/>
          <w:sz w:val="24"/>
        </w:rPr>
        <w:t>Note: Relevant</w:t>
      </w:r>
      <w:r w:rsidR="008D4BEC">
        <w:rPr>
          <w:rFonts w:ascii="Arial" w:eastAsia="Arial" w:hAnsi="Arial"/>
          <w:color w:val="24292E"/>
          <w:sz w:val="24"/>
        </w:rPr>
        <w:t xml:space="preserve"> python function in </w:t>
      </w:r>
      <w:r>
        <w:rPr>
          <w:rFonts w:ascii="Arial" w:eastAsia="Arial" w:hAnsi="Arial"/>
          <w:color w:val="24292E"/>
          <w:sz w:val="24"/>
        </w:rPr>
        <w:t>maze.py</w:t>
      </w:r>
      <w:r w:rsidR="008D4BEC">
        <w:rPr>
          <w:rFonts w:ascii="Arial" w:eastAsia="Arial" w:hAnsi="Arial"/>
          <w:color w:val="24292E"/>
          <w:sz w:val="24"/>
        </w:rPr>
        <w:t xml:space="preserve"> is </w:t>
      </w:r>
      <w:proofErr w:type="spellStart"/>
      <w:r w:rsidR="008D4BEC" w:rsidRPr="008D4BEC">
        <w:rPr>
          <w:rFonts w:ascii="Arial" w:eastAsia="Arial" w:hAnsi="Arial"/>
          <w:color w:val="24292E"/>
          <w:sz w:val="24"/>
        </w:rPr>
        <w:t>is_</w:t>
      </w:r>
      <w:proofErr w:type="gramStart"/>
      <w:r w:rsidR="008D4BEC" w:rsidRPr="008D4BEC">
        <w:rPr>
          <w:rFonts w:ascii="Arial" w:eastAsia="Arial" w:hAnsi="Arial"/>
          <w:color w:val="24292E"/>
          <w:sz w:val="24"/>
        </w:rPr>
        <w:t>permissible</w:t>
      </w:r>
      <w:proofErr w:type="spellEnd"/>
      <w:r w:rsidR="008D4BEC">
        <w:rPr>
          <w:rFonts w:ascii="Arial" w:eastAsia="Arial" w:hAnsi="Arial"/>
          <w:color w:val="24292E"/>
          <w:sz w:val="24"/>
        </w:rPr>
        <w:t>(</w:t>
      </w:r>
      <w:proofErr w:type="gramEnd"/>
      <w:r w:rsidR="008D4BEC">
        <w:rPr>
          <w:rFonts w:ascii="Arial" w:eastAsia="Arial" w:hAnsi="Arial"/>
          <w:color w:val="24292E"/>
          <w:sz w:val="24"/>
        </w:rPr>
        <w:t xml:space="preserve">) and </w:t>
      </w:r>
      <w:proofErr w:type="spellStart"/>
      <w:r w:rsidR="008D4BEC" w:rsidRPr="008D4BEC">
        <w:rPr>
          <w:rFonts w:ascii="Arial" w:eastAsia="Arial" w:hAnsi="Arial"/>
          <w:i/>
          <w:iCs/>
          <w:color w:val="24292E"/>
          <w:sz w:val="24"/>
        </w:rPr>
        <w:t>init</w:t>
      </w:r>
      <w:proofErr w:type="spellEnd"/>
      <w:r w:rsidR="008D4BEC">
        <w:rPr>
          <w:rFonts w:ascii="Arial" w:eastAsia="Arial" w:hAnsi="Arial"/>
          <w:color w:val="24292E"/>
          <w:sz w:val="24"/>
        </w:rPr>
        <w:t xml:space="preserve">(), </w:t>
      </w:r>
      <w:proofErr w:type="spellStart"/>
      <w:r w:rsidR="008D4BEC">
        <w:rPr>
          <w:rFonts w:ascii="Arial" w:eastAsia="Arial" w:hAnsi="Arial"/>
          <w:color w:val="24292E"/>
          <w:sz w:val="24"/>
        </w:rPr>
        <w:t>is_permissible</w:t>
      </w:r>
      <w:proofErr w:type="spellEnd"/>
      <w:r w:rsidR="008D4BEC">
        <w:rPr>
          <w:rFonts w:ascii="Arial" w:eastAsia="Arial" w:hAnsi="Arial"/>
          <w:color w:val="24292E"/>
          <w:sz w:val="24"/>
        </w:rPr>
        <w:t xml:space="preserve">() checks </w:t>
      </w:r>
      <w:r w:rsidR="008D4BEC" w:rsidRPr="008D4BEC">
        <w:rPr>
          <w:rFonts w:ascii="Arial" w:eastAsia="Arial" w:hAnsi="Arial"/>
          <w:color w:val="24292E"/>
          <w:sz w:val="24"/>
        </w:rPr>
        <w:t>whether or not a cell is passable in the</w:t>
      </w:r>
      <w:r w:rsidR="008D4BEC">
        <w:rPr>
          <w:rFonts w:ascii="Arial" w:eastAsia="Arial" w:hAnsi="Arial"/>
          <w:color w:val="24292E"/>
          <w:sz w:val="24"/>
        </w:rPr>
        <w:t xml:space="preserve"> </w:t>
      </w:r>
      <w:r w:rsidR="008D4BEC" w:rsidRPr="008D4BEC">
        <w:rPr>
          <w:rFonts w:ascii="Arial" w:eastAsia="Arial" w:hAnsi="Arial"/>
          <w:color w:val="24292E"/>
          <w:sz w:val="24"/>
        </w:rPr>
        <w:t>given direction. Cell is input as a list. Directions may be</w:t>
      </w:r>
      <w:r w:rsidR="008D4BEC">
        <w:rPr>
          <w:rFonts w:ascii="Arial" w:eastAsia="Arial" w:hAnsi="Arial"/>
          <w:color w:val="24292E"/>
          <w:sz w:val="24"/>
        </w:rPr>
        <w:t xml:space="preserve"> </w:t>
      </w:r>
      <w:r w:rsidR="008D4BEC" w:rsidRPr="008D4BEC">
        <w:rPr>
          <w:rFonts w:ascii="Arial" w:eastAsia="Arial" w:hAnsi="Arial"/>
          <w:color w:val="24292E"/>
          <w:sz w:val="24"/>
        </w:rPr>
        <w:t>input as single letter 'u', 'r', 'd', 'l'</w:t>
      </w:r>
      <w:r w:rsidR="008D4BEC">
        <w:rPr>
          <w:rFonts w:ascii="Arial" w:eastAsia="Arial" w:hAnsi="Arial"/>
          <w:color w:val="24292E"/>
          <w:sz w:val="24"/>
        </w:rPr>
        <w:t xml:space="preserve">. </w:t>
      </w:r>
      <w:proofErr w:type="spellStart"/>
      <w:proofErr w:type="gramStart"/>
      <w:r w:rsidR="008D4BEC">
        <w:rPr>
          <w:rFonts w:ascii="Arial" w:eastAsia="Arial" w:hAnsi="Arial"/>
          <w:color w:val="24292E"/>
          <w:sz w:val="24"/>
        </w:rPr>
        <w:t>init</w:t>
      </w:r>
      <w:proofErr w:type="spellEnd"/>
      <w:r w:rsidR="008D4BEC">
        <w:rPr>
          <w:rFonts w:ascii="Arial" w:eastAsia="Arial" w:hAnsi="Arial"/>
          <w:color w:val="24292E"/>
          <w:sz w:val="24"/>
        </w:rPr>
        <w:t>(</w:t>
      </w:r>
      <w:proofErr w:type="gramEnd"/>
      <w:r w:rsidR="008D4BEC">
        <w:rPr>
          <w:rFonts w:ascii="Arial" w:eastAsia="Arial" w:hAnsi="Arial"/>
          <w:color w:val="24292E"/>
          <w:sz w:val="24"/>
        </w:rPr>
        <w:t>) reads the maze as text file and build a maze object based on above explained logic.</w:t>
      </w:r>
    </w:p>
    <w:p w14:paraId="62F1FEA9" w14:textId="77777777" w:rsidR="008D4BEC" w:rsidRPr="008D4BEC" w:rsidRDefault="008D4BEC" w:rsidP="008D4BEC">
      <w:pPr>
        <w:spacing w:line="279" w:lineRule="auto"/>
        <w:ind w:right="80"/>
        <w:jc w:val="both"/>
        <w:rPr>
          <w:rFonts w:ascii="Arial" w:eastAsia="Arial" w:hAnsi="Arial"/>
          <w:color w:val="24292E"/>
          <w:sz w:val="24"/>
        </w:rPr>
      </w:pPr>
    </w:p>
    <w:p w14:paraId="585AC63C" w14:textId="15971804" w:rsidR="00C87C48" w:rsidRDefault="00A75155">
      <w:pPr>
        <w:spacing w:line="0" w:lineRule="atLeast"/>
        <w:rPr>
          <w:rFonts w:ascii="Arial" w:eastAsia="Arial" w:hAnsi="Arial"/>
          <w:b/>
          <w:color w:val="00AB44"/>
          <w:sz w:val="28"/>
        </w:rPr>
      </w:pPr>
      <w:r>
        <w:rPr>
          <w:rFonts w:ascii="Arial" w:eastAsia="Arial" w:hAnsi="Arial"/>
          <w:b/>
          <w:color w:val="00AB44"/>
          <w:sz w:val="28"/>
        </w:rPr>
        <w:t>Exploratory Visualization</w:t>
      </w:r>
    </w:p>
    <w:p w14:paraId="6830C8C9" w14:textId="77777777" w:rsidR="00BC5076" w:rsidRDefault="00BC5076">
      <w:pPr>
        <w:spacing w:line="0" w:lineRule="atLeast"/>
        <w:rPr>
          <w:rFonts w:ascii="Arial" w:eastAsia="Arial" w:hAnsi="Arial"/>
          <w:b/>
          <w:color w:val="00AB44"/>
          <w:sz w:val="28"/>
        </w:rPr>
      </w:pPr>
    </w:p>
    <w:p w14:paraId="3293A79A" w14:textId="5134A6FC" w:rsidR="00BC5076" w:rsidRDefault="00BC5076" w:rsidP="00BC5076">
      <w:pPr>
        <w:spacing w:line="0" w:lineRule="atLeast"/>
        <w:jc w:val="center"/>
        <w:rPr>
          <w:rFonts w:ascii="Arial" w:eastAsia="Arial" w:hAnsi="Arial"/>
          <w:b/>
          <w:color w:val="00AB44"/>
          <w:sz w:val="28"/>
        </w:rPr>
      </w:pPr>
      <w:r>
        <w:rPr>
          <w:rFonts w:ascii="Arial" w:eastAsia="Arial" w:hAnsi="Arial"/>
          <w:b/>
          <w:noProof/>
          <w:color w:val="00AB44"/>
          <w:sz w:val="28"/>
        </w:rPr>
        <w:drawing>
          <wp:inline distT="0" distB="0" distL="0" distR="0" wp14:anchorId="6BF6F101" wp14:editId="27BB555C">
            <wp:extent cx="4161625" cy="3331029"/>
            <wp:effectExtent l="0" t="0" r="444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7-10-10 at 3.49.46 PM.png"/>
                    <pic:cNvPicPr/>
                  </pic:nvPicPr>
                  <pic:blipFill>
                    <a:blip r:embed="rId13">
                      <a:extLst>
                        <a:ext uri="{28A0092B-C50C-407E-A947-70E740481C1C}">
                          <a14:useLocalDpi xmlns:a14="http://schemas.microsoft.com/office/drawing/2010/main" val="0"/>
                        </a:ext>
                      </a:extLst>
                    </a:blip>
                    <a:stretch>
                      <a:fillRect/>
                    </a:stretch>
                  </pic:blipFill>
                  <pic:spPr>
                    <a:xfrm>
                      <a:off x="0" y="0"/>
                      <a:ext cx="4219282" cy="3377178"/>
                    </a:xfrm>
                    <a:prstGeom prst="rect">
                      <a:avLst/>
                    </a:prstGeom>
                  </pic:spPr>
                </pic:pic>
              </a:graphicData>
            </a:graphic>
          </wp:inline>
        </w:drawing>
      </w:r>
    </w:p>
    <w:p w14:paraId="22EB1988" w14:textId="049AD93B" w:rsidR="000858EC" w:rsidRPr="000858EC" w:rsidRDefault="000858EC" w:rsidP="000858EC">
      <w:pPr>
        <w:spacing w:line="0" w:lineRule="atLeast"/>
        <w:ind w:right="20"/>
        <w:jc w:val="center"/>
        <w:rPr>
          <w:rFonts w:ascii="Arial" w:eastAsia="Arial" w:hAnsi="Arial"/>
          <w:b/>
          <w:color w:val="24292E"/>
          <w:sz w:val="24"/>
        </w:rPr>
      </w:pPr>
      <w:r w:rsidRPr="000858EC">
        <w:rPr>
          <w:rFonts w:ascii="Arial" w:eastAsia="Arial" w:hAnsi="Arial"/>
          <w:b/>
          <w:color w:val="24292E"/>
          <w:sz w:val="24"/>
        </w:rPr>
        <w:t xml:space="preserve">Figure 4: Uncovered cells from </w:t>
      </w:r>
      <w:r w:rsidRPr="000858EC">
        <w:rPr>
          <w:rFonts w:ascii="Arial" w:eastAsia="Gautami" w:hAnsi="Arial"/>
          <w:b/>
          <w:color w:val="24292E"/>
          <w:sz w:val="24"/>
        </w:rPr>
        <w:t>​</w:t>
      </w:r>
      <w:r w:rsidRPr="000858EC">
        <w:rPr>
          <w:rFonts w:ascii="Arial" w:eastAsia="Arial" w:hAnsi="Arial"/>
          <w:b/>
          <w:i/>
          <w:color w:val="24292E"/>
          <w:sz w:val="24"/>
        </w:rPr>
        <w:t>Exploration Trial</w:t>
      </w:r>
      <w:r w:rsidRPr="000858EC">
        <w:rPr>
          <w:rFonts w:ascii="Arial" w:eastAsia="Gautami" w:hAnsi="Arial"/>
          <w:b/>
          <w:i/>
          <w:color w:val="24292E"/>
          <w:sz w:val="24"/>
        </w:rPr>
        <w:t xml:space="preserve">​ </w:t>
      </w:r>
      <w:r w:rsidRPr="000858EC">
        <w:rPr>
          <w:rFonts w:ascii="Arial" w:eastAsia="Arial" w:hAnsi="Arial"/>
          <w:b/>
          <w:color w:val="24292E"/>
          <w:sz w:val="24"/>
        </w:rPr>
        <w:t>in Test Maze 1</w:t>
      </w:r>
    </w:p>
    <w:p w14:paraId="540EC826" w14:textId="77777777" w:rsidR="00B10A99" w:rsidRDefault="00B10A99" w:rsidP="00BC5076">
      <w:pPr>
        <w:spacing w:line="0" w:lineRule="atLeast"/>
        <w:jc w:val="center"/>
        <w:rPr>
          <w:rFonts w:ascii="Arial" w:eastAsia="Arial" w:hAnsi="Arial"/>
          <w:b/>
          <w:color w:val="00AB44"/>
          <w:sz w:val="28"/>
        </w:rPr>
      </w:pPr>
    </w:p>
    <w:p w14:paraId="56212E53" w14:textId="4DE51AF1" w:rsidR="00B10A99" w:rsidRDefault="00B10A99" w:rsidP="00BC5076">
      <w:pPr>
        <w:spacing w:line="0" w:lineRule="atLeast"/>
        <w:jc w:val="center"/>
        <w:rPr>
          <w:rFonts w:ascii="Arial" w:eastAsia="Arial" w:hAnsi="Arial"/>
          <w:b/>
          <w:color w:val="00AB44"/>
          <w:sz w:val="28"/>
        </w:rPr>
      </w:pPr>
      <w:r>
        <w:rPr>
          <w:rFonts w:ascii="Arial" w:eastAsia="Arial" w:hAnsi="Arial"/>
          <w:b/>
          <w:noProof/>
          <w:color w:val="00AB44"/>
          <w:sz w:val="28"/>
        </w:rPr>
        <w:lastRenderedPageBreak/>
        <w:drawing>
          <wp:inline distT="0" distB="0" distL="0" distR="0" wp14:anchorId="6947626B" wp14:editId="10854661">
            <wp:extent cx="4035731" cy="3543300"/>
            <wp:effectExtent l="0" t="0" r="317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7-10-11 at 4.22.30 PM.png"/>
                    <pic:cNvPicPr/>
                  </pic:nvPicPr>
                  <pic:blipFill>
                    <a:blip r:embed="rId14">
                      <a:extLst>
                        <a:ext uri="{28A0092B-C50C-407E-A947-70E740481C1C}">
                          <a14:useLocalDpi xmlns:a14="http://schemas.microsoft.com/office/drawing/2010/main" val="0"/>
                        </a:ext>
                      </a:extLst>
                    </a:blip>
                    <a:stretch>
                      <a:fillRect/>
                    </a:stretch>
                  </pic:blipFill>
                  <pic:spPr>
                    <a:xfrm>
                      <a:off x="0" y="0"/>
                      <a:ext cx="4080185" cy="3582330"/>
                    </a:xfrm>
                    <a:prstGeom prst="rect">
                      <a:avLst/>
                    </a:prstGeom>
                  </pic:spPr>
                </pic:pic>
              </a:graphicData>
            </a:graphic>
          </wp:inline>
        </w:drawing>
      </w:r>
    </w:p>
    <w:p w14:paraId="7BE65833" w14:textId="29C1A478" w:rsidR="000858EC" w:rsidRPr="000858EC" w:rsidRDefault="000858EC" w:rsidP="000858EC">
      <w:pPr>
        <w:spacing w:line="0" w:lineRule="atLeast"/>
        <w:ind w:right="20"/>
        <w:jc w:val="center"/>
        <w:rPr>
          <w:rFonts w:ascii="Arial" w:eastAsia="Arial" w:hAnsi="Arial"/>
          <w:b/>
          <w:color w:val="24292E"/>
          <w:sz w:val="24"/>
        </w:rPr>
      </w:pPr>
      <w:r w:rsidRPr="000858EC">
        <w:rPr>
          <w:rFonts w:ascii="Arial" w:eastAsia="Arial" w:hAnsi="Arial"/>
          <w:b/>
          <w:color w:val="24292E"/>
          <w:sz w:val="24"/>
        </w:rPr>
        <w:t xml:space="preserve">Figure 5: Uncovered cells from </w:t>
      </w:r>
      <w:r w:rsidRPr="000858EC">
        <w:rPr>
          <w:rFonts w:ascii="Arial" w:eastAsia="Gautami" w:hAnsi="Arial"/>
          <w:b/>
          <w:color w:val="24292E"/>
          <w:sz w:val="24"/>
        </w:rPr>
        <w:t>​</w:t>
      </w:r>
      <w:r w:rsidRPr="000858EC">
        <w:rPr>
          <w:rFonts w:ascii="Arial" w:eastAsia="Arial" w:hAnsi="Arial"/>
          <w:b/>
          <w:i/>
          <w:color w:val="24292E"/>
          <w:sz w:val="24"/>
        </w:rPr>
        <w:t>Exploration Trial</w:t>
      </w:r>
      <w:r w:rsidRPr="000858EC">
        <w:rPr>
          <w:rFonts w:ascii="Arial" w:eastAsia="Gautami" w:hAnsi="Arial"/>
          <w:b/>
          <w:i/>
          <w:color w:val="24292E"/>
          <w:sz w:val="24"/>
        </w:rPr>
        <w:t xml:space="preserve">​ </w:t>
      </w:r>
      <w:r w:rsidRPr="000858EC">
        <w:rPr>
          <w:rFonts w:ascii="Arial" w:eastAsia="Arial" w:hAnsi="Arial"/>
          <w:b/>
          <w:color w:val="24292E"/>
          <w:sz w:val="24"/>
        </w:rPr>
        <w:t xml:space="preserve">in Test Maze 2 </w:t>
      </w:r>
    </w:p>
    <w:p w14:paraId="438C6408" w14:textId="77777777" w:rsidR="000858EC" w:rsidRDefault="000858EC" w:rsidP="00BC5076">
      <w:pPr>
        <w:spacing w:line="0" w:lineRule="atLeast"/>
        <w:jc w:val="center"/>
        <w:rPr>
          <w:rFonts w:ascii="Arial" w:eastAsia="Arial" w:hAnsi="Arial"/>
          <w:b/>
          <w:color w:val="00AB44"/>
          <w:sz w:val="28"/>
        </w:rPr>
      </w:pPr>
    </w:p>
    <w:p w14:paraId="64B563E3" w14:textId="1452DE42" w:rsidR="003C4573" w:rsidRDefault="00477359" w:rsidP="00BC5076">
      <w:pPr>
        <w:spacing w:line="0" w:lineRule="atLeast"/>
        <w:jc w:val="center"/>
        <w:rPr>
          <w:rFonts w:ascii="Arial" w:eastAsia="Arial" w:hAnsi="Arial"/>
          <w:b/>
          <w:color w:val="00AB44"/>
          <w:sz w:val="28"/>
        </w:rPr>
      </w:pPr>
      <w:r>
        <w:rPr>
          <w:rFonts w:ascii="Arial" w:eastAsia="Arial" w:hAnsi="Arial"/>
          <w:b/>
          <w:noProof/>
          <w:color w:val="00AB44"/>
          <w:sz w:val="28"/>
        </w:rPr>
        <w:drawing>
          <wp:inline distT="0" distB="0" distL="0" distR="0" wp14:anchorId="4A2539DB" wp14:editId="21AC5487">
            <wp:extent cx="3646714" cy="3429000"/>
            <wp:effectExtent l="0" t="0" r="1143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 Shot 2017-10-11 at 5.14.23 PM.png"/>
                    <pic:cNvPicPr/>
                  </pic:nvPicPr>
                  <pic:blipFill>
                    <a:blip r:embed="rId15">
                      <a:extLst>
                        <a:ext uri="{28A0092B-C50C-407E-A947-70E740481C1C}">
                          <a14:useLocalDpi xmlns:a14="http://schemas.microsoft.com/office/drawing/2010/main" val="0"/>
                        </a:ext>
                      </a:extLst>
                    </a:blip>
                    <a:stretch>
                      <a:fillRect/>
                    </a:stretch>
                  </pic:blipFill>
                  <pic:spPr>
                    <a:xfrm>
                      <a:off x="0" y="0"/>
                      <a:ext cx="3662255" cy="3443613"/>
                    </a:xfrm>
                    <a:prstGeom prst="rect">
                      <a:avLst/>
                    </a:prstGeom>
                  </pic:spPr>
                </pic:pic>
              </a:graphicData>
            </a:graphic>
          </wp:inline>
        </w:drawing>
      </w:r>
    </w:p>
    <w:p w14:paraId="671F0325" w14:textId="2188B5F8" w:rsidR="00BC5076" w:rsidRPr="000858EC" w:rsidRDefault="000858EC" w:rsidP="00BC5076">
      <w:pPr>
        <w:spacing w:line="0" w:lineRule="atLeast"/>
        <w:ind w:right="20"/>
        <w:jc w:val="center"/>
        <w:rPr>
          <w:rFonts w:ascii="Arial" w:eastAsia="Arial" w:hAnsi="Arial"/>
          <w:b/>
          <w:color w:val="24292E"/>
          <w:sz w:val="24"/>
        </w:rPr>
      </w:pPr>
      <w:r w:rsidRPr="000858EC">
        <w:rPr>
          <w:rFonts w:ascii="Arial" w:eastAsia="Arial" w:hAnsi="Arial"/>
          <w:b/>
          <w:color w:val="24292E"/>
          <w:sz w:val="24"/>
        </w:rPr>
        <w:t>Figure 6</w:t>
      </w:r>
      <w:r w:rsidR="00BC5076" w:rsidRPr="000858EC">
        <w:rPr>
          <w:rFonts w:ascii="Arial" w:eastAsia="Arial" w:hAnsi="Arial"/>
          <w:b/>
          <w:color w:val="24292E"/>
          <w:sz w:val="24"/>
        </w:rPr>
        <w:t xml:space="preserve">: Uncovered cells from </w:t>
      </w:r>
      <w:r w:rsidR="00BC5076" w:rsidRPr="000858EC">
        <w:rPr>
          <w:rFonts w:ascii="Arial" w:eastAsia="Gautami" w:hAnsi="Arial"/>
          <w:b/>
          <w:color w:val="24292E"/>
          <w:sz w:val="24"/>
        </w:rPr>
        <w:t>​</w:t>
      </w:r>
      <w:r w:rsidR="00BC5076" w:rsidRPr="000858EC">
        <w:rPr>
          <w:rFonts w:ascii="Arial" w:eastAsia="Arial" w:hAnsi="Arial"/>
          <w:b/>
          <w:i/>
          <w:color w:val="24292E"/>
          <w:sz w:val="24"/>
        </w:rPr>
        <w:t>Exploration Trial</w:t>
      </w:r>
      <w:r w:rsidR="00BC5076" w:rsidRPr="000858EC">
        <w:rPr>
          <w:rFonts w:ascii="Arial" w:eastAsia="Gautami" w:hAnsi="Arial"/>
          <w:b/>
          <w:i/>
          <w:color w:val="24292E"/>
          <w:sz w:val="24"/>
        </w:rPr>
        <w:t xml:space="preserve">​ </w:t>
      </w:r>
      <w:r w:rsidRPr="000858EC">
        <w:rPr>
          <w:rFonts w:ascii="Arial" w:eastAsia="Arial" w:hAnsi="Arial"/>
          <w:b/>
          <w:color w:val="24292E"/>
          <w:sz w:val="24"/>
        </w:rPr>
        <w:t xml:space="preserve">in Test Maze </w:t>
      </w:r>
      <w:r w:rsidR="00B10A99" w:rsidRPr="000858EC">
        <w:rPr>
          <w:rFonts w:ascii="Arial" w:eastAsia="Arial" w:hAnsi="Arial"/>
          <w:b/>
          <w:color w:val="24292E"/>
          <w:sz w:val="24"/>
        </w:rPr>
        <w:t>3</w:t>
      </w:r>
    </w:p>
    <w:p w14:paraId="4CFBF530" w14:textId="3593187B" w:rsidR="00C87C48" w:rsidRPr="000858EC" w:rsidRDefault="00C87C48" w:rsidP="00BC5076">
      <w:pPr>
        <w:spacing w:line="0" w:lineRule="atLeast"/>
        <w:jc w:val="both"/>
        <w:rPr>
          <w:rFonts w:ascii="Arial" w:eastAsia="Arial" w:hAnsi="Arial"/>
          <w:b/>
          <w:color w:val="00AB44"/>
          <w:sz w:val="28"/>
        </w:rPr>
      </w:pPr>
    </w:p>
    <w:p w14:paraId="1F05A33D" w14:textId="76612999" w:rsidR="00BC5076" w:rsidRPr="00B10A99" w:rsidRDefault="00BC5076" w:rsidP="003C4573">
      <w:pPr>
        <w:spacing w:line="271" w:lineRule="auto"/>
        <w:ind w:right="20"/>
        <w:jc w:val="both"/>
        <w:rPr>
          <w:rFonts w:ascii="Arial" w:eastAsia="Arial" w:hAnsi="Arial"/>
          <w:b/>
          <w:i/>
          <w:color w:val="24292E"/>
          <w:sz w:val="24"/>
          <w:szCs w:val="24"/>
        </w:rPr>
      </w:pPr>
      <w:r w:rsidRPr="00B10A99">
        <w:rPr>
          <w:rFonts w:ascii="Arial" w:eastAsia="Arial" w:hAnsi="Arial"/>
          <w:color w:val="24292E"/>
          <w:sz w:val="24"/>
          <w:szCs w:val="24"/>
        </w:rPr>
        <w:t>Figure 4</w:t>
      </w:r>
      <w:r w:rsidR="000858EC">
        <w:rPr>
          <w:rFonts w:ascii="Arial" w:eastAsia="Arial" w:hAnsi="Arial"/>
          <w:color w:val="24292E"/>
          <w:sz w:val="24"/>
          <w:szCs w:val="24"/>
        </w:rPr>
        <w:t>,5,6</w:t>
      </w:r>
      <w:r w:rsidRPr="00B10A99">
        <w:rPr>
          <w:rFonts w:ascii="Arial" w:eastAsia="Arial" w:hAnsi="Arial"/>
          <w:color w:val="24292E"/>
          <w:sz w:val="24"/>
          <w:szCs w:val="24"/>
        </w:rPr>
        <w:t xml:space="preserve"> displays Test Maze, which is 12-by-12 (labeled</w:t>
      </w:r>
      <w:r w:rsidR="00A66943" w:rsidRPr="00B10A99">
        <w:rPr>
          <w:rFonts w:ascii="Arial" w:eastAsia="Arial" w:hAnsi="Arial"/>
          <w:color w:val="24292E"/>
          <w:sz w:val="24"/>
          <w:szCs w:val="24"/>
        </w:rPr>
        <w:t xml:space="preserve"> 0 to 11). The cells in white </w:t>
      </w:r>
      <w:r w:rsidRPr="00B10A99">
        <w:rPr>
          <w:rFonts w:ascii="Arial" w:eastAsia="Arial" w:hAnsi="Arial"/>
          <w:color w:val="24292E"/>
          <w:sz w:val="24"/>
          <w:szCs w:val="24"/>
        </w:rPr>
        <w:t xml:space="preserve">have all been uncovered by the robot during the </w:t>
      </w:r>
      <w:r w:rsidRPr="00B10A99">
        <w:rPr>
          <w:rFonts w:ascii="Arial" w:eastAsia="Gautami" w:hAnsi="Arial"/>
          <w:color w:val="24292E"/>
          <w:sz w:val="24"/>
          <w:szCs w:val="24"/>
        </w:rPr>
        <w:t>​</w:t>
      </w:r>
      <w:r w:rsidRPr="00B10A99">
        <w:rPr>
          <w:rFonts w:ascii="Arial" w:eastAsia="Arial" w:hAnsi="Arial"/>
          <w:b/>
          <w:i/>
          <w:color w:val="24292E"/>
          <w:sz w:val="24"/>
          <w:szCs w:val="24"/>
        </w:rPr>
        <w:t>Exploration Trial</w:t>
      </w:r>
      <w:r w:rsidRPr="00B10A99">
        <w:rPr>
          <w:rFonts w:ascii="Arial" w:eastAsia="Gautami" w:hAnsi="Arial"/>
          <w:i/>
          <w:color w:val="24292E"/>
          <w:sz w:val="24"/>
          <w:szCs w:val="24"/>
        </w:rPr>
        <w:t>​</w:t>
      </w:r>
      <w:r w:rsidRPr="00B10A99">
        <w:rPr>
          <w:rFonts w:ascii="Arial" w:eastAsia="Arial" w:hAnsi="Arial"/>
          <w:color w:val="24292E"/>
          <w:sz w:val="24"/>
          <w:szCs w:val="24"/>
        </w:rPr>
        <w:t>, while the squa</w:t>
      </w:r>
      <w:r w:rsidR="003C4573" w:rsidRPr="00B10A99">
        <w:rPr>
          <w:rFonts w:ascii="Arial" w:eastAsia="Arial" w:hAnsi="Arial"/>
          <w:color w:val="24292E"/>
          <w:sz w:val="24"/>
          <w:szCs w:val="24"/>
        </w:rPr>
        <w:t xml:space="preserve">res </w:t>
      </w:r>
      <w:r w:rsidR="003C4573" w:rsidRPr="00B10A99">
        <w:rPr>
          <w:rFonts w:ascii="Arial" w:eastAsia="Arial" w:hAnsi="Arial"/>
          <w:color w:val="24292E"/>
          <w:sz w:val="24"/>
          <w:szCs w:val="24"/>
        </w:rPr>
        <w:lastRenderedPageBreak/>
        <w:t xml:space="preserve">highlighted in red were </w:t>
      </w:r>
      <w:r w:rsidRPr="00B10A99">
        <w:rPr>
          <w:rFonts w:ascii="Arial" w:eastAsia="Arial" w:hAnsi="Arial"/>
          <w:color w:val="24292E"/>
          <w:sz w:val="24"/>
          <w:szCs w:val="24"/>
        </w:rPr>
        <w:t xml:space="preserve">discovered. </w:t>
      </w:r>
      <w:r w:rsidR="00A66943" w:rsidRPr="00B10A99">
        <w:rPr>
          <w:rFonts w:ascii="Arial" w:eastAsia="Arial" w:hAnsi="Arial"/>
          <w:color w:val="24292E"/>
          <w:sz w:val="24"/>
          <w:szCs w:val="24"/>
        </w:rPr>
        <w:t>bottom left-hand corner of the maze</w:t>
      </w:r>
      <w:r w:rsidRPr="00B10A99">
        <w:rPr>
          <w:rFonts w:ascii="Arial" w:eastAsia="Arial" w:hAnsi="Arial"/>
          <w:color w:val="24292E"/>
          <w:sz w:val="24"/>
          <w:szCs w:val="24"/>
        </w:rPr>
        <w:t xml:space="preserve"> is the starting cel</w:t>
      </w:r>
      <w:r w:rsidR="00A66943" w:rsidRPr="00B10A99">
        <w:rPr>
          <w:rFonts w:ascii="Arial" w:eastAsia="Arial" w:hAnsi="Arial"/>
          <w:color w:val="24292E"/>
          <w:sz w:val="24"/>
          <w:szCs w:val="24"/>
        </w:rPr>
        <w:t xml:space="preserve">l and the four cells in the middle in square shape </w:t>
      </w:r>
      <w:r w:rsidRPr="00B10A99">
        <w:rPr>
          <w:rFonts w:ascii="Arial" w:eastAsia="Arial" w:hAnsi="Arial"/>
          <w:color w:val="24292E"/>
          <w:sz w:val="24"/>
          <w:szCs w:val="24"/>
        </w:rPr>
        <w:t>represent the goal area</w:t>
      </w:r>
      <w:r w:rsidR="003C4573" w:rsidRPr="00B10A99">
        <w:rPr>
          <w:rFonts w:ascii="Arial" w:eastAsia="Arial" w:hAnsi="Arial"/>
          <w:color w:val="24292E"/>
          <w:sz w:val="24"/>
          <w:szCs w:val="24"/>
        </w:rPr>
        <w:t>.</w:t>
      </w:r>
      <w:r w:rsidRPr="00B10A99">
        <w:rPr>
          <w:rFonts w:ascii="Arial" w:eastAsia="Arial" w:hAnsi="Arial"/>
          <w:color w:val="24292E"/>
          <w:sz w:val="24"/>
          <w:szCs w:val="24"/>
        </w:rPr>
        <w:t xml:space="preserve"> </w:t>
      </w:r>
    </w:p>
    <w:p w14:paraId="55041E0B" w14:textId="77777777" w:rsidR="003C4573" w:rsidRDefault="00BC5076" w:rsidP="003C4573">
      <w:pPr>
        <w:spacing w:line="0" w:lineRule="atLeast"/>
        <w:jc w:val="center"/>
        <w:rPr>
          <w:rFonts w:ascii="Arial" w:eastAsia="Arial" w:hAnsi="Arial"/>
          <w:b/>
          <w:color w:val="00AB44"/>
          <w:sz w:val="28"/>
        </w:rPr>
      </w:pPr>
      <w:r>
        <w:rPr>
          <w:rFonts w:ascii="Arial" w:eastAsia="Arial" w:hAnsi="Arial"/>
          <w:b/>
          <w:noProof/>
          <w:color w:val="00AB44"/>
          <w:sz w:val="28"/>
        </w:rPr>
        <w:drawing>
          <wp:inline distT="0" distB="0" distL="0" distR="0" wp14:anchorId="32E47B03" wp14:editId="58D2C988">
            <wp:extent cx="3863431" cy="331461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7-10-10 at 3.52.07 PM.png"/>
                    <pic:cNvPicPr/>
                  </pic:nvPicPr>
                  <pic:blipFill>
                    <a:blip r:embed="rId16">
                      <a:extLst>
                        <a:ext uri="{28A0092B-C50C-407E-A947-70E740481C1C}">
                          <a14:useLocalDpi xmlns:a14="http://schemas.microsoft.com/office/drawing/2010/main" val="0"/>
                        </a:ext>
                      </a:extLst>
                    </a:blip>
                    <a:stretch>
                      <a:fillRect/>
                    </a:stretch>
                  </pic:blipFill>
                  <pic:spPr>
                    <a:xfrm>
                      <a:off x="0" y="0"/>
                      <a:ext cx="3917229" cy="3360769"/>
                    </a:xfrm>
                    <a:prstGeom prst="rect">
                      <a:avLst/>
                    </a:prstGeom>
                  </pic:spPr>
                </pic:pic>
              </a:graphicData>
            </a:graphic>
          </wp:inline>
        </w:drawing>
      </w:r>
    </w:p>
    <w:p w14:paraId="64C11DC7" w14:textId="1145DCBE" w:rsidR="00B10A99" w:rsidRPr="000858EC" w:rsidRDefault="000858EC" w:rsidP="003C4573">
      <w:pPr>
        <w:spacing w:line="0" w:lineRule="atLeast"/>
        <w:jc w:val="center"/>
        <w:rPr>
          <w:rFonts w:ascii="Arial" w:eastAsia="Arial" w:hAnsi="Arial"/>
          <w:b/>
          <w:color w:val="00AB44"/>
          <w:sz w:val="28"/>
        </w:rPr>
      </w:pPr>
      <w:r w:rsidRPr="000858EC">
        <w:rPr>
          <w:rFonts w:ascii="Arial" w:eastAsia="Arial" w:hAnsi="Arial"/>
          <w:b/>
          <w:color w:val="24292E"/>
          <w:sz w:val="24"/>
        </w:rPr>
        <w:t xml:space="preserve">Figure 7: Covering all Uncovered cells from </w:t>
      </w:r>
      <w:r w:rsidRPr="000858EC">
        <w:rPr>
          <w:rFonts w:ascii="Arial" w:eastAsia="Gautami" w:hAnsi="Arial"/>
          <w:b/>
          <w:color w:val="24292E"/>
          <w:sz w:val="24"/>
        </w:rPr>
        <w:t>​</w:t>
      </w:r>
      <w:r w:rsidRPr="000858EC">
        <w:rPr>
          <w:rFonts w:ascii="Arial" w:eastAsia="Arial" w:hAnsi="Arial"/>
          <w:b/>
          <w:i/>
          <w:color w:val="24292E"/>
          <w:sz w:val="24"/>
        </w:rPr>
        <w:t>Exploration Trial</w:t>
      </w:r>
      <w:r w:rsidRPr="000858EC">
        <w:rPr>
          <w:rFonts w:ascii="Arial" w:eastAsia="Gautami" w:hAnsi="Arial"/>
          <w:b/>
          <w:i/>
          <w:color w:val="24292E"/>
          <w:sz w:val="24"/>
        </w:rPr>
        <w:t xml:space="preserve">​ </w:t>
      </w:r>
      <w:r w:rsidRPr="000858EC">
        <w:rPr>
          <w:rFonts w:ascii="Arial" w:eastAsia="Arial" w:hAnsi="Arial"/>
          <w:b/>
          <w:color w:val="24292E"/>
          <w:sz w:val="24"/>
        </w:rPr>
        <w:t>in Test Maze 1</w:t>
      </w:r>
    </w:p>
    <w:p w14:paraId="523E64C4" w14:textId="403220D1" w:rsidR="000858EC" w:rsidRDefault="00B10A99" w:rsidP="003C4573">
      <w:pPr>
        <w:spacing w:line="0" w:lineRule="atLeast"/>
        <w:jc w:val="center"/>
        <w:rPr>
          <w:rFonts w:ascii="Arial" w:eastAsia="Arial" w:hAnsi="Arial"/>
          <w:b/>
          <w:color w:val="00AB44"/>
          <w:sz w:val="28"/>
        </w:rPr>
      </w:pPr>
      <w:r>
        <w:rPr>
          <w:rFonts w:ascii="Arial" w:eastAsia="Arial" w:hAnsi="Arial"/>
          <w:b/>
          <w:noProof/>
          <w:color w:val="00AB44"/>
          <w:sz w:val="28"/>
        </w:rPr>
        <w:drawing>
          <wp:inline distT="0" distB="0" distL="0" distR="0" wp14:anchorId="537B6150" wp14:editId="4792C18C">
            <wp:extent cx="3864429" cy="3341107"/>
            <wp:effectExtent l="0" t="0" r="0" b="1206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17-10-11 at 4.24.14 PM.png"/>
                    <pic:cNvPicPr/>
                  </pic:nvPicPr>
                  <pic:blipFill>
                    <a:blip r:embed="rId17">
                      <a:extLst>
                        <a:ext uri="{28A0092B-C50C-407E-A947-70E740481C1C}">
                          <a14:useLocalDpi xmlns:a14="http://schemas.microsoft.com/office/drawing/2010/main" val="0"/>
                        </a:ext>
                      </a:extLst>
                    </a:blip>
                    <a:stretch>
                      <a:fillRect/>
                    </a:stretch>
                  </pic:blipFill>
                  <pic:spPr>
                    <a:xfrm>
                      <a:off x="0" y="0"/>
                      <a:ext cx="3944227" cy="3410099"/>
                    </a:xfrm>
                    <a:prstGeom prst="rect">
                      <a:avLst/>
                    </a:prstGeom>
                  </pic:spPr>
                </pic:pic>
              </a:graphicData>
            </a:graphic>
          </wp:inline>
        </w:drawing>
      </w:r>
    </w:p>
    <w:p w14:paraId="5E21C9D1" w14:textId="05BA6A94" w:rsidR="00B10A99" w:rsidRPr="000858EC" w:rsidRDefault="000858EC" w:rsidP="000858EC">
      <w:pPr>
        <w:jc w:val="center"/>
        <w:rPr>
          <w:rFonts w:ascii="Arial" w:eastAsia="Arial" w:hAnsi="Arial"/>
          <w:sz w:val="28"/>
        </w:rPr>
      </w:pPr>
      <w:r w:rsidRPr="000858EC">
        <w:rPr>
          <w:rFonts w:ascii="Arial" w:eastAsia="Arial" w:hAnsi="Arial"/>
          <w:b/>
          <w:color w:val="24292E"/>
          <w:sz w:val="24"/>
        </w:rPr>
        <w:t xml:space="preserve">Figure 8: Covering all Uncovered cells from </w:t>
      </w:r>
      <w:r w:rsidRPr="000858EC">
        <w:rPr>
          <w:rFonts w:ascii="Arial" w:eastAsia="Gautami" w:hAnsi="Arial"/>
          <w:b/>
          <w:color w:val="24292E"/>
          <w:sz w:val="24"/>
        </w:rPr>
        <w:t>​</w:t>
      </w:r>
      <w:r w:rsidRPr="000858EC">
        <w:rPr>
          <w:rFonts w:ascii="Arial" w:eastAsia="Arial" w:hAnsi="Arial"/>
          <w:b/>
          <w:i/>
          <w:color w:val="24292E"/>
          <w:sz w:val="24"/>
        </w:rPr>
        <w:t>Exploration Trial</w:t>
      </w:r>
      <w:r w:rsidRPr="000858EC">
        <w:rPr>
          <w:rFonts w:ascii="Arial" w:eastAsia="Gautami" w:hAnsi="Arial"/>
          <w:b/>
          <w:i/>
          <w:color w:val="24292E"/>
          <w:sz w:val="24"/>
        </w:rPr>
        <w:t xml:space="preserve">​ </w:t>
      </w:r>
      <w:r w:rsidRPr="000858EC">
        <w:rPr>
          <w:rFonts w:ascii="Arial" w:eastAsia="Arial" w:hAnsi="Arial"/>
          <w:b/>
          <w:color w:val="24292E"/>
          <w:sz w:val="24"/>
        </w:rPr>
        <w:t xml:space="preserve">in Test Maze 2 </w:t>
      </w:r>
    </w:p>
    <w:p w14:paraId="359916BD" w14:textId="2D61D1CF" w:rsidR="00477359" w:rsidRDefault="00477359" w:rsidP="003C4573">
      <w:pPr>
        <w:spacing w:line="0" w:lineRule="atLeast"/>
        <w:jc w:val="center"/>
        <w:rPr>
          <w:rFonts w:ascii="Arial" w:eastAsia="Arial" w:hAnsi="Arial"/>
          <w:b/>
          <w:color w:val="00AB44"/>
          <w:sz w:val="28"/>
        </w:rPr>
      </w:pPr>
      <w:r>
        <w:rPr>
          <w:rFonts w:ascii="Arial" w:eastAsia="Arial" w:hAnsi="Arial"/>
          <w:b/>
          <w:noProof/>
          <w:color w:val="00AB44"/>
          <w:sz w:val="28"/>
        </w:rPr>
        <w:lastRenderedPageBreak/>
        <w:drawing>
          <wp:inline distT="0" distB="0" distL="0" distR="0" wp14:anchorId="1CBAB556" wp14:editId="26ABA2BC">
            <wp:extent cx="3608070" cy="3086100"/>
            <wp:effectExtent l="0" t="0" r="0" b="1270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 Shot 2017-10-11 at 5.17.46 PM.png"/>
                    <pic:cNvPicPr/>
                  </pic:nvPicPr>
                  <pic:blipFill>
                    <a:blip r:embed="rId18">
                      <a:extLst>
                        <a:ext uri="{28A0092B-C50C-407E-A947-70E740481C1C}">
                          <a14:useLocalDpi xmlns:a14="http://schemas.microsoft.com/office/drawing/2010/main" val="0"/>
                        </a:ext>
                      </a:extLst>
                    </a:blip>
                    <a:stretch>
                      <a:fillRect/>
                    </a:stretch>
                  </pic:blipFill>
                  <pic:spPr>
                    <a:xfrm>
                      <a:off x="0" y="0"/>
                      <a:ext cx="3623588" cy="3099373"/>
                    </a:xfrm>
                    <a:prstGeom prst="rect">
                      <a:avLst/>
                    </a:prstGeom>
                  </pic:spPr>
                </pic:pic>
              </a:graphicData>
            </a:graphic>
          </wp:inline>
        </w:drawing>
      </w:r>
    </w:p>
    <w:p w14:paraId="7667951B" w14:textId="682A30A5" w:rsidR="00477359" w:rsidRDefault="00477359" w:rsidP="003C4573">
      <w:pPr>
        <w:spacing w:line="0" w:lineRule="atLeast"/>
        <w:jc w:val="center"/>
        <w:rPr>
          <w:rFonts w:ascii="Arial" w:eastAsia="Arial" w:hAnsi="Arial"/>
          <w:b/>
          <w:color w:val="00AB44"/>
          <w:sz w:val="28"/>
        </w:rPr>
      </w:pPr>
    </w:p>
    <w:p w14:paraId="58BB0F03" w14:textId="63E11139" w:rsidR="00A66943" w:rsidRPr="000858EC" w:rsidRDefault="000858EC" w:rsidP="003C4573">
      <w:pPr>
        <w:spacing w:line="0" w:lineRule="atLeast"/>
        <w:jc w:val="center"/>
        <w:rPr>
          <w:rFonts w:ascii="Arial" w:eastAsia="Arial" w:hAnsi="Arial"/>
          <w:b/>
          <w:color w:val="00AB44"/>
          <w:sz w:val="28"/>
        </w:rPr>
      </w:pPr>
      <w:r w:rsidRPr="000858EC">
        <w:rPr>
          <w:rFonts w:ascii="Arial" w:eastAsia="Arial" w:hAnsi="Arial"/>
          <w:b/>
          <w:color w:val="24292E"/>
          <w:sz w:val="24"/>
        </w:rPr>
        <w:t>Figure 9</w:t>
      </w:r>
      <w:r w:rsidR="00BC5076" w:rsidRPr="000858EC">
        <w:rPr>
          <w:rFonts w:ascii="Arial" w:eastAsia="Arial" w:hAnsi="Arial"/>
          <w:b/>
          <w:color w:val="24292E"/>
          <w:sz w:val="24"/>
        </w:rPr>
        <w:t xml:space="preserve">: </w:t>
      </w:r>
      <w:r w:rsidR="00A66943" w:rsidRPr="000858EC">
        <w:rPr>
          <w:rFonts w:ascii="Arial" w:eastAsia="Arial" w:hAnsi="Arial"/>
          <w:b/>
          <w:color w:val="24292E"/>
          <w:sz w:val="24"/>
        </w:rPr>
        <w:t xml:space="preserve">Covering all Uncovered cells from </w:t>
      </w:r>
      <w:r w:rsidR="00A66943" w:rsidRPr="000858EC">
        <w:rPr>
          <w:rFonts w:ascii="Arial" w:eastAsia="Gautami" w:hAnsi="Arial"/>
          <w:b/>
          <w:color w:val="24292E"/>
          <w:sz w:val="24"/>
        </w:rPr>
        <w:t>​</w:t>
      </w:r>
      <w:r w:rsidR="00A66943" w:rsidRPr="000858EC">
        <w:rPr>
          <w:rFonts w:ascii="Arial" w:eastAsia="Arial" w:hAnsi="Arial"/>
          <w:b/>
          <w:i/>
          <w:color w:val="24292E"/>
          <w:sz w:val="24"/>
        </w:rPr>
        <w:t>Exploration Trial</w:t>
      </w:r>
      <w:r w:rsidR="00A66943" w:rsidRPr="000858EC">
        <w:rPr>
          <w:rFonts w:ascii="Arial" w:eastAsia="Gautami" w:hAnsi="Arial"/>
          <w:b/>
          <w:i/>
          <w:color w:val="24292E"/>
          <w:sz w:val="24"/>
        </w:rPr>
        <w:t xml:space="preserve">​ </w:t>
      </w:r>
      <w:r w:rsidR="00A66943" w:rsidRPr="000858EC">
        <w:rPr>
          <w:rFonts w:ascii="Arial" w:eastAsia="Arial" w:hAnsi="Arial"/>
          <w:b/>
          <w:color w:val="24292E"/>
          <w:sz w:val="24"/>
        </w:rPr>
        <w:t xml:space="preserve">in </w:t>
      </w:r>
      <w:r w:rsidRPr="000858EC">
        <w:rPr>
          <w:rFonts w:ascii="Arial" w:eastAsia="Arial" w:hAnsi="Arial"/>
          <w:b/>
          <w:color w:val="24292E"/>
          <w:sz w:val="24"/>
        </w:rPr>
        <w:t xml:space="preserve">Test Maze </w:t>
      </w:r>
      <w:r w:rsidR="00B10A99" w:rsidRPr="000858EC">
        <w:rPr>
          <w:rFonts w:ascii="Arial" w:eastAsia="Arial" w:hAnsi="Arial"/>
          <w:b/>
          <w:color w:val="24292E"/>
          <w:sz w:val="24"/>
        </w:rPr>
        <w:t>3</w:t>
      </w:r>
    </w:p>
    <w:p w14:paraId="1D53178F" w14:textId="77777777" w:rsidR="00BC5076" w:rsidRDefault="00BC5076" w:rsidP="00A66943">
      <w:pPr>
        <w:spacing w:line="0" w:lineRule="atLeast"/>
        <w:jc w:val="both"/>
        <w:rPr>
          <w:rFonts w:ascii="Arial" w:eastAsia="Arial" w:hAnsi="Arial"/>
          <w:b/>
          <w:color w:val="00AB44"/>
          <w:sz w:val="28"/>
        </w:rPr>
      </w:pPr>
    </w:p>
    <w:p w14:paraId="7E2949B0" w14:textId="7E9F662D" w:rsidR="00BC5076" w:rsidRPr="00B10A99" w:rsidRDefault="00A66943" w:rsidP="003C4573">
      <w:pPr>
        <w:spacing w:line="0" w:lineRule="atLeast"/>
        <w:jc w:val="both"/>
        <w:rPr>
          <w:rFonts w:ascii="Arial" w:eastAsia="Arial" w:hAnsi="Arial"/>
          <w:b/>
          <w:color w:val="00AB44"/>
          <w:sz w:val="24"/>
          <w:szCs w:val="24"/>
        </w:rPr>
      </w:pPr>
      <w:r w:rsidRPr="00B10A99">
        <w:rPr>
          <w:rFonts w:ascii="Arial" w:eastAsia="Arial" w:hAnsi="Arial"/>
          <w:color w:val="24292E"/>
          <w:sz w:val="24"/>
          <w:szCs w:val="24"/>
        </w:rPr>
        <w:t xml:space="preserve">In order to uncover a significant amount of the maze, the robot was directed to continue its </w:t>
      </w:r>
      <w:r w:rsidRPr="00B10A99">
        <w:rPr>
          <w:rFonts w:ascii="Arial" w:eastAsia="Gautami" w:hAnsi="Arial"/>
          <w:color w:val="24292E"/>
          <w:sz w:val="24"/>
          <w:szCs w:val="24"/>
        </w:rPr>
        <w:t>​</w:t>
      </w:r>
      <w:r w:rsidRPr="00B10A99">
        <w:rPr>
          <w:rFonts w:ascii="Arial" w:eastAsia="Arial" w:hAnsi="Arial"/>
          <w:b/>
          <w:i/>
          <w:color w:val="24292E"/>
          <w:sz w:val="24"/>
          <w:szCs w:val="24"/>
        </w:rPr>
        <w:t>Exploration Trial</w:t>
      </w:r>
      <w:r w:rsidRPr="00B10A99">
        <w:rPr>
          <w:rFonts w:ascii="Arial" w:eastAsia="Arial" w:hAnsi="Arial"/>
          <w:color w:val="24292E"/>
          <w:sz w:val="24"/>
          <w:szCs w:val="24"/>
        </w:rPr>
        <w:t xml:space="preserve"> </w:t>
      </w:r>
      <w:proofErr w:type="gramStart"/>
      <w:r w:rsidRPr="00B10A99">
        <w:rPr>
          <w:rFonts w:ascii="Arial" w:eastAsia="Gautami" w:hAnsi="Arial"/>
          <w:i/>
          <w:color w:val="24292E"/>
          <w:sz w:val="24"/>
          <w:szCs w:val="24"/>
        </w:rPr>
        <w:t>​</w:t>
      </w:r>
      <w:r w:rsidRPr="00B10A99">
        <w:rPr>
          <w:rFonts w:ascii="Arial" w:eastAsia="Arial" w:hAnsi="Arial"/>
          <w:color w:val="24292E"/>
          <w:sz w:val="24"/>
          <w:szCs w:val="24"/>
        </w:rPr>
        <w:t>(</w:t>
      </w:r>
      <w:proofErr w:type="gramEnd"/>
      <w:r w:rsidRPr="00B10A99">
        <w:rPr>
          <w:rFonts w:ascii="Arial" w:eastAsia="Arial" w:hAnsi="Arial"/>
          <w:color w:val="24292E"/>
          <w:sz w:val="24"/>
          <w:szCs w:val="24"/>
        </w:rPr>
        <w:t xml:space="preserve">even if it had already found the goal) until it visited 100% of the total maze. </w:t>
      </w:r>
    </w:p>
    <w:p w14:paraId="765868B8" w14:textId="77777777" w:rsidR="00C87C48" w:rsidRDefault="00C87C48">
      <w:pPr>
        <w:spacing w:line="0" w:lineRule="atLeast"/>
        <w:rPr>
          <w:rFonts w:ascii="Arial" w:eastAsia="Arial" w:hAnsi="Arial"/>
          <w:b/>
          <w:color w:val="00AB44"/>
          <w:sz w:val="28"/>
        </w:rPr>
      </w:pPr>
    </w:p>
    <w:p w14:paraId="38B64F22" w14:textId="77777777" w:rsidR="00251FCD" w:rsidRDefault="00C87C48" w:rsidP="00C87C48">
      <w:pPr>
        <w:jc w:val="center"/>
      </w:pPr>
      <w:r>
        <w:rPr>
          <w:noProof/>
        </w:rPr>
        <w:drawing>
          <wp:inline distT="0" distB="0" distL="0" distR="0" wp14:anchorId="6315212B" wp14:editId="45B85B88">
            <wp:extent cx="3372806" cy="3188970"/>
            <wp:effectExtent l="0" t="0" r="5715" b="114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7-10-09 at 8.45.45 PM.png"/>
                    <pic:cNvPicPr/>
                  </pic:nvPicPr>
                  <pic:blipFill>
                    <a:blip r:embed="rId19">
                      <a:extLst>
                        <a:ext uri="{28A0092B-C50C-407E-A947-70E740481C1C}">
                          <a14:useLocalDpi xmlns:a14="http://schemas.microsoft.com/office/drawing/2010/main" val="0"/>
                        </a:ext>
                      </a:extLst>
                    </a:blip>
                    <a:stretch>
                      <a:fillRect/>
                    </a:stretch>
                  </pic:blipFill>
                  <pic:spPr>
                    <a:xfrm>
                      <a:off x="0" y="0"/>
                      <a:ext cx="3403396" cy="3217893"/>
                    </a:xfrm>
                    <a:prstGeom prst="rect">
                      <a:avLst/>
                    </a:prstGeom>
                  </pic:spPr>
                </pic:pic>
              </a:graphicData>
            </a:graphic>
          </wp:inline>
        </w:drawing>
      </w:r>
    </w:p>
    <w:p w14:paraId="691DCDFE" w14:textId="761B34D8" w:rsidR="00B10A99" w:rsidRPr="000858EC" w:rsidRDefault="000858EC" w:rsidP="00C87C48">
      <w:pPr>
        <w:jc w:val="center"/>
        <w:rPr>
          <w:rFonts w:ascii="Arial" w:hAnsi="Arial"/>
        </w:rPr>
      </w:pPr>
      <w:r w:rsidRPr="000858EC">
        <w:rPr>
          <w:rFonts w:ascii="Arial" w:eastAsia="Arial" w:hAnsi="Arial"/>
          <w:b/>
          <w:color w:val="24292E"/>
          <w:sz w:val="24"/>
        </w:rPr>
        <w:t>Figure 10: Covering shortest path from</w:t>
      </w:r>
      <w:r w:rsidRPr="000858EC">
        <w:rPr>
          <w:rFonts w:ascii="Arial" w:hAnsi="Arial"/>
          <w:b/>
          <w:color w:val="24292E"/>
          <w:sz w:val="24"/>
          <w:szCs w:val="24"/>
        </w:rPr>
        <w:t xml:space="preserve"> Optimization Trial</w:t>
      </w:r>
      <w:r w:rsidRPr="000858EC">
        <w:rPr>
          <w:rFonts w:ascii="Arial" w:eastAsia="Arial" w:hAnsi="Arial"/>
          <w:b/>
          <w:color w:val="24292E"/>
          <w:sz w:val="24"/>
        </w:rPr>
        <w:t xml:space="preserve"> Test Maze 1</w:t>
      </w:r>
    </w:p>
    <w:p w14:paraId="3774698F" w14:textId="5CAD5A3D" w:rsidR="00B10A99" w:rsidRDefault="00B10A99" w:rsidP="00C87C48">
      <w:pPr>
        <w:jc w:val="center"/>
      </w:pPr>
      <w:r>
        <w:rPr>
          <w:noProof/>
        </w:rPr>
        <w:lastRenderedPageBreak/>
        <w:drawing>
          <wp:inline distT="0" distB="0" distL="0" distR="0" wp14:anchorId="016BC49C" wp14:editId="76350E1C">
            <wp:extent cx="3850549" cy="3409557"/>
            <wp:effectExtent l="0" t="0" r="1079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17-10-11 at 4.27.05 PM.png"/>
                    <pic:cNvPicPr/>
                  </pic:nvPicPr>
                  <pic:blipFill>
                    <a:blip r:embed="rId20">
                      <a:extLst>
                        <a:ext uri="{28A0092B-C50C-407E-A947-70E740481C1C}">
                          <a14:useLocalDpi xmlns:a14="http://schemas.microsoft.com/office/drawing/2010/main" val="0"/>
                        </a:ext>
                      </a:extLst>
                    </a:blip>
                    <a:stretch>
                      <a:fillRect/>
                    </a:stretch>
                  </pic:blipFill>
                  <pic:spPr>
                    <a:xfrm>
                      <a:off x="0" y="0"/>
                      <a:ext cx="3878127" cy="3433976"/>
                    </a:xfrm>
                    <a:prstGeom prst="rect">
                      <a:avLst/>
                    </a:prstGeom>
                  </pic:spPr>
                </pic:pic>
              </a:graphicData>
            </a:graphic>
          </wp:inline>
        </w:drawing>
      </w:r>
    </w:p>
    <w:p w14:paraId="341CEEB1" w14:textId="40447536" w:rsidR="000858EC" w:rsidRPr="000858EC" w:rsidRDefault="000858EC" w:rsidP="00C87C48">
      <w:pPr>
        <w:jc w:val="center"/>
        <w:rPr>
          <w:rFonts w:ascii="Arial" w:hAnsi="Arial"/>
        </w:rPr>
      </w:pPr>
      <w:r w:rsidRPr="000858EC">
        <w:rPr>
          <w:rFonts w:ascii="Arial" w:eastAsia="Arial" w:hAnsi="Arial"/>
          <w:b/>
          <w:color w:val="24292E"/>
          <w:sz w:val="24"/>
        </w:rPr>
        <w:t>Figure 11: Covering shortest path from</w:t>
      </w:r>
      <w:r w:rsidRPr="000858EC">
        <w:rPr>
          <w:rFonts w:ascii="Arial" w:hAnsi="Arial"/>
          <w:b/>
          <w:color w:val="24292E"/>
          <w:sz w:val="24"/>
          <w:szCs w:val="24"/>
        </w:rPr>
        <w:t xml:space="preserve"> Optimization Trial</w:t>
      </w:r>
      <w:r w:rsidRPr="000858EC">
        <w:rPr>
          <w:rFonts w:ascii="Arial" w:eastAsia="Arial" w:hAnsi="Arial"/>
          <w:b/>
          <w:color w:val="24292E"/>
          <w:sz w:val="24"/>
        </w:rPr>
        <w:t xml:space="preserve"> Test Maze 2</w:t>
      </w:r>
    </w:p>
    <w:p w14:paraId="29CB450F" w14:textId="05F1C2D1" w:rsidR="008E7DF6" w:rsidRPr="00C87C48" w:rsidRDefault="008E7DF6" w:rsidP="00C87C48">
      <w:pPr>
        <w:jc w:val="center"/>
      </w:pPr>
      <w:r>
        <w:rPr>
          <w:noProof/>
        </w:rPr>
        <w:drawing>
          <wp:inline distT="0" distB="0" distL="0" distR="0" wp14:anchorId="26CB749D" wp14:editId="5ADEDE9D">
            <wp:extent cx="3785235" cy="3754534"/>
            <wp:effectExtent l="0" t="0" r="0"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 Shot 2017-10-11 at 5.19.03 PM.png"/>
                    <pic:cNvPicPr/>
                  </pic:nvPicPr>
                  <pic:blipFill>
                    <a:blip r:embed="rId21">
                      <a:extLst>
                        <a:ext uri="{28A0092B-C50C-407E-A947-70E740481C1C}">
                          <a14:useLocalDpi xmlns:a14="http://schemas.microsoft.com/office/drawing/2010/main" val="0"/>
                        </a:ext>
                      </a:extLst>
                    </a:blip>
                    <a:stretch>
                      <a:fillRect/>
                    </a:stretch>
                  </pic:blipFill>
                  <pic:spPr>
                    <a:xfrm>
                      <a:off x="0" y="0"/>
                      <a:ext cx="3797332" cy="3766533"/>
                    </a:xfrm>
                    <a:prstGeom prst="rect">
                      <a:avLst/>
                    </a:prstGeom>
                  </pic:spPr>
                </pic:pic>
              </a:graphicData>
            </a:graphic>
          </wp:inline>
        </w:drawing>
      </w:r>
    </w:p>
    <w:p w14:paraId="10FCF088" w14:textId="500BF920" w:rsidR="00BC5076" w:rsidRPr="000858EC" w:rsidRDefault="000858EC" w:rsidP="003C4573">
      <w:pPr>
        <w:spacing w:line="0" w:lineRule="atLeast"/>
        <w:jc w:val="center"/>
        <w:rPr>
          <w:rFonts w:ascii="Arial" w:eastAsia="Arial" w:hAnsi="Arial"/>
          <w:b/>
          <w:color w:val="24292E"/>
          <w:sz w:val="24"/>
        </w:rPr>
      </w:pPr>
      <w:r w:rsidRPr="000858EC">
        <w:rPr>
          <w:rFonts w:ascii="Arial" w:eastAsia="Arial" w:hAnsi="Arial"/>
          <w:b/>
          <w:color w:val="24292E"/>
          <w:sz w:val="24"/>
        </w:rPr>
        <w:t>Figure 12</w:t>
      </w:r>
      <w:r w:rsidR="00BC5076" w:rsidRPr="000858EC">
        <w:rPr>
          <w:rFonts w:ascii="Arial" w:eastAsia="Arial" w:hAnsi="Arial"/>
          <w:b/>
          <w:color w:val="24292E"/>
          <w:sz w:val="24"/>
        </w:rPr>
        <w:t xml:space="preserve">: </w:t>
      </w:r>
      <w:r w:rsidR="003C4573" w:rsidRPr="000858EC">
        <w:rPr>
          <w:rFonts w:ascii="Arial" w:eastAsia="Arial" w:hAnsi="Arial"/>
          <w:b/>
          <w:color w:val="24292E"/>
          <w:sz w:val="24"/>
        </w:rPr>
        <w:t>Covering shortest path from</w:t>
      </w:r>
      <w:r w:rsidR="003C4573" w:rsidRPr="000858EC">
        <w:rPr>
          <w:rFonts w:ascii="Arial" w:hAnsi="Arial"/>
          <w:b/>
          <w:color w:val="24292E"/>
          <w:sz w:val="24"/>
          <w:szCs w:val="24"/>
        </w:rPr>
        <w:t xml:space="preserve"> Optimization Trial</w:t>
      </w:r>
      <w:r w:rsidR="003C4573" w:rsidRPr="000858EC">
        <w:rPr>
          <w:rFonts w:ascii="Arial" w:eastAsia="Arial" w:hAnsi="Arial"/>
          <w:b/>
          <w:color w:val="24292E"/>
          <w:sz w:val="24"/>
        </w:rPr>
        <w:t xml:space="preserve"> </w:t>
      </w:r>
      <w:r w:rsidR="00BC5076" w:rsidRPr="000858EC">
        <w:rPr>
          <w:rFonts w:ascii="Arial" w:eastAsia="Arial" w:hAnsi="Arial"/>
          <w:b/>
          <w:color w:val="24292E"/>
          <w:sz w:val="24"/>
        </w:rPr>
        <w:t xml:space="preserve">Test Maze </w:t>
      </w:r>
      <w:r w:rsidR="00B10A99" w:rsidRPr="000858EC">
        <w:rPr>
          <w:rFonts w:ascii="Arial" w:eastAsia="Arial" w:hAnsi="Arial"/>
          <w:b/>
          <w:color w:val="24292E"/>
          <w:sz w:val="24"/>
        </w:rPr>
        <w:t>3</w:t>
      </w:r>
    </w:p>
    <w:p w14:paraId="547E2886" w14:textId="77777777" w:rsidR="003C4573" w:rsidRPr="00B10A99" w:rsidRDefault="003C4573" w:rsidP="003C4573">
      <w:pPr>
        <w:spacing w:line="0" w:lineRule="atLeast"/>
        <w:jc w:val="center"/>
        <w:rPr>
          <w:rFonts w:ascii="Arial" w:eastAsia="Arial" w:hAnsi="Arial"/>
          <w:b/>
          <w:color w:val="00AB44"/>
          <w:sz w:val="24"/>
          <w:szCs w:val="24"/>
        </w:rPr>
      </w:pPr>
    </w:p>
    <w:p w14:paraId="49D6A911" w14:textId="4B20BC2E" w:rsidR="000858EC" w:rsidRDefault="003C4573" w:rsidP="000858EC">
      <w:pPr>
        <w:widowControl w:val="0"/>
        <w:autoSpaceDE w:val="0"/>
        <w:autoSpaceDN w:val="0"/>
        <w:adjustRightInd w:val="0"/>
        <w:jc w:val="both"/>
        <w:rPr>
          <w:rFonts w:ascii="Arial" w:hAnsi="Arial"/>
          <w:color w:val="24292E"/>
          <w:sz w:val="24"/>
          <w:szCs w:val="24"/>
        </w:rPr>
      </w:pPr>
      <w:r w:rsidRPr="00B10A99">
        <w:rPr>
          <w:rFonts w:ascii="Arial" w:hAnsi="Arial"/>
          <w:color w:val="24292E"/>
          <w:sz w:val="24"/>
          <w:szCs w:val="24"/>
        </w:rPr>
        <w:t>Once the robot has discovered 100% of the maze and has found the goal at least once, it will be</w:t>
      </w:r>
      <w:r w:rsidR="00B10A99">
        <w:rPr>
          <w:rFonts w:ascii="Arial" w:hAnsi="Arial"/>
          <w:color w:val="24292E"/>
          <w:sz w:val="24"/>
          <w:szCs w:val="24"/>
        </w:rPr>
        <w:t xml:space="preserve"> </w:t>
      </w:r>
      <w:r w:rsidRPr="00B10A99">
        <w:rPr>
          <w:rFonts w:ascii="Arial" w:hAnsi="Arial"/>
          <w:color w:val="24292E"/>
          <w:sz w:val="24"/>
          <w:szCs w:val="24"/>
        </w:rPr>
        <w:t>directed to reset and move back to the</w:t>
      </w:r>
      <w:r w:rsidR="00B10A99">
        <w:rPr>
          <w:rFonts w:ascii="Arial" w:hAnsi="Arial"/>
          <w:color w:val="24292E"/>
          <w:sz w:val="24"/>
          <w:szCs w:val="24"/>
        </w:rPr>
        <w:t xml:space="preserve"> starting position to begin the </w:t>
      </w:r>
      <w:r w:rsidR="000858EC">
        <w:rPr>
          <w:rFonts w:ascii="Arial" w:hAnsi="Arial"/>
          <w:color w:val="24292E"/>
          <w:sz w:val="24"/>
          <w:szCs w:val="24"/>
        </w:rPr>
        <w:t>Optimization Trial.</w:t>
      </w:r>
    </w:p>
    <w:p w14:paraId="41E003BB" w14:textId="08CEE18B" w:rsidR="000858EC" w:rsidRDefault="000858EC" w:rsidP="000858EC">
      <w:pPr>
        <w:widowControl w:val="0"/>
        <w:autoSpaceDE w:val="0"/>
        <w:autoSpaceDN w:val="0"/>
        <w:adjustRightInd w:val="0"/>
        <w:jc w:val="both"/>
        <w:rPr>
          <w:rFonts w:ascii="Arial" w:hAnsi="Arial"/>
          <w:color w:val="24292E"/>
          <w:sz w:val="24"/>
          <w:szCs w:val="24"/>
        </w:rPr>
      </w:pPr>
      <w:r>
        <w:rPr>
          <w:rFonts w:ascii="Arial" w:hAnsi="Arial"/>
          <w:color w:val="24292E"/>
          <w:sz w:val="24"/>
          <w:szCs w:val="24"/>
        </w:rPr>
        <w:lastRenderedPageBreak/>
        <w:t>A</w:t>
      </w:r>
      <w:r w:rsidRPr="000858EC">
        <w:rPr>
          <w:rFonts w:ascii="Arial" w:hAnsi="Arial"/>
          <w:color w:val="24292E"/>
          <w:sz w:val="24"/>
          <w:szCs w:val="24"/>
        </w:rPr>
        <w:t>s the robot maneuvers the maze, being steered by the value function, the robot is able to determine an optimal path</w:t>
      </w:r>
      <w:r>
        <w:rPr>
          <w:rFonts w:ascii="Arial" w:hAnsi="Arial"/>
          <w:color w:val="24292E"/>
          <w:sz w:val="24"/>
          <w:szCs w:val="24"/>
        </w:rPr>
        <w:t xml:space="preserve"> (to the best of its knowledge) as shown below:</w:t>
      </w:r>
    </w:p>
    <w:p w14:paraId="6F854C9C" w14:textId="77777777" w:rsidR="000858EC" w:rsidRPr="000858EC" w:rsidRDefault="000858EC" w:rsidP="000858EC">
      <w:pPr>
        <w:widowControl w:val="0"/>
        <w:autoSpaceDE w:val="0"/>
        <w:autoSpaceDN w:val="0"/>
        <w:adjustRightInd w:val="0"/>
        <w:jc w:val="both"/>
        <w:rPr>
          <w:rFonts w:ascii="Arial" w:hAnsi="Arial"/>
          <w:color w:val="24292E"/>
          <w:sz w:val="24"/>
          <w:szCs w:val="24"/>
        </w:rPr>
      </w:pPr>
    </w:p>
    <w:p w14:paraId="7835B346" w14:textId="3F6741EF" w:rsidR="00234464" w:rsidRDefault="00234464" w:rsidP="00234464">
      <w:pPr>
        <w:spacing w:line="0" w:lineRule="atLeast"/>
        <w:ind w:right="20"/>
        <w:rPr>
          <w:rFonts w:ascii="Arial" w:eastAsia="Arial" w:hAnsi="Arial"/>
          <w:b/>
          <w:color w:val="24292E"/>
          <w:sz w:val="24"/>
          <w:szCs w:val="24"/>
        </w:rPr>
      </w:pPr>
      <w:r w:rsidRPr="00B10A99">
        <w:rPr>
          <w:rFonts w:ascii="Arial" w:eastAsia="Arial" w:hAnsi="Arial"/>
          <w:b/>
          <w:color w:val="24292E"/>
          <w:sz w:val="24"/>
          <w:szCs w:val="24"/>
        </w:rPr>
        <w:t>Optimal Path for Test Maze 1:</w:t>
      </w:r>
    </w:p>
    <w:p w14:paraId="48CECFE1" w14:textId="77777777" w:rsidR="00B10A99" w:rsidRPr="00B10A99" w:rsidRDefault="00B10A99" w:rsidP="00234464">
      <w:pPr>
        <w:spacing w:line="0" w:lineRule="atLeast"/>
        <w:ind w:right="20"/>
        <w:rPr>
          <w:rFonts w:ascii="Arial" w:eastAsia="Arial" w:hAnsi="Arial"/>
          <w:b/>
          <w:color w:val="24292E"/>
          <w:sz w:val="24"/>
          <w:szCs w:val="24"/>
        </w:rPr>
      </w:pPr>
    </w:p>
    <w:p w14:paraId="250C8799" w14:textId="1B1E746F" w:rsidR="00234464" w:rsidRPr="000858EC" w:rsidRDefault="00157C3E" w:rsidP="000858EC">
      <w:pPr>
        <w:spacing w:line="0" w:lineRule="atLeast"/>
        <w:jc w:val="both"/>
        <w:rPr>
          <w:rFonts w:ascii="Arial" w:eastAsia="Arial" w:hAnsi="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858EC">
        <w:rPr>
          <w:rFonts w:ascii="Arial" w:eastAsia="Arial" w:hAnsi="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 5], [6, 6], [7, 6], [7, 5], [8, 5], [8, 4], [8, 3], [9, 3], [10, 3], [11, 3], [11, 2], [11, 1], [11, 0], [10, 0], [9, 0], [8, 0], [7, 0], [7, 1], [6, 1], [6, 2], [5, 2], [4, 2], [4, 1], [4, 0], [3, 0], [2, 0], [1, 0], [1, 1], [1, 2], [0, 2], [0, 1]]</w:t>
      </w:r>
    </w:p>
    <w:p w14:paraId="0A57E459" w14:textId="77777777" w:rsidR="00477359" w:rsidRDefault="00477359" w:rsidP="00234464">
      <w:pPr>
        <w:spacing w:line="0" w:lineRule="atLeast"/>
        <w:rPr>
          <w:rFonts w:ascii="Arial" w:eastAsia="Arial" w:hAnsi="Arial"/>
          <w:b/>
          <w:color w:val="24292E"/>
          <w:sz w:val="24"/>
        </w:rPr>
      </w:pPr>
    </w:p>
    <w:p w14:paraId="51B30E3C" w14:textId="0136D23E" w:rsidR="00234464" w:rsidRDefault="00A75155" w:rsidP="00234464">
      <w:pPr>
        <w:spacing w:line="0" w:lineRule="atLeast"/>
        <w:rPr>
          <w:rFonts w:ascii="Arial" w:eastAsia="Arial" w:hAnsi="Arial"/>
          <w:b/>
          <w:color w:val="24292E"/>
          <w:sz w:val="24"/>
        </w:rPr>
      </w:pPr>
      <w:r>
        <w:rPr>
          <w:rFonts w:ascii="Arial" w:eastAsia="Arial" w:hAnsi="Arial"/>
          <w:b/>
          <w:color w:val="24292E"/>
          <w:sz w:val="24"/>
        </w:rPr>
        <w:t>Optimal Path for Test Maze 2</w:t>
      </w:r>
    </w:p>
    <w:p w14:paraId="60E660AA" w14:textId="77777777" w:rsidR="00477359" w:rsidRDefault="00477359" w:rsidP="00234464">
      <w:pPr>
        <w:spacing w:line="0" w:lineRule="atLeast"/>
        <w:rPr>
          <w:rFonts w:ascii="Arial" w:eastAsia="Arial" w:hAnsi="Arial"/>
          <w:b/>
          <w:color w:val="353744"/>
          <w:sz w:val="22"/>
        </w:rPr>
      </w:pPr>
    </w:p>
    <w:p w14:paraId="0DC5510C" w14:textId="2C21B0BB" w:rsidR="00B10A99" w:rsidRPr="00425AF9" w:rsidRDefault="00B10A99" w:rsidP="00425AF9">
      <w:pPr>
        <w:spacing w:line="0" w:lineRule="atLeast"/>
        <w:jc w:val="both"/>
        <w:rPr>
          <w:rFonts w:ascii="Arial" w:eastAsia="Arial" w:hAnsi="Arial"/>
          <w:b/>
          <w:color w:val="353744"/>
          <w:sz w:val="24"/>
          <w:szCs w:val="24"/>
        </w:rPr>
      </w:pPr>
      <w:r w:rsidRPr="00425AF9">
        <w:rPr>
          <w:rFonts w:ascii="Arial" w:eastAsia="Arial" w:hAnsi="Arial"/>
          <w:b/>
          <w:color w:val="353744"/>
          <w:sz w:val="24"/>
          <w:szCs w:val="24"/>
        </w:rPr>
        <w:t>[[7, 6], [7, 7], [6, 7], [6, 8], [7, 8], [8, 8], [8, 9], [8, 10], [9, 10], [10, 10], [10, 11], [9, 11], [9, 12], [10, 12], [11, 12], [11, 13], [10, 13], [9, 13], [8, 13], [7, 13], [6, 13], [5, 13], [5, 12], [4, 12], [4, 13], [3, 13], [2, 13], [1, 13], [1, 12], [1, 11], [2, 11], [2, 10], [1, 10], [1, 9], [0, 9], [0, 8], [1, 8], [1, 7], [1, 6], [1, 5], [1, 4], [0, 4], [0, 3], [0, 2], [0, 1]]</w:t>
      </w:r>
    </w:p>
    <w:p w14:paraId="01175013" w14:textId="77777777" w:rsidR="00477359" w:rsidRPr="00425AF9" w:rsidRDefault="00477359" w:rsidP="00425AF9">
      <w:pPr>
        <w:spacing w:line="0" w:lineRule="atLeast"/>
        <w:jc w:val="both"/>
        <w:rPr>
          <w:rFonts w:ascii="Arial" w:eastAsia="Arial" w:hAnsi="Arial"/>
          <w:b/>
          <w:color w:val="24292E"/>
          <w:sz w:val="24"/>
          <w:szCs w:val="24"/>
        </w:rPr>
      </w:pPr>
    </w:p>
    <w:p w14:paraId="6B109A0D" w14:textId="76F2D856" w:rsidR="00425AF9" w:rsidRDefault="00A75155" w:rsidP="00425AF9">
      <w:pPr>
        <w:spacing w:line="0" w:lineRule="atLeast"/>
        <w:rPr>
          <w:rFonts w:ascii="Arial" w:eastAsia="Arial" w:hAnsi="Arial"/>
          <w:color w:val="353744"/>
          <w:sz w:val="22"/>
        </w:rPr>
      </w:pPr>
      <w:r>
        <w:rPr>
          <w:rFonts w:ascii="Arial" w:eastAsia="Arial" w:hAnsi="Arial"/>
          <w:b/>
          <w:color w:val="24292E"/>
          <w:sz w:val="24"/>
        </w:rPr>
        <w:t>Optimal Path for Test Maze 3</w:t>
      </w:r>
    </w:p>
    <w:p w14:paraId="5D623F92" w14:textId="77777777" w:rsidR="00425AF9" w:rsidRDefault="00425AF9" w:rsidP="00425AF9">
      <w:pPr>
        <w:spacing w:line="0" w:lineRule="atLeast"/>
        <w:rPr>
          <w:rFonts w:ascii="Arial" w:eastAsia="Arial" w:hAnsi="Arial"/>
          <w:color w:val="353744"/>
          <w:sz w:val="22"/>
        </w:rPr>
      </w:pPr>
    </w:p>
    <w:p w14:paraId="5AE1F349" w14:textId="607FDBB5" w:rsidR="00425AF9" w:rsidRPr="00425AF9" w:rsidRDefault="00425AF9" w:rsidP="00425AF9">
      <w:pPr>
        <w:spacing w:line="0" w:lineRule="atLeast"/>
        <w:jc w:val="both"/>
        <w:rPr>
          <w:rFonts w:ascii="Arial" w:eastAsia="Arial" w:hAnsi="Arial"/>
          <w:b/>
          <w:color w:val="353744"/>
          <w:sz w:val="24"/>
          <w:szCs w:val="24"/>
        </w:rPr>
        <w:sectPr w:rsidR="00425AF9" w:rsidRPr="00425AF9">
          <w:pgSz w:w="12240" w:h="15840"/>
          <w:pgMar w:top="1440" w:right="1440" w:bottom="1440" w:left="1440" w:header="720" w:footer="720" w:gutter="0"/>
          <w:cols w:space="720"/>
        </w:sectPr>
      </w:pPr>
      <w:r w:rsidRPr="00425AF9">
        <w:rPr>
          <w:rFonts w:ascii="Arial" w:eastAsia="Arial" w:hAnsi="Arial"/>
          <w:b/>
          <w:color w:val="353744"/>
          <w:sz w:val="24"/>
          <w:szCs w:val="24"/>
        </w:rPr>
        <w:t>[[8, 7], [8, 6], [8, 5], [7, 5], [6, 5], [6, 6], [6, 7], [5, 7], [5, 8], [6, 8], [6, 9], [6, 10], [7, 10], [8, 10], [9, 10], [10, 10], [11, 10], [11, 11], [10, 11], [9, 11], [8, 11], [8, 12], [7, 12], [7, 11], [6, 11], [6, 12], [5, 12], [5, 13], [4, 13], [3, 13], [2, 13], [2, 12], [2, 11], [1, 11], [1, 10], [0, 10], [0, 9], [0, 8], [0, 7], [0, 6], [0, 5], [0, 4], [1, 4], [2, 4], [2, 3], [1, 3], [0, 3], [0, 2], [0, 1</w:t>
      </w:r>
      <w:r w:rsidR="00FF773B">
        <w:rPr>
          <w:rFonts w:ascii="Arial" w:eastAsia="Arial" w:hAnsi="Arial"/>
          <w:b/>
          <w:color w:val="353744"/>
          <w:sz w:val="24"/>
          <w:szCs w:val="24"/>
        </w:rPr>
        <w:t>]</w:t>
      </w:r>
    </w:p>
    <w:p w14:paraId="3206EC6A" w14:textId="77777777" w:rsidR="00A75155" w:rsidRDefault="00A75155">
      <w:pPr>
        <w:spacing w:line="200" w:lineRule="exact"/>
        <w:rPr>
          <w:rFonts w:ascii="Times New Roman" w:eastAsia="Times New Roman" w:hAnsi="Times New Roman"/>
        </w:rPr>
      </w:pPr>
      <w:bookmarkStart w:id="3" w:name="page12"/>
      <w:bookmarkEnd w:id="3"/>
    </w:p>
    <w:p w14:paraId="4EA87606" w14:textId="77777777" w:rsidR="00A75155" w:rsidRDefault="00A75155">
      <w:pPr>
        <w:spacing w:line="317" w:lineRule="exact"/>
        <w:rPr>
          <w:rFonts w:ascii="Times New Roman" w:eastAsia="Times New Roman" w:hAnsi="Times New Roman"/>
        </w:rPr>
      </w:pPr>
    </w:p>
    <w:p w14:paraId="2FC4A404" w14:textId="77777777" w:rsidR="00A75155" w:rsidRDefault="00A75155">
      <w:pPr>
        <w:spacing w:line="0" w:lineRule="atLeast"/>
        <w:rPr>
          <w:rFonts w:ascii="Arial" w:eastAsia="Arial" w:hAnsi="Arial"/>
          <w:b/>
          <w:color w:val="00AB44"/>
          <w:sz w:val="28"/>
        </w:rPr>
      </w:pPr>
      <w:r>
        <w:rPr>
          <w:rFonts w:ascii="Arial" w:eastAsia="Arial" w:hAnsi="Arial"/>
          <w:b/>
          <w:color w:val="00AB44"/>
          <w:sz w:val="28"/>
        </w:rPr>
        <w:t>Algorithms and Techniques</w:t>
      </w:r>
    </w:p>
    <w:p w14:paraId="25D4ED25" w14:textId="77777777" w:rsidR="00A75155" w:rsidRDefault="00A75155">
      <w:pPr>
        <w:spacing w:line="200" w:lineRule="exact"/>
        <w:rPr>
          <w:rFonts w:ascii="Times New Roman" w:eastAsia="Times New Roman" w:hAnsi="Times New Roman"/>
        </w:rPr>
      </w:pPr>
    </w:p>
    <w:p w14:paraId="749A670D" w14:textId="77777777" w:rsidR="00A75155" w:rsidRDefault="00A75155">
      <w:pPr>
        <w:spacing w:line="200" w:lineRule="exact"/>
        <w:rPr>
          <w:rFonts w:ascii="Times New Roman" w:eastAsia="Times New Roman" w:hAnsi="Times New Roman"/>
        </w:rPr>
      </w:pPr>
    </w:p>
    <w:p w14:paraId="627049EB" w14:textId="77777777" w:rsidR="00A75155" w:rsidRDefault="00A75155">
      <w:pPr>
        <w:spacing w:line="338" w:lineRule="exact"/>
        <w:rPr>
          <w:rFonts w:ascii="Times New Roman" w:eastAsia="Times New Roman" w:hAnsi="Times New Roman"/>
        </w:rPr>
      </w:pPr>
    </w:p>
    <w:p w14:paraId="08D0A14E" w14:textId="3A961B94" w:rsidR="00A75155" w:rsidRDefault="00A75155" w:rsidP="00157C3E">
      <w:pPr>
        <w:spacing w:line="308" w:lineRule="auto"/>
        <w:ind w:right="200"/>
        <w:jc w:val="both"/>
        <w:rPr>
          <w:rFonts w:ascii="Arial" w:eastAsia="Arial" w:hAnsi="Arial"/>
          <w:color w:val="333333"/>
          <w:sz w:val="24"/>
        </w:rPr>
      </w:pPr>
      <w:r>
        <w:rPr>
          <w:rFonts w:ascii="Arial" w:eastAsia="Arial" w:hAnsi="Arial"/>
          <w:color w:val="333333"/>
          <w:sz w:val="24"/>
        </w:rPr>
        <w:t xml:space="preserve">When it </w:t>
      </w:r>
      <w:r w:rsidR="00157C3E">
        <w:rPr>
          <w:rFonts w:ascii="Arial" w:eastAsia="Arial" w:hAnsi="Arial"/>
          <w:color w:val="333333"/>
          <w:sz w:val="24"/>
        </w:rPr>
        <w:t xml:space="preserve">comes to solving maze problems, </w:t>
      </w:r>
      <w:r>
        <w:rPr>
          <w:rFonts w:ascii="Arial" w:eastAsia="Arial" w:hAnsi="Arial"/>
          <w:color w:val="333333"/>
          <w:sz w:val="24"/>
        </w:rPr>
        <w:t xml:space="preserve">there </w:t>
      </w:r>
      <w:r w:rsidR="00FF773B">
        <w:rPr>
          <w:rFonts w:ascii="Arial" w:eastAsia="Arial" w:hAnsi="Arial"/>
          <w:color w:val="333333"/>
          <w:sz w:val="24"/>
        </w:rPr>
        <w:t>be</w:t>
      </w:r>
      <w:r>
        <w:rPr>
          <w:rFonts w:ascii="Arial" w:eastAsia="Arial" w:hAnsi="Arial"/>
          <w:color w:val="333333"/>
          <w:sz w:val="24"/>
        </w:rPr>
        <w:t xml:space="preserve"> several </w:t>
      </w:r>
      <w:r w:rsidR="00157C3E">
        <w:rPr>
          <w:rFonts w:ascii="Arial" w:eastAsia="Arial" w:hAnsi="Arial"/>
          <w:color w:val="333333"/>
          <w:sz w:val="24"/>
        </w:rPr>
        <w:t>different</w:t>
      </w:r>
      <w:r>
        <w:rPr>
          <w:rFonts w:ascii="Arial" w:eastAsia="Arial" w:hAnsi="Arial"/>
          <w:color w:val="333333"/>
          <w:sz w:val="24"/>
        </w:rPr>
        <w:t xml:space="preserve"> strategies and algorithms one </w:t>
      </w:r>
      <w:r w:rsidR="00FF773B">
        <w:rPr>
          <w:rFonts w:ascii="Arial" w:eastAsia="Arial" w:hAnsi="Arial"/>
          <w:color w:val="333333"/>
          <w:sz w:val="24"/>
        </w:rPr>
        <w:t>might</w:t>
      </w:r>
      <w:r>
        <w:rPr>
          <w:rFonts w:ascii="Arial" w:eastAsia="Arial" w:hAnsi="Arial"/>
          <w:color w:val="333333"/>
          <w:sz w:val="24"/>
        </w:rPr>
        <w:t xml:space="preserve"> </w:t>
      </w:r>
      <w:r w:rsidR="00FF773B">
        <w:rPr>
          <w:rFonts w:ascii="Arial" w:eastAsia="Arial" w:hAnsi="Arial"/>
          <w:color w:val="333333"/>
          <w:sz w:val="24"/>
        </w:rPr>
        <w:t>use</w:t>
      </w:r>
      <w:r>
        <w:rPr>
          <w:rFonts w:ascii="Arial" w:eastAsia="Arial" w:hAnsi="Arial"/>
          <w:color w:val="333333"/>
          <w:sz w:val="24"/>
        </w:rPr>
        <w:t xml:space="preserve"> </w:t>
      </w:r>
      <w:r w:rsidR="00FF773B">
        <w:rPr>
          <w:rFonts w:ascii="Arial" w:eastAsia="Arial" w:hAnsi="Arial"/>
          <w:color w:val="333333"/>
          <w:sz w:val="24"/>
        </w:rPr>
        <w:t>while</w:t>
      </w:r>
      <w:r>
        <w:rPr>
          <w:rFonts w:ascii="Arial" w:eastAsia="Arial" w:hAnsi="Arial"/>
          <w:color w:val="333333"/>
          <w:sz w:val="24"/>
        </w:rPr>
        <w:t xml:space="preserve"> attempting solve a maze. Before </w:t>
      </w:r>
      <w:r w:rsidR="00FF773B">
        <w:rPr>
          <w:rFonts w:ascii="Arial" w:eastAsia="Arial" w:hAnsi="Arial"/>
          <w:color w:val="333333"/>
          <w:sz w:val="24"/>
        </w:rPr>
        <w:t>trying</w:t>
      </w:r>
      <w:r>
        <w:rPr>
          <w:rFonts w:ascii="Arial" w:eastAsia="Arial" w:hAnsi="Arial"/>
          <w:color w:val="333333"/>
          <w:sz w:val="24"/>
        </w:rPr>
        <w:t xml:space="preserve"> to program an exact algorithm to use, I </w:t>
      </w:r>
      <w:r w:rsidR="00FF773B">
        <w:rPr>
          <w:rFonts w:ascii="Arial" w:eastAsia="Arial" w:hAnsi="Arial"/>
          <w:color w:val="333333"/>
          <w:sz w:val="24"/>
        </w:rPr>
        <w:t>found</w:t>
      </w:r>
      <w:r>
        <w:rPr>
          <w:rFonts w:ascii="Arial" w:eastAsia="Arial" w:hAnsi="Arial"/>
          <w:color w:val="333333"/>
          <w:sz w:val="24"/>
        </w:rPr>
        <w:t xml:space="preserve"> a bit of information on several applicable solutions - some more </w:t>
      </w:r>
      <w:r w:rsidR="00FF773B">
        <w:rPr>
          <w:rFonts w:ascii="Arial" w:eastAsia="Arial" w:hAnsi="Arial"/>
          <w:color w:val="333333"/>
          <w:sz w:val="24"/>
        </w:rPr>
        <w:t>suitable</w:t>
      </w:r>
      <w:r>
        <w:rPr>
          <w:rFonts w:ascii="Arial" w:eastAsia="Arial" w:hAnsi="Arial"/>
          <w:color w:val="333333"/>
          <w:sz w:val="24"/>
        </w:rPr>
        <w:t xml:space="preserve"> for the </w:t>
      </w:r>
      <w:r>
        <w:rPr>
          <w:rFonts w:ascii="Gautami" w:eastAsia="Gautami" w:hAnsi="Gautami"/>
          <w:color w:val="333333"/>
          <w:sz w:val="24"/>
        </w:rPr>
        <w:t>​</w:t>
      </w:r>
      <w:r>
        <w:rPr>
          <w:rFonts w:ascii="Arial" w:eastAsia="Arial" w:hAnsi="Arial"/>
          <w:b/>
          <w:i/>
          <w:color w:val="333333"/>
          <w:sz w:val="24"/>
        </w:rPr>
        <w:t>Exploration Trial</w:t>
      </w:r>
      <w:r>
        <w:rPr>
          <w:rFonts w:ascii="Gautami" w:eastAsia="Gautami" w:hAnsi="Gautami"/>
          <w:i/>
          <w:color w:val="333333"/>
          <w:sz w:val="24"/>
        </w:rPr>
        <w:t>​</w:t>
      </w:r>
      <w:r w:rsidR="00157C3E">
        <w:rPr>
          <w:rFonts w:ascii="Gautami" w:eastAsia="Gautami" w:hAnsi="Gautami"/>
          <w:i/>
          <w:color w:val="333333"/>
          <w:sz w:val="24"/>
        </w:rPr>
        <w:t xml:space="preserve"> </w:t>
      </w:r>
      <w:r>
        <w:rPr>
          <w:rFonts w:ascii="Arial" w:eastAsia="Arial" w:hAnsi="Arial"/>
          <w:color w:val="333333"/>
          <w:sz w:val="24"/>
        </w:rPr>
        <w:t xml:space="preserve">and others best </w:t>
      </w:r>
      <w:r w:rsidR="00FF773B">
        <w:rPr>
          <w:rFonts w:ascii="Arial" w:eastAsia="Arial" w:hAnsi="Arial"/>
          <w:color w:val="333333"/>
          <w:sz w:val="24"/>
        </w:rPr>
        <w:t xml:space="preserve">appropriate for </w:t>
      </w:r>
      <w:r>
        <w:rPr>
          <w:rFonts w:ascii="Arial" w:eastAsia="Arial" w:hAnsi="Arial"/>
          <w:color w:val="333333"/>
          <w:sz w:val="24"/>
        </w:rPr>
        <w:t xml:space="preserve">the </w:t>
      </w:r>
      <w:r>
        <w:rPr>
          <w:rFonts w:ascii="Gautami" w:eastAsia="Gautami" w:hAnsi="Gautami"/>
          <w:color w:val="333333"/>
          <w:sz w:val="24"/>
        </w:rPr>
        <w:t>​</w:t>
      </w:r>
      <w:r>
        <w:rPr>
          <w:rFonts w:ascii="Arial" w:eastAsia="Arial" w:hAnsi="Arial"/>
          <w:b/>
          <w:i/>
          <w:color w:val="333333"/>
          <w:sz w:val="24"/>
        </w:rPr>
        <w:t>Optimization Trial</w:t>
      </w:r>
      <w:r>
        <w:rPr>
          <w:rFonts w:ascii="Gautami" w:eastAsia="Gautami" w:hAnsi="Gautami"/>
          <w:i/>
          <w:color w:val="333333"/>
          <w:sz w:val="24"/>
        </w:rPr>
        <w:t>​</w:t>
      </w:r>
      <w:r>
        <w:rPr>
          <w:rFonts w:ascii="Arial" w:eastAsia="Arial" w:hAnsi="Arial"/>
          <w:color w:val="333333"/>
          <w:sz w:val="24"/>
        </w:rPr>
        <w:t>.</w:t>
      </w:r>
    </w:p>
    <w:p w14:paraId="34D24B0A" w14:textId="77777777" w:rsidR="00FF773B" w:rsidRDefault="00FF773B" w:rsidP="00157C3E">
      <w:pPr>
        <w:spacing w:line="308" w:lineRule="auto"/>
        <w:ind w:right="200"/>
        <w:jc w:val="both"/>
        <w:rPr>
          <w:rFonts w:ascii="Arial" w:eastAsia="Arial" w:hAnsi="Arial"/>
          <w:color w:val="333333"/>
          <w:sz w:val="24"/>
        </w:rPr>
      </w:pPr>
    </w:p>
    <w:p w14:paraId="2BACC9B8" w14:textId="7CEEC1C1" w:rsidR="00FF773B" w:rsidRDefault="00FF773B" w:rsidP="00FF773B">
      <w:pPr>
        <w:spacing w:line="308" w:lineRule="auto"/>
        <w:ind w:right="200"/>
        <w:jc w:val="both"/>
        <w:rPr>
          <w:rFonts w:ascii="Arial" w:eastAsia="Arial" w:hAnsi="Arial"/>
          <w:color w:val="333333"/>
          <w:sz w:val="24"/>
        </w:rPr>
      </w:pPr>
      <w:r w:rsidRPr="00FF773B">
        <w:rPr>
          <w:rFonts w:ascii="Arial" w:eastAsia="Arial" w:hAnsi="Arial"/>
          <w:b/>
          <w:color w:val="333333"/>
          <w:sz w:val="24"/>
        </w:rPr>
        <w:t>Random Turn:</w:t>
      </w:r>
      <w:r w:rsidRPr="00FF773B">
        <w:rPr>
          <w:rFonts w:ascii="Arial" w:eastAsia="Arial" w:hAnsi="Arial"/>
          <w:color w:val="333333"/>
          <w:sz w:val="24"/>
        </w:rPr>
        <w:t xml:space="preserve"> </w:t>
      </w:r>
      <w:r w:rsidR="00597797">
        <w:rPr>
          <w:rFonts w:ascii="Arial" w:eastAsia="Arial" w:hAnsi="Arial"/>
          <w:color w:val="333333"/>
          <w:sz w:val="24"/>
        </w:rPr>
        <w:t xml:space="preserve">Algorithmic rule that </w:t>
      </w:r>
      <w:r w:rsidR="00597797" w:rsidRPr="00597797">
        <w:rPr>
          <w:rFonts w:ascii="Arial" w:eastAsia="Arial" w:hAnsi="Arial"/>
          <w:color w:val="333333"/>
          <w:sz w:val="24"/>
        </w:rPr>
        <w:t xml:space="preserve">brand a random </w:t>
      </w:r>
      <w:r w:rsidR="00597797">
        <w:rPr>
          <w:rFonts w:ascii="Arial" w:eastAsia="Arial" w:hAnsi="Arial"/>
          <w:color w:val="333333"/>
          <w:sz w:val="24"/>
        </w:rPr>
        <w:t xml:space="preserve">movement decision at each stair, </w:t>
      </w:r>
      <w:r w:rsidR="00597797" w:rsidRPr="00597797">
        <w:rPr>
          <w:rFonts w:ascii="Arial" w:eastAsia="Arial" w:hAnsi="Arial"/>
          <w:color w:val="333333"/>
          <w:sz w:val="24"/>
        </w:rPr>
        <w:t>slightly favoring the unexplored path. This is entirely simple and slow, but should eventually discover the goal.</w:t>
      </w:r>
    </w:p>
    <w:p w14:paraId="46C8D426" w14:textId="77777777" w:rsidR="00A75155" w:rsidRDefault="00A75155">
      <w:pPr>
        <w:spacing w:line="42" w:lineRule="exact"/>
        <w:rPr>
          <w:rFonts w:ascii="Times New Roman" w:eastAsia="Times New Roman" w:hAnsi="Times New Roman"/>
        </w:rPr>
      </w:pPr>
    </w:p>
    <w:p w14:paraId="363AB8AA" w14:textId="77777777" w:rsidR="00A75155" w:rsidRDefault="00A75155">
      <w:pPr>
        <w:spacing w:line="214" w:lineRule="exact"/>
        <w:rPr>
          <w:rFonts w:ascii="Times New Roman" w:eastAsia="Times New Roman" w:hAnsi="Times New Roman"/>
        </w:rPr>
      </w:pPr>
    </w:p>
    <w:p w14:paraId="50FAC4D0" w14:textId="04446E2A" w:rsidR="00597797" w:rsidRPr="002F45C8" w:rsidRDefault="00A75155" w:rsidP="00597797">
      <w:pPr>
        <w:rPr>
          <w:rFonts w:ascii="Arial" w:hAnsi="Arial"/>
          <w:sz w:val="24"/>
          <w:szCs w:val="24"/>
        </w:rPr>
      </w:pPr>
      <w:r>
        <w:rPr>
          <w:rFonts w:ascii="Arial" w:eastAsia="Arial" w:hAnsi="Arial"/>
          <w:b/>
          <w:color w:val="333333"/>
          <w:sz w:val="24"/>
        </w:rPr>
        <w:t>Flood Fill</w:t>
      </w:r>
      <w:r w:rsidRPr="002F45C8">
        <w:rPr>
          <w:rFonts w:ascii="Arial" w:eastAsia="Gautami" w:hAnsi="Arial"/>
          <w:b/>
          <w:color w:val="333333"/>
          <w:sz w:val="24"/>
          <w:szCs w:val="24"/>
        </w:rPr>
        <w:t>​</w:t>
      </w:r>
      <w:r w:rsidRPr="002F45C8">
        <w:rPr>
          <w:rFonts w:ascii="Arial" w:eastAsia="Arial" w:hAnsi="Arial"/>
          <w:color w:val="333333"/>
          <w:sz w:val="24"/>
          <w:szCs w:val="24"/>
        </w:rPr>
        <w:t xml:space="preserve">: </w:t>
      </w:r>
      <w:r w:rsidR="00597797" w:rsidRPr="002F45C8">
        <w:rPr>
          <w:rFonts w:ascii="Arial" w:hAnsi="Arial"/>
          <w:sz w:val="24"/>
          <w:szCs w:val="24"/>
        </w:rPr>
        <w:t>Algorithmic rule that starts in the middle and will fill each surrounding cell with a number of its </w:t>
      </w:r>
      <w:r w:rsidR="002F45C8" w:rsidRPr="002F45C8">
        <w:rPr>
          <w:rFonts w:ascii="Arial" w:hAnsi="Arial"/>
          <w:sz w:val="24"/>
          <w:szCs w:val="24"/>
        </w:rPr>
        <w:t xml:space="preserve">relative </w:t>
      </w:r>
      <w:r w:rsidR="00597797" w:rsidRPr="002F45C8">
        <w:rPr>
          <w:rFonts w:ascii="Arial" w:hAnsi="Arial"/>
          <w:sz w:val="24"/>
          <w:szCs w:val="24"/>
        </w:rPr>
        <w:t>distance from the</w:t>
      </w:r>
      <w:r w:rsidR="002F45C8" w:rsidRPr="002F45C8">
        <w:rPr>
          <w:rFonts w:ascii="Arial" w:hAnsi="Arial"/>
          <w:sz w:val="24"/>
          <w:szCs w:val="24"/>
        </w:rPr>
        <w:t xml:space="preserve"> end</w:t>
      </w:r>
      <w:r w:rsidR="00597797" w:rsidRPr="002F45C8">
        <w:rPr>
          <w:rFonts w:ascii="Arial" w:hAnsi="Arial"/>
          <w:sz w:val="24"/>
          <w:szCs w:val="24"/>
        </w:rPr>
        <w:t> area.</w:t>
      </w:r>
    </w:p>
    <w:p w14:paraId="5E995B26" w14:textId="59F3C942" w:rsidR="00A75155" w:rsidRDefault="00C87C48" w:rsidP="00597797">
      <w:pPr>
        <w:spacing w:line="231" w:lineRule="auto"/>
        <w:ind w:right="620"/>
        <w:rPr>
          <w:rFonts w:ascii="Times New Roman" w:eastAsia="Times New Roman" w:hAnsi="Times New Roman"/>
        </w:rPr>
      </w:pPr>
      <w:r>
        <w:rPr>
          <w:rFonts w:ascii="Arial" w:eastAsia="Arial" w:hAnsi="Arial"/>
          <w:noProof/>
          <w:color w:val="333333"/>
          <w:sz w:val="24"/>
        </w:rPr>
        <w:drawing>
          <wp:anchor distT="0" distB="0" distL="114300" distR="114300" simplePos="0" relativeHeight="251654656" behindDoc="1" locked="0" layoutInCell="1" allowOverlap="1" wp14:anchorId="53A90F87" wp14:editId="17C5A09C">
            <wp:simplePos x="0" y="0"/>
            <wp:positionH relativeFrom="column">
              <wp:posOffset>1552575</wp:posOffset>
            </wp:positionH>
            <wp:positionV relativeFrom="paragraph">
              <wp:posOffset>257810</wp:posOffset>
            </wp:positionV>
            <wp:extent cx="3295650" cy="2781300"/>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295650" cy="2781300"/>
                    </a:xfrm>
                    <a:prstGeom prst="rect">
                      <a:avLst/>
                    </a:prstGeom>
                    <a:noFill/>
                  </pic:spPr>
                </pic:pic>
              </a:graphicData>
            </a:graphic>
            <wp14:sizeRelH relativeFrom="page">
              <wp14:pctWidth>0</wp14:pctWidth>
            </wp14:sizeRelH>
            <wp14:sizeRelV relativeFrom="page">
              <wp14:pctHeight>0</wp14:pctHeight>
            </wp14:sizeRelV>
          </wp:anchor>
        </w:drawing>
      </w:r>
    </w:p>
    <w:p w14:paraId="3C4AAA61" w14:textId="77777777" w:rsidR="00A75155" w:rsidRDefault="00A75155">
      <w:pPr>
        <w:spacing w:line="200" w:lineRule="exact"/>
        <w:rPr>
          <w:rFonts w:ascii="Times New Roman" w:eastAsia="Times New Roman" w:hAnsi="Times New Roman"/>
        </w:rPr>
      </w:pPr>
    </w:p>
    <w:p w14:paraId="17772275" w14:textId="77777777" w:rsidR="00A75155" w:rsidRDefault="00A75155">
      <w:pPr>
        <w:spacing w:line="200" w:lineRule="exact"/>
        <w:rPr>
          <w:rFonts w:ascii="Times New Roman" w:eastAsia="Times New Roman" w:hAnsi="Times New Roman"/>
        </w:rPr>
      </w:pPr>
    </w:p>
    <w:p w14:paraId="5071A677" w14:textId="77777777" w:rsidR="00A75155" w:rsidRDefault="00A75155">
      <w:pPr>
        <w:spacing w:line="200" w:lineRule="exact"/>
        <w:rPr>
          <w:rFonts w:ascii="Times New Roman" w:eastAsia="Times New Roman" w:hAnsi="Times New Roman"/>
        </w:rPr>
      </w:pPr>
    </w:p>
    <w:p w14:paraId="330BF368" w14:textId="77777777" w:rsidR="00A75155" w:rsidRDefault="00A75155">
      <w:pPr>
        <w:spacing w:line="200" w:lineRule="exact"/>
        <w:rPr>
          <w:rFonts w:ascii="Times New Roman" w:eastAsia="Times New Roman" w:hAnsi="Times New Roman"/>
        </w:rPr>
      </w:pPr>
    </w:p>
    <w:p w14:paraId="6C859DE4" w14:textId="77777777" w:rsidR="00A75155" w:rsidRDefault="00A75155">
      <w:pPr>
        <w:spacing w:line="200" w:lineRule="exact"/>
        <w:rPr>
          <w:rFonts w:ascii="Times New Roman" w:eastAsia="Times New Roman" w:hAnsi="Times New Roman"/>
        </w:rPr>
      </w:pPr>
    </w:p>
    <w:p w14:paraId="5D072E1C" w14:textId="77777777" w:rsidR="00A75155" w:rsidRDefault="00A75155">
      <w:pPr>
        <w:spacing w:line="200" w:lineRule="exact"/>
        <w:rPr>
          <w:rFonts w:ascii="Times New Roman" w:eastAsia="Times New Roman" w:hAnsi="Times New Roman"/>
        </w:rPr>
      </w:pPr>
    </w:p>
    <w:p w14:paraId="7780D2CB" w14:textId="77777777" w:rsidR="00A75155" w:rsidRDefault="00A75155">
      <w:pPr>
        <w:spacing w:line="200" w:lineRule="exact"/>
        <w:rPr>
          <w:rFonts w:ascii="Times New Roman" w:eastAsia="Times New Roman" w:hAnsi="Times New Roman"/>
        </w:rPr>
      </w:pPr>
    </w:p>
    <w:p w14:paraId="2423A1CB" w14:textId="77777777" w:rsidR="00A75155" w:rsidRDefault="00A75155">
      <w:pPr>
        <w:spacing w:line="200" w:lineRule="exact"/>
        <w:rPr>
          <w:rFonts w:ascii="Times New Roman" w:eastAsia="Times New Roman" w:hAnsi="Times New Roman"/>
        </w:rPr>
      </w:pPr>
    </w:p>
    <w:p w14:paraId="0602BFE4" w14:textId="77777777" w:rsidR="00A75155" w:rsidRDefault="00A75155">
      <w:pPr>
        <w:spacing w:line="200" w:lineRule="exact"/>
        <w:rPr>
          <w:rFonts w:ascii="Times New Roman" w:eastAsia="Times New Roman" w:hAnsi="Times New Roman"/>
        </w:rPr>
      </w:pPr>
    </w:p>
    <w:p w14:paraId="32884AD2" w14:textId="77777777" w:rsidR="00A75155" w:rsidRDefault="00A75155">
      <w:pPr>
        <w:spacing w:line="200" w:lineRule="exact"/>
        <w:rPr>
          <w:rFonts w:ascii="Times New Roman" w:eastAsia="Times New Roman" w:hAnsi="Times New Roman"/>
        </w:rPr>
      </w:pPr>
    </w:p>
    <w:p w14:paraId="31AB2E96" w14:textId="77777777" w:rsidR="00A75155" w:rsidRDefault="00A75155">
      <w:pPr>
        <w:spacing w:line="200" w:lineRule="exact"/>
        <w:rPr>
          <w:rFonts w:ascii="Times New Roman" w:eastAsia="Times New Roman" w:hAnsi="Times New Roman"/>
        </w:rPr>
      </w:pPr>
    </w:p>
    <w:p w14:paraId="0F26F13C" w14:textId="77777777" w:rsidR="00A75155" w:rsidRDefault="00A75155">
      <w:pPr>
        <w:spacing w:line="200" w:lineRule="exact"/>
        <w:rPr>
          <w:rFonts w:ascii="Times New Roman" w:eastAsia="Times New Roman" w:hAnsi="Times New Roman"/>
        </w:rPr>
      </w:pPr>
    </w:p>
    <w:p w14:paraId="64013BDF" w14:textId="77777777" w:rsidR="00A75155" w:rsidRDefault="00A75155">
      <w:pPr>
        <w:spacing w:line="200" w:lineRule="exact"/>
        <w:rPr>
          <w:rFonts w:ascii="Times New Roman" w:eastAsia="Times New Roman" w:hAnsi="Times New Roman"/>
        </w:rPr>
      </w:pPr>
    </w:p>
    <w:p w14:paraId="1E62D93E" w14:textId="77777777" w:rsidR="00A75155" w:rsidRDefault="00A75155">
      <w:pPr>
        <w:spacing w:line="200" w:lineRule="exact"/>
        <w:rPr>
          <w:rFonts w:ascii="Times New Roman" w:eastAsia="Times New Roman" w:hAnsi="Times New Roman"/>
        </w:rPr>
      </w:pPr>
    </w:p>
    <w:p w14:paraId="5134E355" w14:textId="77777777" w:rsidR="00A75155" w:rsidRDefault="00A75155">
      <w:pPr>
        <w:spacing w:line="200" w:lineRule="exact"/>
        <w:rPr>
          <w:rFonts w:ascii="Times New Roman" w:eastAsia="Times New Roman" w:hAnsi="Times New Roman"/>
        </w:rPr>
      </w:pPr>
    </w:p>
    <w:p w14:paraId="75021C7A" w14:textId="77777777" w:rsidR="00A75155" w:rsidRDefault="00A75155">
      <w:pPr>
        <w:spacing w:line="200" w:lineRule="exact"/>
        <w:rPr>
          <w:rFonts w:ascii="Times New Roman" w:eastAsia="Times New Roman" w:hAnsi="Times New Roman"/>
        </w:rPr>
      </w:pPr>
    </w:p>
    <w:p w14:paraId="6D0B6409" w14:textId="77777777" w:rsidR="00A75155" w:rsidRDefault="00A75155">
      <w:pPr>
        <w:spacing w:line="200" w:lineRule="exact"/>
        <w:rPr>
          <w:rFonts w:ascii="Times New Roman" w:eastAsia="Times New Roman" w:hAnsi="Times New Roman"/>
        </w:rPr>
      </w:pPr>
    </w:p>
    <w:p w14:paraId="6909A6E0" w14:textId="77777777" w:rsidR="00A75155" w:rsidRDefault="00A75155">
      <w:pPr>
        <w:spacing w:line="200" w:lineRule="exact"/>
        <w:rPr>
          <w:rFonts w:ascii="Times New Roman" w:eastAsia="Times New Roman" w:hAnsi="Times New Roman"/>
        </w:rPr>
      </w:pPr>
    </w:p>
    <w:p w14:paraId="3253D816" w14:textId="77777777" w:rsidR="00A75155" w:rsidRDefault="00A75155">
      <w:pPr>
        <w:spacing w:line="200" w:lineRule="exact"/>
        <w:rPr>
          <w:rFonts w:ascii="Times New Roman" w:eastAsia="Times New Roman" w:hAnsi="Times New Roman"/>
        </w:rPr>
      </w:pPr>
    </w:p>
    <w:p w14:paraId="55958F5E" w14:textId="77777777" w:rsidR="00A75155" w:rsidRDefault="00A75155">
      <w:pPr>
        <w:spacing w:line="200" w:lineRule="exact"/>
        <w:rPr>
          <w:rFonts w:ascii="Times New Roman" w:eastAsia="Times New Roman" w:hAnsi="Times New Roman"/>
        </w:rPr>
      </w:pPr>
    </w:p>
    <w:p w14:paraId="65A9FF02" w14:textId="77777777" w:rsidR="00A75155" w:rsidRDefault="00A75155">
      <w:pPr>
        <w:spacing w:line="200" w:lineRule="exact"/>
        <w:rPr>
          <w:rFonts w:ascii="Times New Roman" w:eastAsia="Times New Roman" w:hAnsi="Times New Roman"/>
        </w:rPr>
      </w:pPr>
    </w:p>
    <w:p w14:paraId="45A8E537" w14:textId="77777777" w:rsidR="00A75155" w:rsidRDefault="00A75155">
      <w:pPr>
        <w:spacing w:line="200" w:lineRule="exact"/>
        <w:rPr>
          <w:rFonts w:ascii="Times New Roman" w:eastAsia="Times New Roman" w:hAnsi="Times New Roman"/>
        </w:rPr>
      </w:pPr>
    </w:p>
    <w:p w14:paraId="7B6E41A0" w14:textId="77777777" w:rsidR="00A75155" w:rsidRDefault="00A75155">
      <w:pPr>
        <w:spacing w:line="200" w:lineRule="exact"/>
        <w:rPr>
          <w:rFonts w:ascii="Times New Roman" w:eastAsia="Times New Roman" w:hAnsi="Times New Roman"/>
        </w:rPr>
      </w:pPr>
    </w:p>
    <w:p w14:paraId="4FD87E60" w14:textId="77777777" w:rsidR="00A75155" w:rsidRDefault="00A75155">
      <w:pPr>
        <w:spacing w:line="200" w:lineRule="exact"/>
        <w:rPr>
          <w:rFonts w:ascii="Times New Roman" w:eastAsia="Times New Roman" w:hAnsi="Times New Roman"/>
        </w:rPr>
      </w:pPr>
    </w:p>
    <w:p w14:paraId="3F750E67" w14:textId="77777777" w:rsidR="00A75155" w:rsidRDefault="00A75155">
      <w:pPr>
        <w:spacing w:line="210" w:lineRule="exact"/>
        <w:rPr>
          <w:rFonts w:ascii="Times New Roman" w:eastAsia="Times New Roman" w:hAnsi="Times New Roman"/>
        </w:rPr>
      </w:pPr>
    </w:p>
    <w:p w14:paraId="08B663FB" w14:textId="0608D6B9" w:rsidR="00A75155" w:rsidRDefault="00FF773B">
      <w:pPr>
        <w:spacing w:line="0" w:lineRule="atLeast"/>
        <w:ind w:right="20"/>
        <w:jc w:val="center"/>
        <w:rPr>
          <w:rFonts w:ascii="Arial" w:eastAsia="Arial" w:hAnsi="Arial"/>
          <w:b/>
          <w:color w:val="24292E"/>
          <w:sz w:val="28"/>
          <w:vertAlign w:val="superscript"/>
        </w:rPr>
      </w:pPr>
      <w:r>
        <w:rPr>
          <w:rFonts w:ascii="Arial" w:eastAsia="Arial" w:hAnsi="Arial"/>
          <w:b/>
          <w:color w:val="24292E"/>
          <w:sz w:val="24"/>
        </w:rPr>
        <w:t>Figure 13</w:t>
      </w:r>
      <w:r w:rsidR="00A75155">
        <w:rPr>
          <w:rFonts w:ascii="Arial" w:eastAsia="Arial" w:hAnsi="Arial"/>
          <w:b/>
          <w:color w:val="24292E"/>
          <w:sz w:val="24"/>
        </w:rPr>
        <w:t>: Example of Flood Fill Algorithm</w:t>
      </w:r>
    </w:p>
    <w:p w14:paraId="58DCC940" w14:textId="77777777" w:rsidR="002F45C8" w:rsidRDefault="002F45C8" w:rsidP="002F45C8">
      <w:pPr>
        <w:spacing w:line="0" w:lineRule="atLeast"/>
        <w:rPr>
          <w:rFonts w:ascii="Times New Roman" w:eastAsia="Times New Roman" w:hAnsi="Times New Roman"/>
        </w:rPr>
      </w:pPr>
      <w:bookmarkStart w:id="4" w:name="page13"/>
      <w:bookmarkEnd w:id="4"/>
    </w:p>
    <w:p w14:paraId="525D03A9" w14:textId="5A6AA6B3" w:rsidR="002F45C8" w:rsidRPr="002F45C8" w:rsidRDefault="002F45C8" w:rsidP="0065411E">
      <w:pPr>
        <w:spacing w:line="0" w:lineRule="atLeast"/>
        <w:jc w:val="both"/>
        <w:rPr>
          <w:rFonts w:ascii="Arial" w:eastAsia="Arial" w:hAnsi="Arial"/>
          <w:color w:val="353744"/>
          <w:sz w:val="24"/>
          <w:szCs w:val="24"/>
        </w:rPr>
      </w:pPr>
      <w:r w:rsidRPr="002F45C8">
        <w:rPr>
          <w:rFonts w:ascii="Arial" w:eastAsia="Arial" w:hAnsi="Arial"/>
          <w:b/>
          <w:color w:val="353744"/>
          <w:sz w:val="24"/>
          <w:szCs w:val="24"/>
        </w:rPr>
        <w:t>Wall Follower:</w:t>
      </w:r>
      <w:r w:rsidRPr="002F45C8">
        <w:rPr>
          <w:rFonts w:ascii="Arial" w:eastAsia="Arial" w:hAnsi="Arial"/>
          <w:color w:val="353744"/>
          <w:sz w:val="24"/>
          <w:szCs w:val="24"/>
        </w:rPr>
        <w:t xml:space="preserve"> A Wall Follower algorithm works by simply leading the micromouse to take every left or right turn possible, which should finally lead to the goal area (assuming the micromouse does not get caught in a circular loop).</w:t>
      </w:r>
    </w:p>
    <w:p w14:paraId="4973AA0E" w14:textId="44E58A44" w:rsidR="00A75155" w:rsidRPr="002F45C8" w:rsidRDefault="00A75155">
      <w:pPr>
        <w:spacing w:line="20" w:lineRule="exact"/>
        <w:rPr>
          <w:rFonts w:ascii="Times New Roman" w:eastAsia="Times New Roman" w:hAnsi="Times New Roman"/>
          <w:sz w:val="24"/>
          <w:szCs w:val="24"/>
        </w:rPr>
      </w:pPr>
    </w:p>
    <w:p w14:paraId="754FC1A9" w14:textId="77777777" w:rsidR="00A75155" w:rsidRPr="002F45C8" w:rsidRDefault="00A75155">
      <w:pPr>
        <w:spacing w:line="200" w:lineRule="exact"/>
        <w:rPr>
          <w:rFonts w:ascii="Times New Roman" w:eastAsia="Times New Roman" w:hAnsi="Times New Roman"/>
          <w:sz w:val="24"/>
          <w:szCs w:val="24"/>
        </w:rPr>
      </w:pPr>
    </w:p>
    <w:p w14:paraId="0FC563CA" w14:textId="77777777" w:rsidR="00A75155" w:rsidRDefault="00A75155">
      <w:pPr>
        <w:spacing w:line="200" w:lineRule="exact"/>
        <w:rPr>
          <w:rFonts w:ascii="Times New Roman" w:eastAsia="Times New Roman" w:hAnsi="Times New Roman"/>
        </w:rPr>
      </w:pPr>
    </w:p>
    <w:p w14:paraId="2291E55F" w14:textId="36F7BC22" w:rsidR="00A75155" w:rsidRDefault="00A75155">
      <w:pPr>
        <w:spacing w:line="200" w:lineRule="exact"/>
        <w:rPr>
          <w:rFonts w:ascii="Times New Roman" w:eastAsia="Times New Roman" w:hAnsi="Times New Roman"/>
        </w:rPr>
      </w:pPr>
    </w:p>
    <w:p w14:paraId="1CA1AE2B" w14:textId="77777777" w:rsidR="0065411E" w:rsidRDefault="0065411E">
      <w:pPr>
        <w:spacing w:line="200" w:lineRule="exact"/>
        <w:rPr>
          <w:rFonts w:ascii="Times New Roman" w:eastAsia="Times New Roman" w:hAnsi="Times New Roman"/>
        </w:rPr>
      </w:pPr>
    </w:p>
    <w:p w14:paraId="7D64361E" w14:textId="2B3FE65F" w:rsidR="0065411E" w:rsidRDefault="00380B1F">
      <w:pPr>
        <w:spacing w:line="200" w:lineRule="exact"/>
        <w:rPr>
          <w:rFonts w:ascii="Times New Roman" w:eastAsia="Times New Roman" w:hAnsi="Times New Roman"/>
        </w:rPr>
      </w:pPr>
      <w:r>
        <w:rPr>
          <w:rFonts w:ascii="Times New Roman" w:eastAsia="Times New Roman" w:hAnsi="Times New Roman"/>
          <w:noProof/>
        </w:rPr>
        <w:lastRenderedPageBreak/>
        <w:drawing>
          <wp:anchor distT="0" distB="0" distL="114300" distR="114300" simplePos="0" relativeHeight="251667968" behindDoc="0" locked="0" layoutInCell="1" allowOverlap="1" wp14:anchorId="0A6D3F2F" wp14:editId="502DD65B">
            <wp:simplePos x="0" y="0"/>
            <wp:positionH relativeFrom="column">
              <wp:posOffset>968830</wp:posOffset>
            </wp:positionH>
            <wp:positionV relativeFrom="paragraph">
              <wp:posOffset>-555171</wp:posOffset>
            </wp:positionV>
            <wp:extent cx="3540306" cy="2173349"/>
            <wp:effectExtent l="0" t="0" r="0" b="1143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1.png"/>
                    <pic:cNvPicPr/>
                  </pic:nvPicPr>
                  <pic:blipFill>
                    <a:blip r:embed="rId23">
                      <a:extLst>
                        <a:ext uri="{28A0092B-C50C-407E-A947-70E740481C1C}">
                          <a14:useLocalDpi xmlns:a14="http://schemas.microsoft.com/office/drawing/2010/main" val="0"/>
                        </a:ext>
                      </a:extLst>
                    </a:blip>
                    <a:stretch>
                      <a:fillRect/>
                    </a:stretch>
                  </pic:blipFill>
                  <pic:spPr>
                    <a:xfrm>
                      <a:off x="0" y="0"/>
                      <a:ext cx="3560795" cy="2185927"/>
                    </a:xfrm>
                    <a:prstGeom prst="rect">
                      <a:avLst/>
                    </a:prstGeom>
                  </pic:spPr>
                </pic:pic>
              </a:graphicData>
            </a:graphic>
            <wp14:sizeRelH relativeFrom="page">
              <wp14:pctWidth>0</wp14:pctWidth>
            </wp14:sizeRelH>
            <wp14:sizeRelV relativeFrom="page">
              <wp14:pctHeight>0</wp14:pctHeight>
            </wp14:sizeRelV>
          </wp:anchor>
        </w:drawing>
      </w:r>
    </w:p>
    <w:p w14:paraId="01A3601F" w14:textId="06CAC04C" w:rsidR="0065411E" w:rsidRDefault="0065411E">
      <w:pPr>
        <w:spacing w:line="200" w:lineRule="exact"/>
        <w:rPr>
          <w:rFonts w:ascii="Times New Roman" w:eastAsia="Times New Roman" w:hAnsi="Times New Roman"/>
        </w:rPr>
      </w:pPr>
    </w:p>
    <w:p w14:paraId="73AB3716" w14:textId="77777777" w:rsidR="0065411E" w:rsidRDefault="0065411E">
      <w:pPr>
        <w:spacing w:line="200" w:lineRule="exact"/>
        <w:rPr>
          <w:rFonts w:ascii="Times New Roman" w:eastAsia="Times New Roman" w:hAnsi="Times New Roman"/>
        </w:rPr>
      </w:pPr>
    </w:p>
    <w:p w14:paraId="077878F3" w14:textId="6519DF46" w:rsidR="00A75155" w:rsidRDefault="00A75155" w:rsidP="0065411E">
      <w:pPr>
        <w:spacing w:line="338" w:lineRule="exact"/>
        <w:jc w:val="center"/>
        <w:rPr>
          <w:rFonts w:ascii="Times New Roman" w:eastAsia="Times New Roman" w:hAnsi="Times New Roman"/>
        </w:rPr>
      </w:pPr>
    </w:p>
    <w:p w14:paraId="1FBC1D59" w14:textId="77777777" w:rsidR="00A75155" w:rsidRDefault="00A75155">
      <w:pPr>
        <w:spacing w:line="55" w:lineRule="exact"/>
        <w:rPr>
          <w:rFonts w:ascii="Times New Roman" w:eastAsia="Times New Roman" w:hAnsi="Times New Roman"/>
        </w:rPr>
      </w:pPr>
    </w:p>
    <w:p w14:paraId="418B6FEE" w14:textId="77777777" w:rsidR="00A75155" w:rsidRDefault="00A75155">
      <w:pPr>
        <w:spacing w:line="195" w:lineRule="exact"/>
        <w:rPr>
          <w:rFonts w:ascii="Times New Roman" w:eastAsia="Times New Roman" w:hAnsi="Times New Roman"/>
        </w:rPr>
      </w:pPr>
    </w:p>
    <w:p w14:paraId="0BCA16F7" w14:textId="77777777" w:rsidR="0065411E" w:rsidRDefault="0065411E" w:rsidP="00157C3E">
      <w:pPr>
        <w:spacing w:line="279" w:lineRule="auto"/>
        <w:ind w:right="560"/>
        <w:jc w:val="both"/>
        <w:rPr>
          <w:rFonts w:ascii="Arial" w:eastAsia="Arial" w:hAnsi="Arial"/>
          <w:b/>
          <w:color w:val="333333"/>
          <w:sz w:val="23"/>
        </w:rPr>
      </w:pPr>
    </w:p>
    <w:p w14:paraId="62DFC0AB" w14:textId="77777777" w:rsidR="0065411E" w:rsidRDefault="0065411E" w:rsidP="00157C3E">
      <w:pPr>
        <w:spacing w:line="279" w:lineRule="auto"/>
        <w:ind w:right="560"/>
        <w:jc w:val="both"/>
        <w:rPr>
          <w:rFonts w:ascii="Arial" w:eastAsia="Arial" w:hAnsi="Arial"/>
          <w:b/>
          <w:color w:val="333333"/>
          <w:sz w:val="23"/>
        </w:rPr>
      </w:pPr>
    </w:p>
    <w:p w14:paraId="3CEF5024" w14:textId="77777777" w:rsidR="0065411E" w:rsidRDefault="0065411E" w:rsidP="00157C3E">
      <w:pPr>
        <w:spacing w:line="279" w:lineRule="auto"/>
        <w:ind w:right="560"/>
        <w:jc w:val="both"/>
        <w:rPr>
          <w:rFonts w:ascii="Arial" w:eastAsia="Arial" w:hAnsi="Arial"/>
          <w:b/>
          <w:color w:val="333333"/>
          <w:sz w:val="23"/>
        </w:rPr>
      </w:pPr>
    </w:p>
    <w:p w14:paraId="76106810" w14:textId="77777777" w:rsidR="0065411E" w:rsidRDefault="0065411E" w:rsidP="00157C3E">
      <w:pPr>
        <w:spacing w:line="279" w:lineRule="auto"/>
        <w:ind w:right="560"/>
        <w:jc w:val="both"/>
        <w:rPr>
          <w:rFonts w:ascii="Arial" w:eastAsia="Arial" w:hAnsi="Arial"/>
          <w:b/>
          <w:color w:val="333333"/>
          <w:sz w:val="23"/>
        </w:rPr>
      </w:pPr>
    </w:p>
    <w:p w14:paraId="6E751BF4" w14:textId="77777777" w:rsidR="0065411E" w:rsidRDefault="0065411E" w:rsidP="00157C3E">
      <w:pPr>
        <w:spacing w:line="279" w:lineRule="auto"/>
        <w:ind w:right="560"/>
        <w:jc w:val="both"/>
        <w:rPr>
          <w:rFonts w:ascii="Arial" w:eastAsia="Arial" w:hAnsi="Arial"/>
          <w:b/>
          <w:color w:val="333333"/>
          <w:sz w:val="23"/>
        </w:rPr>
      </w:pPr>
    </w:p>
    <w:p w14:paraId="2B86B22F" w14:textId="79E8AF55" w:rsidR="0065411E" w:rsidRDefault="003C71C9" w:rsidP="00380B1F">
      <w:pPr>
        <w:spacing w:line="279" w:lineRule="auto"/>
        <w:ind w:right="560"/>
        <w:jc w:val="center"/>
        <w:rPr>
          <w:rFonts w:ascii="Arial" w:eastAsia="Arial" w:hAnsi="Arial"/>
          <w:b/>
          <w:color w:val="333333"/>
          <w:sz w:val="24"/>
          <w:szCs w:val="24"/>
        </w:rPr>
      </w:pPr>
      <w:r w:rsidRPr="003C71C9">
        <w:rPr>
          <w:rFonts w:ascii="Arial" w:eastAsia="Arial" w:hAnsi="Arial"/>
          <w:b/>
          <w:color w:val="333333"/>
          <w:sz w:val="24"/>
          <w:szCs w:val="24"/>
        </w:rPr>
        <w:t>Figure 14: Example of Left Hand Rule</w:t>
      </w:r>
    </w:p>
    <w:p w14:paraId="64562119" w14:textId="77777777" w:rsidR="003C71C9" w:rsidRDefault="003C71C9" w:rsidP="00380B1F">
      <w:pPr>
        <w:spacing w:line="279" w:lineRule="auto"/>
        <w:ind w:right="560"/>
        <w:jc w:val="center"/>
        <w:rPr>
          <w:rFonts w:ascii="Arial" w:eastAsia="Arial" w:hAnsi="Arial"/>
          <w:b/>
          <w:color w:val="333333"/>
          <w:sz w:val="24"/>
          <w:szCs w:val="24"/>
        </w:rPr>
      </w:pPr>
    </w:p>
    <w:p w14:paraId="36D405BE" w14:textId="77777777" w:rsidR="003C71C9" w:rsidRPr="003C71C9" w:rsidRDefault="003C71C9" w:rsidP="003C71C9">
      <w:pPr>
        <w:spacing w:line="279" w:lineRule="auto"/>
        <w:ind w:right="560"/>
        <w:jc w:val="both"/>
        <w:rPr>
          <w:rFonts w:ascii="Arial" w:eastAsia="Arial" w:hAnsi="Arial"/>
          <w:color w:val="333333"/>
          <w:sz w:val="24"/>
          <w:szCs w:val="24"/>
        </w:rPr>
      </w:pPr>
      <w:r w:rsidRPr="003C71C9">
        <w:rPr>
          <w:rFonts w:ascii="Arial" w:eastAsia="Arial" w:hAnsi="Arial"/>
          <w:b/>
          <w:color w:val="333333"/>
          <w:sz w:val="24"/>
          <w:szCs w:val="24"/>
        </w:rPr>
        <w:t xml:space="preserve">A*: </w:t>
      </w:r>
      <w:r w:rsidRPr="003C71C9">
        <w:rPr>
          <w:rFonts w:ascii="Arial" w:eastAsia="Arial" w:hAnsi="Arial"/>
          <w:color w:val="333333"/>
          <w:sz w:val="24"/>
          <w:szCs w:val="24"/>
        </w:rPr>
        <w:t>A* is a best-first search algorithm that searches for all possible solutions to the goal area and will choose the shortest path from the starting node to the ending node. Starting from a specific node, it creates a tree path of each possible direction until it reaches the goal area.</w:t>
      </w:r>
    </w:p>
    <w:p w14:paraId="7EED16F9" w14:textId="77777777" w:rsidR="003C71C9" w:rsidRPr="003C71C9" w:rsidRDefault="003C71C9" w:rsidP="003C71C9">
      <w:pPr>
        <w:spacing w:line="279" w:lineRule="auto"/>
        <w:ind w:right="560"/>
        <w:jc w:val="both"/>
        <w:rPr>
          <w:rFonts w:ascii="Arial" w:eastAsia="Arial" w:hAnsi="Arial"/>
          <w:color w:val="333333"/>
          <w:sz w:val="24"/>
          <w:szCs w:val="24"/>
        </w:rPr>
      </w:pPr>
      <w:r w:rsidRPr="003C71C9">
        <w:rPr>
          <w:rFonts w:ascii="Arial" w:eastAsia="Arial" w:hAnsi="Arial"/>
          <w:color w:val="333333"/>
          <w:sz w:val="24"/>
          <w:szCs w:val="24"/>
        </w:rPr>
        <w:t xml:space="preserve"> </w:t>
      </w:r>
    </w:p>
    <w:p w14:paraId="700DD4D4" w14:textId="681B9435" w:rsidR="00A75155" w:rsidRPr="003C71C9" w:rsidRDefault="00A75155" w:rsidP="003C71C9">
      <w:pPr>
        <w:spacing w:line="279" w:lineRule="auto"/>
        <w:ind w:right="560"/>
        <w:jc w:val="both"/>
        <w:rPr>
          <w:rFonts w:ascii="Arial" w:eastAsia="Arial" w:hAnsi="Arial"/>
          <w:color w:val="333333"/>
          <w:sz w:val="24"/>
          <w:szCs w:val="24"/>
        </w:rPr>
      </w:pPr>
      <w:r w:rsidRPr="003C71C9">
        <w:rPr>
          <w:rFonts w:ascii="Arial" w:eastAsia="Arial" w:hAnsi="Arial"/>
          <w:b/>
          <w:color w:val="333333"/>
          <w:sz w:val="24"/>
          <w:szCs w:val="24"/>
        </w:rPr>
        <w:t xml:space="preserve">Depth-First Search &amp; Breadth-First </w:t>
      </w:r>
      <w:r w:rsidR="003C71C9" w:rsidRPr="003C71C9">
        <w:rPr>
          <w:rFonts w:ascii="Arial" w:eastAsia="Arial" w:hAnsi="Arial"/>
          <w:b/>
          <w:color w:val="333333"/>
          <w:sz w:val="24"/>
          <w:szCs w:val="24"/>
        </w:rPr>
        <w:t>Search:</w:t>
      </w:r>
      <w:r w:rsidR="003C71C9" w:rsidRPr="003C71C9">
        <w:rPr>
          <w:rFonts w:ascii="Arial" w:eastAsia="Gautami" w:hAnsi="Arial"/>
          <w:b/>
          <w:color w:val="333333"/>
          <w:sz w:val="24"/>
          <w:szCs w:val="24"/>
        </w:rPr>
        <w:t xml:space="preserve"> ​</w:t>
      </w:r>
      <w:r w:rsidR="003C71C9" w:rsidRPr="003C71C9">
        <w:t xml:space="preserve"> </w:t>
      </w:r>
      <w:r w:rsidR="003C71C9" w:rsidRPr="003C71C9">
        <w:rPr>
          <w:rFonts w:ascii="Arial" w:eastAsia="Arial" w:hAnsi="Arial"/>
          <w:color w:val="333333"/>
          <w:sz w:val="24"/>
          <w:szCs w:val="24"/>
        </w:rPr>
        <w:t xml:space="preserve">These two algorithmic rule </w:t>
      </w:r>
      <w:r w:rsidRPr="003C71C9">
        <w:rPr>
          <w:rFonts w:ascii="Arial" w:eastAsia="Arial" w:hAnsi="Arial"/>
          <w:color w:val="333333"/>
          <w:sz w:val="24"/>
          <w:szCs w:val="24"/>
        </w:rPr>
        <w:t>are known as graph</w:t>
      </w:r>
      <w:r w:rsidRPr="003C71C9">
        <w:rPr>
          <w:rFonts w:ascii="Arial" w:eastAsia="Arial" w:hAnsi="Arial"/>
          <w:b/>
          <w:color w:val="333333"/>
          <w:sz w:val="24"/>
          <w:szCs w:val="24"/>
        </w:rPr>
        <w:t xml:space="preserve"> </w:t>
      </w:r>
      <w:r w:rsidRPr="003C71C9">
        <w:rPr>
          <w:rFonts w:ascii="Arial" w:eastAsia="Arial" w:hAnsi="Arial"/>
          <w:color w:val="333333"/>
          <w:sz w:val="24"/>
          <w:szCs w:val="24"/>
        </w:rPr>
        <w:t xml:space="preserve">traversal </w:t>
      </w:r>
      <w:r w:rsidR="008912C7" w:rsidRPr="008912C7">
        <w:rPr>
          <w:rFonts w:ascii="Arial" w:eastAsia="Arial" w:hAnsi="Arial"/>
          <w:color w:val="333333"/>
          <w:sz w:val="24"/>
          <w:szCs w:val="24"/>
        </w:rPr>
        <w:t>algorithmic rule</w:t>
      </w:r>
      <w:r w:rsidRPr="003C71C9">
        <w:rPr>
          <w:rFonts w:ascii="Arial" w:eastAsia="Arial" w:hAnsi="Arial"/>
          <w:color w:val="333333"/>
          <w:sz w:val="24"/>
          <w:szCs w:val="24"/>
        </w:rPr>
        <w:t xml:space="preserve">. Depth-First Search starts at a root and follows a single path as far as </w:t>
      </w:r>
      <w:r w:rsidR="008912C7" w:rsidRPr="003C71C9">
        <w:rPr>
          <w:rFonts w:ascii="Arial" w:eastAsia="Arial" w:hAnsi="Arial"/>
          <w:color w:val="333333"/>
          <w:sz w:val="24"/>
          <w:szCs w:val="24"/>
        </w:rPr>
        <w:t>feasible</w:t>
      </w:r>
      <w:r w:rsidRPr="003C71C9">
        <w:rPr>
          <w:rFonts w:ascii="Arial" w:eastAsia="Arial" w:hAnsi="Arial"/>
          <w:color w:val="333333"/>
          <w:sz w:val="24"/>
          <w:szCs w:val="24"/>
        </w:rPr>
        <w:t xml:space="preserve"> before </w:t>
      </w:r>
      <w:r w:rsidR="008912C7" w:rsidRPr="003C71C9">
        <w:rPr>
          <w:rFonts w:ascii="Arial" w:eastAsia="Arial" w:hAnsi="Arial"/>
          <w:color w:val="333333"/>
          <w:sz w:val="24"/>
          <w:szCs w:val="24"/>
        </w:rPr>
        <w:t>seeing</w:t>
      </w:r>
      <w:r w:rsidRPr="003C71C9">
        <w:rPr>
          <w:rFonts w:ascii="Arial" w:eastAsia="Arial" w:hAnsi="Arial"/>
          <w:color w:val="333333"/>
          <w:sz w:val="24"/>
          <w:szCs w:val="24"/>
        </w:rPr>
        <w:t xml:space="preserve"> a different path. Similar to Depth-First Search, Breadth-</w:t>
      </w:r>
      <w:r w:rsidR="00157C3E" w:rsidRPr="003C71C9">
        <w:rPr>
          <w:rFonts w:ascii="Arial" w:eastAsia="Arial" w:hAnsi="Arial"/>
          <w:color w:val="333333"/>
          <w:sz w:val="24"/>
          <w:szCs w:val="24"/>
        </w:rPr>
        <w:t xml:space="preserve">First Search </w:t>
      </w:r>
      <w:r w:rsidRPr="003C71C9">
        <w:rPr>
          <w:rFonts w:ascii="Arial" w:eastAsia="Arial" w:hAnsi="Arial"/>
          <w:color w:val="333333"/>
          <w:sz w:val="24"/>
          <w:szCs w:val="24"/>
        </w:rPr>
        <w:t>will start at a tree root, but will consider all neighboring paths before looking on to its next level neighbors.</w:t>
      </w:r>
      <w:r w:rsidR="008912C7">
        <w:rPr>
          <w:rFonts w:ascii="Arial" w:eastAsia="Arial" w:hAnsi="Arial"/>
          <w:color w:val="333333"/>
          <w:sz w:val="24"/>
          <w:szCs w:val="24"/>
        </w:rPr>
        <w:t xml:space="preserve"> </w:t>
      </w:r>
      <w:r w:rsidRPr="003C71C9">
        <w:rPr>
          <w:rFonts w:ascii="Arial" w:eastAsia="Arial" w:hAnsi="Arial"/>
          <w:color w:val="333333"/>
          <w:sz w:val="24"/>
          <w:szCs w:val="24"/>
        </w:rPr>
        <w:t xml:space="preserve">Both algorithms are </w:t>
      </w:r>
      <w:r w:rsidR="008912C7" w:rsidRPr="003C71C9">
        <w:rPr>
          <w:rFonts w:ascii="Arial" w:eastAsia="Arial" w:hAnsi="Arial"/>
          <w:color w:val="333333"/>
          <w:sz w:val="24"/>
          <w:szCs w:val="24"/>
        </w:rPr>
        <w:t>proper</w:t>
      </w:r>
      <w:r w:rsidRPr="003C71C9">
        <w:rPr>
          <w:rFonts w:ascii="Arial" w:eastAsia="Arial" w:hAnsi="Arial"/>
          <w:color w:val="333333"/>
          <w:sz w:val="24"/>
          <w:szCs w:val="24"/>
        </w:rPr>
        <w:t xml:space="preserve"> for exploring the maze and finding an optimal path, but Breadth-First Search would require the robot to travel back to previously explored parts of the maze to discover new paths, and would thus likely cause a much larger exploration score.</w:t>
      </w:r>
    </w:p>
    <w:p w14:paraId="5DAABD27" w14:textId="77777777" w:rsidR="00A75155" w:rsidRDefault="00A75155">
      <w:pPr>
        <w:spacing w:line="147" w:lineRule="exact"/>
        <w:rPr>
          <w:rFonts w:ascii="Times New Roman" w:eastAsia="Times New Roman" w:hAnsi="Times New Roman"/>
        </w:rPr>
      </w:pPr>
    </w:p>
    <w:p w14:paraId="57B4F587" w14:textId="77777777" w:rsidR="00A75155" w:rsidRDefault="00A75155">
      <w:pPr>
        <w:spacing w:line="197" w:lineRule="exact"/>
        <w:rPr>
          <w:rFonts w:ascii="Times New Roman" w:eastAsia="Times New Roman" w:hAnsi="Times New Roman"/>
        </w:rPr>
      </w:pPr>
    </w:p>
    <w:p w14:paraId="59BAC981" w14:textId="595C2610" w:rsidR="00A75155" w:rsidRDefault="00A75155" w:rsidP="00657ED0">
      <w:pPr>
        <w:spacing w:line="216" w:lineRule="auto"/>
        <w:ind w:right="440"/>
        <w:jc w:val="both"/>
        <w:rPr>
          <w:rFonts w:ascii="Times New Roman" w:eastAsia="Times New Roman" w:hAnsi="Times New Roman"/>
        </w:rPr>
      </w:pPr>
      <w:r w:rsidRPr="008912C7">
        <w:rPr>
          <w:rFonts w:ascii="Arial" w:eastAsia="Arial" w:hAnsi="Arial"/>
          <w:color w:val="333333"/>
          <w:sz w:val="24"/>
        </w:rPr>
        <w:t xml:space="preserve">For this project, I decided </w:t>
      </w:r>
      <w:r w:rsidR="008912C7">
        <w:rPr>
          <w:rFonts w:ascii="Arial" w:eastAsia="Arial" w:hAnsi="Arial"/>
          <w:color w:val="333333"/>
          <w:sz w:val="24"/>
        </w:rPr>
        <w:t xml:space="preserve">to use a modified version of </w:t>
      </w:r>
      <w:r w:rsidR="00351508" w:rsidRPr="008912C7">
        <w:rPr>
          <w:rFonts w:ascii="Arial" w:eastAsia="Arial" w:hAnsi="Arial"/>
          <w:color w:val="333333"/>
          <w:sz w:val="24"/>
        </w:rPr>
        <w:t>Depth-First Search</w:t>
      </w:r>
      <w:r w:rsidR="00351508">
        <w:rPr>
          <w:rFonts w:ascii="Arial" w:eastAsia="Arial" w:hAnsi="Arial"/>
          <w:color w:val="333333"/>
          <w:sz w:val="24"/>
        </w:rPr>
        <w:t xml:space="preserve"> </w:t>
      </w:r>
      <w:r w:rsidRPr="008912C7">
        <w:rPr>
          <w:rFonts w:ascii="Arial" w:eastAsia="Arial" w:hAnsi="Arial"/>
          <w:color w:val="333333"/>
          <w:sz w:val="24"/>
        </w:rPr>
        <w:t xml:space="preserve">for the </w:t>
      </w:r>
      <w:r w:rsidRPr="008912C7">
        <w:rPr>
          <w:rFonts w:ascii="Arial" w:eastAsia="Gautami" w:hAnsi="Arial"/>
          <w:color w:val="333333"/>
          <w:sz w:val="24"/>
        </w:rPr>
        <w:t>​</w:t>
      </w:r>
      <w:r w:rsidRPr="008912C7">
        <w:rPr>
          <w:rFonts w:ascii="Arial" w:eastAsia="Arial" w:hAnsi="Arial"/>
          <w:b/>
          <w:i/>
          <w:color w:val="333333"/>
          <w:sz w:val="24"/>
        </w:rPr>
        <w:t>Exploration Trial</w:t>
      </w:r>
      <w:r w:rsidRPr="008912C7">
        <w:rPr>
          <w:rFonts w:ascii="Arial" w:eastAsia="Gautami" w:hAnsi="Arial"/>
          <w:i/>
          <w:color w:val="333333"/>
          <w:sz w:val="24"/>
        </w:rPr>
        <w:t>​</w:t>
      </w:r>
      <w:r w:rsidR="008912C7">
        <w:rPr>
          <w:rFonts w:ascii="Arial" w:eastAsia="Gautami" w:hAnsi="Arial"/>
          <w:i/>
          <w:color w:val="333333"/>
          <w:sz w:val="24"/>
        </w:rPr>
        <w:t xml:space="preserve"> </w:t>
      </w:r>
      <w:r w:rsidRPr="008912C7">
        <w:rPr>
          <w:rFonts w:ascii="Arial" w:eastAsia="Arial" w:hAnsi="Arial"/>
          <w:color w:val="333333"/>
          <w:sz w:val="24"/>
        </w:rPr>
        <w:t>and used</w:t>
      </w:r>
      <w:r w:rsidR="008912C7">
        <w:rPr>
          <w:rFonts w:ascii="Arial" w:eastAsia="Arial" w:hAnsi="Arial"/>
          <w:color w:val="333333"/>
          <w:sz w:val="24"/>
        </w:rPr>
        <w:t xml:space="preserve"> </w:t>
      </w:r>
      <w:r w:rsidR="00351508">
        <w:rPr>
          <w:rFonts w:ascii="Arial" w:eastAsia="Arial" w:hAnsi="Arial"/>
          <w:color w:val="333333"/>
          <w:sz w:val="24"/>
        </w:rPr>
        <w:t>Flood Fill</w:t>
      </w:r>
      <w:r w:rsidRPr="008912C7">
        <w:rPr>
          <w:rFonts w:ascii="Arial" w:eastAsia="Arial" w:hAnsi="Arial"/>
          <w:color w:val="333333"/>
          <w:sz w:val="24"/>
        </w:rPr>
        <w:t xml:space="preserve"> to create an optimal policy to use for the </w:t>
      </w:r>
      <w:r w:rsidRPr="008912C7">
        <w:rPr>
          <w:rFonts w:ascii="Arial" w:eastAsia="Gautami" w:hAnsi="Arial"/>
          <w:color w:val="333333"/>
          <w:sz w:val="24"/>
        </w:rPr>
        <w:t>​</w:t>
      </w:r>
      <w:r w:rsidRPr="008912C7">
        <w:rPr>
          <w:rFonts w:ascii="Arial" w:eastAsia="Arial" w:hAnsi="Arial"/>
          <w:b/>
          <w:i/>
          <w:color w:val="333333"/>
          <w:sz w:val="24"/>
        </w:rPr>
        <w:t>Optimization Trial</w:t>
      </w:r>
      <w:r w:rsidR="00351508">
        <w:rPr>
          <w:rFonts w:ascii="Arial" w:eastAsia="Arial" w:hAnsi="Arial"/>
          <w:b/>
          <w:i/>
          <w:color w:val="333333"/>
          <w:sz w:val="24"/>
        </w:rPr>
        <w:t>.</w:t>
      </w:r>
    </w:p>
    <w:p w14:paraId="6DD134E6" w14:textId="77777777" w:rsidR="00A75155" w:rsidRDefault="00A75155">
      <w:pPr>
        <w:spacing w:line="317" w:lineRule="exact"/>
        <w:rPr>
          <w:rFonts w:ascii="Times New Roman" w:eastAsia="Times New Roman" w:hAnsi="Times New Roman"/>
        </w:rPr>
      </w:pPr>
    </w:p>
    <w:p w14:paraId="3F2D1572" w14:textId="77777777" w:rsidR="00351508" w:rsidRDefault="00351508">
      <w:pPr>
        <w:spacing w:line="0" w:lineRule="atLeast"/>
        <w:rPr>
          <w:rFonts w:ascii="Arial" w:eastAsia="Arial" w:hAnsi="Arial"/>
          <w:b/>
          <w:color w:val="00AB44"/>
          <w:sz w:val="28"/>
        </w:rPr>
      </w:pPr>
    </w:p>
    <w:p w14:paraId="3F9C83E4" w14:textId="77777777" w:rsidR="00351508" w:rsidRDefault="00351508">
      <w:pPr>
        <w:spacing w:line="0" w:lineRule="atLeast"/>
        <w:rPr>
          <w:rFonts w:ascii="Arial" w:eastAsia="Arial" w:hAnsi="Arial"/>
          <w:b/>
          <w:color w:val="00AB44"/>
          <w:sz w:val="28"/>
        </w:rPr>
      </w:pPr>
    </w:p>
    <w:p w14:paraId="727C949F" w14:textId="77777777" w:rsidR="00351508" w:rsidRDefault="00351508">
      <w:pPr>
        <w:spacing w:line="0" w:lineRule="atLeast"/>
        <w:rPr>
          <w:rFonts w:ascii="Arial" w:eastAsia="Arial" w:hAnsi="Arial"/>
          <w:b/>
          <w:color w:val="00AB44"/>
          <w:sz w:val="28"/>
        </w:rPr>
      </w:pPr>
    </w:p>
    <w:p w14:paraId="305E8CF3" w14:textId="77777777" w:rsidR="00351508" w:rsidRDefault="00351508">
      <w:pPr>
        <w:spacing w:line="0" w:lineRule="atLeast"/>
        <w:rPr>
          <w:rFonts w:ascii="Arial" w:eastAsia="Arial" w:hAnsi="Arial"/>
          <w:b/>
          <w:color w:val="00AB44"/>
          <w:sz w:val="28"/>
        </w:rPr>
      </w:pPr>
    </w:p>
    <w:p w14:paraId="3652236A" w14:textId="77777777" w:rsidR="00351508" w:rsidRDefault="00351508">
      <w:pPr>
        <w:spacing w:line="0" w:lineRule="atLeast"/>
        <w:rPr>
          <w:rFonts w:ascii="Arial" w:eastAsia="Arial" w:hAnsi="Arial"/>
          <w:b/>
          <w:color w:val="00AB44"/>
          <w:sz w:val="28"/>
        </w:rPr>
      </w:pPr>
    </w:p>
    <w:p w14:paraId="08256AE2" w14:textId="77777777" w:rsidR="00351508" w:rsidRDefault="00351508">
      <w:pPr>
        <w:spacing w:line="0" w:lineRule="atLeast"/>
        <w:rPr>
          <w:rFonts w:ascii="Arial" w:eastAsia="Arial" w:hAnsi="Arial"/>
          <w:b/>
          <w:color w:val="00AB44"/>
          <w:sz w:val="28"/>
        </w:rPr>
      </w:pPr>
    </w:p>
    <w:p w14:paraId="1E821D9F" w14:textId="77777777" w:rsidR="00351508" w:rsidRDefault="00351508">
      <w:pPr>
        <w:spacing w:line="0" w:lineRule="atLeast"/>
        <w:rPr>
          <w:rFonts w:ascii="Arial" w:eastAsia="Arial" w:hAnsi="Arial"/>
          <w:b/>
          <w:color w:val="00AB44"/>
          <w:sz w:val="28"/>
        </w:rPr>
      </w:pPr>
    </w:p>
    <w:p w14:paraId="00B7151D" w14:textId="77777777" w:rsidR="00351508" w:rsidRDefault="00351508">
      <w:pPr>
        <w:spacing w:line="0" w:lineRule="atLeast"/>
        <w:rPr>
          <w:rFonts w:ascii="Arial" w:eastAsia="Arial" w:hAnsi="Arial"/>
          <w:b/>
          <w:color w:val="00AB44"/>
          <w:sz w:val="28"/>
        </w:rPr>
      </w:pPr>
    </w:p>
    <w:p w14:paraId="0AB19D6E" w14:textId="77777777" w:rsidR="00351508" w:rsidRDefault="00351508">
      <w:pPr>
        <w:spacing w:line="0" w:lineRule="atLeast"/>
        <w:rPr>
          <w:rFonts w:ascii="Arial" w:eastAsia="Arial" w:hAnsi="Arial"/>
          <w:b/>
          <w:color w:val="00AB44"/>
          <w:sz w:val="28"/>
        </w:rPr>
      </w:pPr>
    </w:p>
    <w:p w14:paraId="5AF138A9" w14:textId="77777777" w:rsidR="00351508" w:rsidRDefault="00351508">
      <w:pPr>
        <w:spacing w:line="0" w:lineRule="atLeast"/>
        <w:rPr>
          <w:rFonts w:ascii="Arial" w:eastAsia="Arial" w:hAnsi="Arial"/>
          <w:b/>
          <w:color w:val="00AB44"/>
          <w:sz w:val="28"/>
        </w:rPr>
      </w:pPr>
    </w:p>
    <w:p w14:paraId="73179D78" w14:textId="77777777" w:rsidR="00351508" w:rsidRDefault="00351508">
      <w:pPr>
        <w:spacing w:line="0" w:lineRule="atLeast"/>
        <w:rPr>
          <w:rFonts w:ascii="Arial" w:eastAsia="Arial" w:hAnsi="Arial"/>
          <w:b/>
          <w:color w:val="00AB44"/>
          <w:sz w:val="28"/>
        </w:rPr>
      </w:pPr>
    </w:p>
    <w:p w14:paraId="2566CD63" w14:textId="77777777" w:rsidR="002E70BF" w:rsidRDefault="002E70BF">
      <w:pPr>
        <w:spacing w:line="0" w:lineRule="atLeast"/>
        <w:rPr>
          <w:rFonts w:ascii="Arial" w:eastAsia="Arial" w:hAnsi="Arial"/>
          <w:b/>
          <w:color w:val="00AB44"/>
          <w:sz w:val="28"/>
        </w:rPr>
      </w:pPr>
    </w:p>
    <w:p w14:paraId="0DE74FFF" w14:textId="77777777" w:rsidR="00A75155" w:rsidRDefault="00A75155">
      <w:pPr>
        <w:spacing w:line="0" w:lineRule="atLeast"/>
        <w:rPr>
          <w:rFonts w:ascii="Arial" w:eastAsia="Arial" w:hAnsi="Arial"/>
          <w:b/>
          <w:color w:val="00AB44"/>
          <w:sz w:val="28"/>
        </w:rPr>
      </w:pPr>
      <w:r>
        <w:rPr>
          <w:rFonts w:ascii="Arial" w:eastAsia="Arial" w:hAnsi="Arial"/>
          <w:b/>
          <w:color w:val="00AB44"/>
          <w:sz w:val="28"/>
        </w:rPr>
        <w:lastRenderedPageBreak/>
        <w:t>Benchmark</w:t>
      </w:r>
    </w:p>
    <w:p w14:paraId="7DF4A799" w14:textId="77777777" w:rsidR="00A75155" w:rsidRDefault="00A75155">
      <w:pPr>
        <w:spacing w:line="200" w:lineRule="exact"/>
        <w:rPr>
          <w:rFonts w:ascii="Times New Roman" w:eastAsia="Times New Roman" w:hAnsi="Times New Roman"/>
        </w:rPr>
      </w:pPr>
    </w:p>
    <w:p w14:paraId="2DCEA11A" w14:textId="77777777" w:rsidR="00A75155" w:rsidRDefault="00A75155">
      <w:pPr>
        <w:spacing w:line="200" w:lineRule="exact"/>
        <w:rPr>
          <w:rFonts w:ascii="Times New Roman" w:eastAsia="Times New Roman" w:hAnsi="Times New Roman"/>
        </w:rPr>
      </w:pPr>
    </w:p>
    <w:p w14:paraId="6B073A7C" w14:textId="77777777" w:rsidR="00A75155" w:rsidRDefault="00A75155">
      <w:pPr>
        <w:spacing w:line="338" w:lineRule="exact"/>
        <w:rPr>
          <w:rFonts w:ascii="Times New Roman" w:eastAsia="Times New Roman" w:hAnsi="Times New Roman"/>
        </w:rPr>
      </w:pPr>
    </w:p>
    <w:p w14:paraId="0F5B914C" w14:textId="2D7CB897" w:rsidR="00A75155" w:rsidRPr="00380B1F" w:rsidRDefault="00A75155" w:rsidP="00380B1F">
      <w:pPr>
        <w:spacing w:line="247" w:lineRule="auto"/>
        <w:jc w:val="both"/>
        <w:rPr>
          <w:rFonts w:ascii="Arial" w:eastAsia="Arial" w:hAnsi="Arial"/>
          <w:color w:val="333333"/>
          <w:sz w:val="24"/>
        </w:rPr>
      </w:pPr>
      <w:r w:rsidRPr="00380B1F">
        <w:rPr>
          <w:rFonts w:ascii="Arial" w:eastAsia="Arial" w:hAnsi="Arial"/>
          <w:color w:val="333333"/>
          <w:sz w:val="24"/>
        </w:rPr>
        <w:t xml:space="preserve">The benchmark model will be </w:t>
      </w:r>
      <w:r w:rsidR="00E62BCF" w:rsidRPr="00380B1F">
        <w:rPr>
          <w:rFonts w:ascii="Arial" w:eastAsia="Arial" w:hAnsi="Arial"/>
          <w:color w:val="333333"/>
          <w:sz w:val="24"/>
        </w:rPr>
        <w:t>calculated</w:t>
      </w:r>
      <w:r w:rsidRPr="00380B1F">
        <w:rPr>
          <w:rFonts w:ascii="Arial" w:eastAsia="Arial" w:hAnsi="Arial"/>
          <w:color w:val="333333"/>
          <w:sz w:val="24"/>
        </w:rPr>
        <w:t xml:space="preserve"> by the performance score </w:t>
      </w:r>
      <w:r w:rsidR="00E62BCF" w:rsidRPr="00380B1F">
        <w:rPr>
          <w:rFonts w:ascii="Arial" w:eastAsia="Arial" w:hAnsi="Arial"/>
          <w:color w:val="333333"/>
          <w:sz w:val="24"/>
        </w:rPr>
        <w:t>earlier</w:t>
      </w:r>
      <w:r w:rsidRPr="00380B1F">
        <w:rPr>
          <w:rFonts w:ascii="Arial" w:eastAsia="Arial" w:hAnsi="Arial"/>
          <w:color w:val="333333"/>
          <w:sz w:val="24"/>
        </w:rPr>
        <w:t xml:space="preserve"> discussed in the </w:t>
      </w:r>
      <w:r w:rsidRPr="00380B1F">
        <w:rPr>
          <w:rFonts w:ascii="Arial" w:eastAsia="Arial" w:hAnsi="Arial"/>
          <w:b/>
          <w:i/>
          <w:color w:val="333333"/>
          <w:sz w:val="24"/>
        </w:rPr>
        <w:t>Problem Statement</w:t>
      </w:r>
      <w:r w:rsidRPr="00380B1F">
        <w:rPr>
          <w:rFonts w:ascii="Arial" w:eastAsia="Gautami" w:hAnsi="Arial"/>
          <w:i/>
          <w:color w:val="333333"/>
          <w:sz w:val="24"/>
        </w:rPr>
        <w:t>​</w:t>
      </w:r>
      <w:r w:rsidR="00E62BCF">
        <w:rPr>
          <w:rFonts w:ascii="Arial" w:eastAsia="Gautami" w:hAnsi="Arial"/>
          <w:i/>
          <w:color w:val="333333"/>
          <w:sz w:val="24"/>
        </w:rPr>
        <w:t xml:space="preserve"> </w:t>
      </w:r>
      <w:r w:rsidRPr="00380B1F">
        <w:rPr>
          <w:rFonts w:ascii="Arial" w:eastAsia="Arial" w:hAnsi="Arial"/>
          <w:color w:val="333333"/>
          <w:sz w:val="24"/>
        </w:rPr>
        <w:t>section:</w:t>
      </w:r>
      <w:r w:rsidRPr="00380B1F">
        <w:rPr>
          <w:rFonts w:ascii="Arial" w:eastAsia="Arial" w:hAnsi="Arial"/>
          <w:b/>
          <w:i/>
          <w:color w:val="333333"/>
          <w:sz w:val="24"/>
        </w:rPr>
        <w:t xml:space="preserve"> </w:t>
      </w:r>
      <w:r w:rsidRPr="00380B1F">
        <w:rPr>
          <w:rFonts w:ascii="Arial" w:eastAsia="Gautami" w:hAnsi="Arial"/>
          <w:color w:val="333333"/>
          <w:sz w:val="24"/>
        </w:rPr>
        <w:t>​</w:t>
      </w:r>
      <w:r w:rsidRPr="00380B1F">
        <w:rPr>
          <w:rFonts w:ascii="Arial" w:eastAsia="Arial" w:hAnsi="Arial"/>
          <w:b/>
          <w:color w:val="333333"/>
          <w:sz w:val="24"/>
        </w:rPr>
        <w:t>score = [Number of Steps in Trial 2] + [Number of Steps in</w:t>
      </w:r>
      <w:r w:rsidRPr="00380B1F">
        <w:rPr>
          <w:rFonts w:ascii="Arial" w:eastAsia="Arial" w:hAnsi="Arial"/>
          <w:b/>
          <w:i/>
          <w:color w:val="333333"/>
          <w:sz w:val="24"/>
        </w:rPr>
        <w:t xml:space="preserve"> </w:t>
      </w:r>
      <w:r w:rsidRPr="00380B1F">
        <w:rPr>
          <w:rFonts w:ascii="Arial" w:eastAsia="Arial" w:hAnsi="Arial"/>
          <w:b/>
          <w:color w:val="333333"/>
          <w:sz w:val="24"/>
        </w:rPr>
        <w:t xml:space="preserve">Trial 1 / </w:t>
      </w:r>
      <w:r w:rsidR="00E62BCF" w:rsidRPr="00380B1F">
        <w:rPr>
          <w:rFonts w:ascii="Arial" w:eastAsia="Arial" w:hAnsi="Arial"/>
          <w:b/>
          <w:color w:val="333333"/>
          <w:sz w:val="24"/>
        </w:rPr>
        <w:t>30</w:t>
      </w:r>
      <w:r w:rsidR="00E62BCF">
        <w:rPr>
          <w:rFonts w:ascii="Arial" w:eastAsia="Arial" w:hAnsi="Arial"/>
          <w:b/>
          <w:color w:val="333333"/>
          <w:sz w:val="24"/>
        </w:rPr>
        <w:t>]</w:t>
      </w:r>
      <w:r w:rsidR="00E62BCF" w:rsidRPr="00380B1F">
        <w:rPr>
          <w:rFonts w:ascii="Arial" w:eastAsia="Gautami" w:hAnsi="Arial"/>
          <w:b/>
          <w:color w:val="333333"/>
          <w:sz w:val="24"/>
        </w:rPr>
        <w:t xml:space="preserve"> ​</w:t>
      </w:r>
      <w:r w:rsidRPr="00380B1F">
        <w:rPr>
          <w:rFonts w:ascii="Arial" w:eastAsia="Arial" w:hAnsi="Arial"/>
          <w:color w:val="333333"/>
          <w:sz w:val="24"/>
        </w:rPr>
        <w:t xml:space="preserve">. </w:t>
      </w:r>
      <w:r w:rsidR="00E62BCF" w:rsidRPr="00380B1F">
        <w:rPr>
          <w:rFonts w:ascii="Arial" w:eastAsia="Arial" w:hAnsi="Arial"/>
          <w:color w:val="333333"/>
          <w:sz w:val="24"/>
        </w:rPr>
        <w:t>As</w:t>
      </w:r>
      <w:r w:rsidRPr="00380B1F">
        <w:rPr>
          <w:rFonts w:ascii="Arial" w:eastAsia="Arial" w:hAnsi="Arial"/>
          <w:color w:val="333333"/>
          <w:sz w:val="24"/>
        </w:rPr>
        <w:t xml:space="preserve"> we have capped the number of </w:t>
      </w:r>
      <w:r w:rsidR="00E62BCF" w:rsidRPr="00380B1F">
        <w:rPr>
          <w:rFonts w:ascii="Arial" w:eastAsia="Arial" w:hAnsi="Arial"/>
          <w:color w:val="333333"/>
          <w:sz w:val="24"/>
        </w:rPr>
        <w:t>achievable</w:t>
      </w:r>
      <w:r w:rsidRPr="00380B1F">
        <w:rPr>
          <w:rFonts w:ascii="Arial" w:eastAsia="Arial" w:hAnsi="Arial"/>
          <w:color w:val="333333"/>
          <w:sz w:val="24"/>
        </w:rPr>
        <w:t xml:space="preserve"> steps at 1000, this will be the</w:t>
      </w:r>
      <w:r w:rsidRPr="00380B1F">
        <w:rPr>
          <w:rFonts w:ascii="Arial" w:eastAsia="Arial" w:hAnsi="Arial"/>
          <w:b/>
          <w:color w:val="333333"/>
          <w:sz w:val="24"/>
        </w:rPr>
        <w:t xml:space="preserve"> </w:t>
      </w:r>
      <w:r w:rsidR="00E62BCF" w:rsidRPr="00380B1F">
        <w:rPr>
          <w:rFonts w:ascii="Arial" w:eastAsia="Arial" w:hAnsi="Arial"/>
          <w:color w:val="333333"/>
          <w:sz w:val="24"/>
        </w:rPr>
        <w:t>simplest</w:t>
      </w:r>
      <w:r w:rsidRPr="00380B1F">
        <w:rPr>
          <w:rFonts w:ascii="Arial" w:eastAsia="Arial" w:hAnsi="Arial"/>
          <w:color w:val="333333"/>
          <w:sz w:val="24"/>
        </w:rPr>
        <w:t xml:space="preserve"> form of a benchmark performance. The benchmark model will </w:t>
      </w:r>
      <w:r w:rsidR="00E62BCF" w:rsidRPr="00380B1F">
        <w:rPr>
          <w:rFonts w:ascii="Arial" w:eastAsia="Arial" w:hAnsi="Arial"/>
          <w:color w:val="333333"/>
          <w:sz w:val="24"/>
        </w:rPr>
        <w:t>contain</w:t>
      </w:r>
      <w:r w:rsidR="00E62BCF">
        <w:rPr>
          <w:rFonts w:ascii="Arial" w:eastAsia="Arial" w:hAnsi="Arial"/>
          <w:color w:val="333333"/>
          <w:sz w:val="24"/>
        </w:rPr>
        <w:t xml:space="preserve"> </w:t>
      </w:r>
      <w:r w:rsidR="00E62BCF" w:rsidRPr="00380B1F">
        <w:rPr>
          <w:rFonts w:ascii="Arial" w:eastAsia="Arial" w:hAnsi="Arial"/>
          <w:color w:val="333333"/>
          <w:sz w:val="24"/>
        </w:rPr>
        <w:t>a</w:t>
      </w:r>
      <w:r w:rsidRPr="00380B1F">
        <w:rPr>
          <w:rFonts w:ascii="Arial" w:eastAsia="Arial" w:hAnsi="Arial"/>
          <w:color w:val="333333"/>
          <w:sz w:val="24"/>
        </w:rPr>
        <w:t xml:space="preserve"> robot that makes a random movement decision at each step. If the mouse is able to navigate to the goal in </w:t>
      </w:r>
      <w:r w:rsidR="00E62BCF" w:rsidRPr="00380B1F">
        <w:rPr>
          <w:rFonts w:ascii="Arial" w:eastAsia="Arial" w:hAnsi="Arial"/>
          <w:color w:val="333333"/>
          <w:sz w:val="24"/>
        </w:rPr>
        <w:t>less</w:t>
      </w:r>
      <w:r w:rsidRPr="00380B1F">
        <w:rPr>
          <w:rFonts w:ascii="Arial" w:eastAsia="Arial" w:hAnsi="Arial"/>
          <w:color w:val="333333"/>
          <w:sz w:val="24"/>
        </w:rPr>
        <w:t xml:space="preserve"> than 1000 steps </w:t>
      </w:r>
      <w:r w:rsidR="00E62BCF" w:rsidRPr="00380B1F">
        <w:rPr>
          <w:rFonts w:ascii="Arial" w:eastAsia="Arial" w:hAnsi="Arial"/>
          <w:color w:val="333333"/>
          <w:sz w:val="24"/>
        </w:rPr>
        <w:t>in</w:t>
      </w:r>
      <w:r w:rsidRPr="00380B1F">
        <w:rPr>
          <w:rFonts w:ascii="Arial" w:eastAsia="Arial" w:hAnsi="Arial"/>
          <w:color w:val="333333"/>
          <w:sz w:val="24"/>
        </w:rPr>
        <w:t xml:space="preserve"> its </w:t>
      </w:r>
      <w:r w:rsidRPr="00380B1F">
        <w:rPr>
          <w:rFonts w:ascii="Arial" w:eastAsia="Gautami" w:hAnsi="Arial"/>
          <w:color w:val="333333"/>
          <w:sz w:val="24"/>
        </w:rPr>
        <w:t>​</w:t>
      </w:r>
      <w:r w:rsidRPr="00380B1F">
        <w:rPr>
          <w:rFonts w:ascii="Arial" w:eastAsia="Arial" w:hAnsi="Arial"/>
          <w:b/>
          <w:i/>
          <w:color w:val="333333"/>
          <w:sz w:val="24"/>
        </w:rPr>
        <w:t>Exploration Trial</w:t>
      </w:r>
      <w:r w:rsidRPr="00380B1F">
        <w:rPr>
          <w:rFonts w:ascii="Arial" w:eastAsia="Gautami" w:hAnsi="Arial"/>
          <w:i/>
          <w:color w:val="333333"/>
          <w:sz w:val="24"/>
        </w:rPr>
        <w:t>​</w:t>
      </w:r>
      <w:r w:rsidRPr="00380B1F">
        <w:rPr>
          <w:rFonts w:ascii="Arial" w:eastAsia="Arial" w:hAnsi="Arial"/>
          <w:color w:val="333333"/>
          <w:sz w:val="24"/>
        </w:rPr>
        <w:t xml:space="preserve">, a new benchmark should be </w:t>
      </w:r>
      <w:r w:rsidR="00E62BCF" w:rsidRPr="00380B1F">
        <w:rPr>
          <w:rFonts w:ascii="Arial" w:eastAsia="Arial" w:hAnsi="Arial"/>
          <w:color w:val="333333"/>
          <w:sz w:val="24"/>
        </w:rPr>
        <w:t>fixed</w:t>
      </w:r>
      <w:r w:rsidRPr="00380B1F">
        <w:rPr>
          <w:rFonts w:ascii="Arial" w:eastAsia="Arial" w:hAnsi="Arial"/>
          <w:color w:val="333333"/>
          <w:sz w:val="24"/>
        </w:rPr>
        <w:t xml:space="preserve"> to the total number of steps in Trial 1. Because the robot has gained knowledge of the maze layout in its </w:t>
      </w:r>
      <w:r w:rsidRPr="00380B1F">
        <w:rPr>
          <w:rFonts w:ascii="Arial" w:eastAsia="Gautami" w:hAnsi="Arial"/>
          <w:color w:val="333333"/>
          <w:sz w:val="24"/>
        </w:rPr>
        <w:t>​</w:t>
      </w:r>
      <w:r w:rsidRPr="00380B1F">
        <w:rPr>
          <w:rFonts w:ascii="Arial" w:eastAsia="Arial" w:hAnsi="Arial"/>
          <w:b/>
          <w:i/>
          <w:color w:val="333333"/>
          <w:sz w:val="24"/>
        </w:rPr>
        <w:t>Exploration Trial</w:t>
      </w:r>
      <w:r w:rsidRPr="00380B1F">
        <w:rPr>
          <w:rFonts w:ascii="Arial" w:eastAsia="Gautami" w:hAnsi="Arial"/>
          <w:i/>
          <w:color w:val="333333"/>
          <w:sz w:val="24"/>
        </w:rPr>
        <w:t>​</w:t>
      </w:r>
      <w:r w:rsidRPr="00380B1F">
        <w:rPr>
          <w:rFonts w:ascii="Arial" w:eastAsia="Arial" w:hAnsi="Arial"/>
          <w:color w:val="333333"/>
          <w:sz w:val="24"/>
        </w:rPr>
        <w:t xml:space="preserve">, it should then optimize its route to the goal in the </w:t>
      </w:r>
      <w:r w:rsidRPr="00380B1F">
        <w:rPr>
          <w:rFonts w:ascii="Arial" w:eastAsia="Gautami" w:hAnsi="Arial"/>
          <w:color w:val="333333"/>
          <w:sz w:val="24"/>
        </w:rPr>
        <w:t>​</w:t>
      </w:r>
      <w:r w:rsidRPr="00380B1F">
        <w:rPr>
          <w:rFonts w:ascii="Arial" w:eastAsia="Arial" w:hAnsi="Arial"/>
          <w:b/>
          <w:i/>
          <w:color w:val="333333"/>
          <w:sz w:val="24"/>
        </w:rPr>
        <w:t>Optimization</w:t>
      </w:r>
      <w:r w:rsidRPr="00380B1F">
        <w:rPr>
          <w:rFonts w:ascii="Arial" w:eastAsia="Arial" w:hAnsi="Arial"/>
          <w:color w:val="333333"/>
          <w:sz w:val="24"/>
        </w:rPr>
        <w:t xml:space="preserve"> </w:t>
      </w:r>
      <w:r w:rsidRPr="00380B1F">
        <w:rPr>
          <w:rFonts w:ascii="Arial" w:eastAsia="Arial" w:hAnsi="Arial"/>
          <w:b/>
          <w:i/>
          <w:color w:val="333333"/>
          <w:sz w:val="24"/>
        </w:rPr>
        <w:t>Trial</w:t>
      </w:r>
      <w:r w:rsidRPr="00380B1F">
        <w:rPr>
          <w:rFonts w:ascii="Arial" w:eastAsia="Gautami" w:hAnsi="Arial"/>
          <w:i/>
          <w:color w:val="333333"/>
          <w:sz w:val="24"/>
        </w:rPr>
        <w:t>​</w:t>
      </w:r>
      <w:r w:rsidRPr="00380B1F">
        <w:rPr>
          <w:rFonts w:ascii="Arial" w:eastAsia="Arial" w:hAnsi="Arial"/>
          <w:color w:val="333333"/>
          <w:sz w:val="24"/>
        </w:rPr>
        <w:t>. Regardless of the number of steps taken during the</w:t>
      </w:r>
      <w:r w:rsidRPr="00380B1F">
        <w:rPr>
          <w:rFonts w:ascii="Arial" w:eastAsia="Arial" w:hAnsi="Arial"/>
          <w:b/>
          <w:i/>
          <w:color w:val="333333"/>
          <w:sz w:val="24"/>
        </w:rPr>
        <w:t xml:space="preserve"> </w:t>
      </w:r>
      <w:r w:rsidRPr="00380B1F">
        <w:rPr>
          <w:rFonts w:ascii="Arial" w:eastAsia="Gautami" w:hAnsi="Arial"/>
          <w:color w:val="333333"/>
          <w:sz w:val="24"/>
        </w:rPr>
        <w:t>​</w:t>
      </w:r>
      <w:r w:rsidRPr="00380B1F">
        <w:rPr>
          <w:rFonts w:ascii="Arial" w:eastAsia="Arial" w:hAnsi="Arial"/>
          <w:b/>
          <w:i/>
          <w:color w:val="333333"/>
          <w:sz w:val="24"/>
        </w:rPr>
        <w:t>Exploration Trial</w:t>
      </w:r>
      <w:r w:rsidRPr="00380B1F">
        <w:rPr>
          <w:rFonts w:ascii="Arial" w:eastAsia="Gautami" w:hAnsi="Arial"/>
          <w:i/>
          <w:color w:val="333333"/>
          <w:sz w:val="24"/>
        </w:rPr>
        <w:t>​</w:t>
      </w:r>
      <w:r w:rsidRPr="00380B1F">
        <w:rPr>
          <w:rFonts w:ascii="Arial" w:eastAsia="Arial" w:hAnsi="Arial"/>
          <w:color w:val="333333"/>
          <w:sz w:val="24"/>
        </w:rPr>
        <w:t>, by nature of</w:t>
      </w:r>
      <w:r w:rsidRPr="00380B1F">
        <w:rPr>
          <w:rFonts w:ascii="Arial" w:eastAsia="Arial" w:hAnsi="Arial"/>
          <w:b/>
          <w:i/>
          <w:color w:val="333333"/>
          <w:sz w:val="24"/>
        </w:rPr>
        <w:t xml:space="preserve"> </w:t>
      </w:r>
      <w:r w:rsidRPr="00380B1F">
        <w:rPr>
          <w:rFonts w:ascii="Arial" w:eastAsia="Arial" w:hAnsi="Arial"/>
          <w:color w:val="333333"/>
          <w:sz w:val="24"/>
        </w:rPr>
        <w:t xml:space="preserve">design, an optimal </w:t>
      </w:r>
      <w:r w:rsidR="00E62BCF" w:rsidRPr="00380B1F">
        <w:rPr>
          <w:rFonts w:ascii="Arial" w:eastAsia="Arial" w:hAnsi="Arial"/>
          <w:color w:val="333333"/>
          <w:sz w:val="24"/>
        </w:rPr>
        <w:t>path</w:t>
      </w:r>
      <w:r w:rsidRPr="00380B1F">
        <w:rPr>
          <w:rFonts w:ascii="Arial" w:eastAsia="Arial" w:hAnsi="Arial"/>
          <w:color w:val="333333"/>
          <w:sz w:val="24"/>
        </w:rPr>
        <w:t xml:space="preserve"> exists for each maze - which is the minimum amount of steps </w:t>
      </w:r>
      <w:r w:rsidR="00E62BCF" w:rsidRPr="00380B1F">
        <w:rPr>
          <w:rFonts w:ascii="Arial" w:eastAsia="Arial" w:hAnsi="Arial"/>
          <w:color w:val="333333"/>
          <w:sz w:val="24"/>
        </w:rPr>
        <w:t>needed</w:t>
      </w:r>
      <w:r w:rsidRPr="00380B1F">
        <w:rPr>
          <w:rFonts w:ascii="Arial" w:eastAsia="Arial" w:hAnsi="Arial"/>
          <w:color w:val="333333"/>
          <w:sz w:val="24"/>
        </w:rPr>
        <w:t xml:space="preserve"> to get from the starting location to the goal area.</w:t>
      </w:r>
    </w:p>
    <w:p w14:paraId="46E1D9F7" w14:textId="77777777" w:rsidR="00A75155" w:rsidRPr="00380B1F" w:rsidRDefault="00A75155" w:rsidP="00380B1F">
      <w:pPr>
        <w:spacing w:line="262" w:lineRule="exact"/>
        <w:jc w:val="both"/>
        <w:rPr>
          <w:rFonts w:ascii="Arial" w:eastAsia="Times New Roman" w:hAnsi="Arial"/>
        </w:rPr>
      </w:pPr>
    </w:p>
    <w:p w14:paraId="6173ABE6" w14:textId="45DC03B9" w:rsidR="00A75155" w:rsidRPr="00380B1F" w:rsidRDefault="00A75155" w:rsidP="00380B1F">
      <w:pPr>
        <w:spacing w:line="247" w:lineRule="auto"/>
        <w:ind w:right="20"/>
        <w:jc w:val="both"/>
        <w:rPr>
          <w:rFonts w:ascii="Arial" w:eastAsia="Arial" w:hAnsi="Arial"/>
          <w:color w:val="333333"/>
          <w:sz w:val="24"/>
        </w:rPr>
      </w:pPr>
      <w:r w:rsidRPr="00380B1F">
        <w:rPr>
          <w:rFonts w:ascii="Arial" w:eastAsia="Arial" w:hAnsi="Arial"/>
          <w:color w:val="333333"/>
          <w:sz w:val="24"/>
        </w:rPr>
        <w:t xml:space="preserve">Maze 1, 2, and 3 have optimal </w:t>
      </w:r>
      <w:r w:rsidR="00136CE1" w:rsidRPr="00380B1F">
        <w:rPr>
          <w:rFonts w:ascii="Arial" w:eastAsia="Arial" w:hAnsi="Arial"/>
          <w:color w:val="333333"/>
          <w:sz w:val="24"/>
        </w:rPr>
        <w:t>paths</w:t>
      </w:r>
      <w:r w:rsidRPr="00380B1F">
        <w:rPr>
          <w:rFonts w:ascii="Arial" w:eastAsia="Arial" w:hAnsi="Arial"/>
          <w:color w:val="333333"/>
          <w:sz w:val="24"/>
        </w:rPr>
        <w:t xml:space="preserve"> of 17, 23, and 25 steps, respectively. A functional benchmark would </w:t>
      </w:r>
      <w:r w:rsidR="00756B11" w:rsidRPr="00380B1F">
        <w:rPr>
          <w:rFonts w:ascii="Arial" w:eastAsia="Arial" w:hAnsi="Arial"/>
          <w:color w:val="333333"/>
          <w:sz w:val="24"/>
        </w:rPr>
        <w:t>contain</w:t>
      </w:r>
      <w:r w:rsidR="00756B11">
        <w:rPr>
          <w:rFonts w:ascii="Arial" w:eastAsia="Arial" w:hAnsi="Arial"/>
          <w:color w:val="333333"/>
          <w:sz w:val="24"/>
        </w:rPr>
        <w:t xml:space="preserve"> t</w:t>
      </w:r>
      <w:r w:rsidRPr="00380B1F">
        <w:rPr>
          <w:rFonts w:ascii="Arial" w:eastAsia="Arial" w:hAnsi="Arial"/>
          <w:color w:val="333333"/>
          <w:sz w:val="24"/>
        </w:rPr>
        <w:t xml:space="preserve">he sum of an </w:t>
      </w:r>
      <w:r w:rsidRPr="00380B1F">
        <w:rPr>
          <w:rFonts w:ascii="Arial" w:eastAsia="Gautami" w:hAnsi="Arial"/>
          <w:color w:val="333333"/>
          <w:sz w:val="24"/>
        </w:rPr>
        <w:t>​</w:t>
      </w:r>
      <w:r w:rsidRPr="00380B1F">
        <w:rPr>
          <w:rFonts w:ascii="Arial" w:eastAsia="Arial" w:hAnsi="Arial"/>
          <w:b/>
          <w:i/>
          <w:color w:val="333333"/>
          <w:sz w:val="24"/>
        </w:rPr>
        <w:t>average</w:t>
      </w:r>
      <w:r w:rsidRPr="00380B1F">
        <w:rPr>
          <w:rFonts w:ascii="Arial" w:eastAsia="Gautami" w:hAnsi="Arial"/>
          <w:i/>
          <w:color w:val="333333"/>
          <w:sz w:val="24"/>
        </w:rPr>
        <w:t>​</w:t>
      </w:r>
      <w:r w:rsidR="00380B1F" w:rsidRPr="00380B1F">
        <w:rPr>
          <w:rFonts w:ascii="Arial" w:eastAsia="Gautami" w:hAnsi="Arial"/>
          <w:i/>
          <w:color w:val="333333"/>
          <w:sz w:val="24"/>
        </w:rPr>
        <w:t xml:space="preserve"> </w:t>
      </w:r>
      <w:r w:rsidRPr="00380B1F">
        <w:rPr>
          <w:rFonts w:ascii="Arial" w:eastAsia="Arial" w:hAnsi="Arial"/>
          <w:color w:val="333333"/>
          <w:sz w:val="24"/>
        </w:rPr>
        <w:t xml:space="preserve">path to the goal and one thirtieth of an </w:t>
      </w:r>
      <w:r w:rsidRPr="00380B1F">
        <w:rPr>
          <w:rFonts w:ascii="Arial" w:eastAsia="Arial" w:hAnsi="Arial"/>
          <w:b/>
          <w:i/>
          <w:color w:val="333333"/>
          <w:sz w:val="24"/>
        </w:rPr>
        <w:t>average</w:t>
      </w:r>
      <w:r w:rsidRPr="00380B1F">
        <w:rPr>
          <w:rFonts w:ascii="Arial" w:eastAsia="Gautami" w:hAnsi="Arial"/>
          <w:i/>
          <w:color w:val="333333"/>
          <w:sz w:val="24"/>
        </w:rPr>
        <w:t>​</w:t>
      </w:r>
      <w:r w:rsidR="00380B1F" w:rsidRPr="00380B1F">
        <w:rPr>
          <w:rFonts w:ascii="Arial" w:eastAsia="Gautami" w:hAnsi="Arial"/>
          <w:i/>
          <w:color w:val="333333"/>
          <w:sz w:val="24"/>
        </w:rPr>
        <w:t xml:space="preserve"> </w:t>
      </w:r>
      <w:r w:rsidRPr="00380B1F">
        <w:rPr>
          <w:rFonts w:ascii="Arial" w:eastAsia="Arial" w:hAnsi="Arial"/>
          <w:color w:val="333333"/>
          <w:sz w:val="24"/>
        </w:rPr>
        <w:t xml:space="preserve">amount of steps </w:t>
      </w:r>
      <w:r w:rsidR="00756B11" w:rsidRPr="00380B1F">
        <w:rPr>
          <w:rFonts w:ascii="Arial" w:eastAsia="Arial" w:hAnsi="Arial"/>
          <w:color w:val="333333"/>
          <w:sz w:val="24"/>
        </w:rPr>
        <w:t>required</w:t>
      </w:r>
      <w:r w:rsidRPr="00380B1F">
        <w:rPr>
          <w:rFonts w:ascii="Arial" w:eastAsia="Arial" w:hAnsi="Arial"/>
          <w:color w:val="333333"/>
          <w:sz w:val="24"/>
        </w:rPr>
        <w:t xml:space="preserve"> to explore the maze. The challenge is defining what</w:t>
      </w:r>
      <w:r w:rsidRPr="00380B1F">
        <w:rPr>
          <w:rFonts w:ascii="Arial" w:eastAsia="Arial" w:hAnsi="Arial"/>
          <w:b/>
          <w:i/>
          <w:color w:val="333333"/>
          <w:sz w:val="24"/>
        </w:rPr>
        <w:t xml:space="preserve"> </w:t>
      </w:r>
      <w:r w:rsidRPr="00380B1F">
        <w:rPr>
          <w:rFonts w:ascii="Arial" w:eastAsia="Arial" w:hAnsi="Arial"/>
          <w:color w:val="333333"/>
          <w:sz w:val="24"/>
        </w:rPr>
        <w:t xml:space="preserve">“average” actually means. Given the size of each maze and the allotted maximum amount of steps for the </w:t>
      </w:r>
      <w:r w:rsidRPr="00380B1F">
        <w:rPr>
          <w:rFonts w:ascii="Arial" w:eastAsia="Gautami" w:hAnsi="Arial"/>
          <w:color w:val="333333"/>
          <w:sz w:val="24"/>
        </w:rPr>
        <w:t>​</w:t>
      </w:r>
      <w:r w:rsidRPr="00380B1F">
        <w:rPr>
          <w:rFonts w:ascii="Arial" w:eastAsia="Arial" w:hAnsi="Arial"/>
          <w:b/>
          <w:i/>
          <w:color w:val="333333"/>
          <w:sz w:val="24"/>
        </w:rPr>
        <w:t>Exploration Trial</w:t>
      </w:r>
      <w:r w:rsidRPr="00380B1F">
        <w:rPr>
          <w:rFonts w:ascii="Arial" w:eastAsia="Arial" w:hAnsi="Arial"/>
          <w:color w:val="333333"/>
          <w:sz w:val="24"/>
        </w:rPr>
        <w:t xml:space="preserve"> </w:t>
      </w:r>
      <w:r w:rsidRPr="00380B1F">
        <w:rPr>
          <w:rFonts w:ascii="Arial" w:eastAsia="Gautami" w:hAnsi="Arial"/>
          <w:i/>
          <w:color w:val="333333"/>
          <w:sz w:val="24"/>
        </w:rPr>
        <w:t>​</w:t>
      </w:r>
      <w:r w:rsidRPr="00380B1F">
        <w:rPr>
          <w:rFonts w:ascii="Arial" w:eastAsia="Arial" w:hAnsi="Arial"/>
          <w:color w:val="333333"/>
          <w:sz w:val="24"/>
        </w:rPr>
        <w:t xml:space="preserve">, an </w:t>
      </w:r>
      <w:r w:rsidRPr="00380B1F">
        <w:rPr>
          <w:rFonts w:ascii="Arial" w:eastAsia="Gautami" w:hAnsi="Arial"/>
          <w:color w:val="333333"/>
          <w:sz w:val="24"/>
        </w:rPr>
        <w:t>​</w:t>
      </w:r>
      <w:r w:rsidRPr="00380B1F">
        <w:rPr>
          <w:rFonts w:ascii="Arial" w:eastAsia="Arial" w:hAnsi="Arial"/>
          <w:b/>
          <w:i/>
          <w:color w:val="333333"/>
          <w:sz w:val="24"/>
        </w:rPr>
        <w:t>average</w:t>
      </w:r>
      <w:r w:rsidRPr="00380B1F">
        <w:rPr>
          <w:rFonts w:ascii="Arial" w:eastAsia="Gautami" w:hAnsi="Arial"/>
          <w:i/>
          <w:color w:val="333333"/>
          <w:sz w:val="24"/>
        </w:rPr>
        <w:t>​</w:t>
      </w:r>
      <w:r w:rsidR="00380B1F" w:rsidRPr="00380B1F">
        <w:rPr>
          <w:rFonts w:ascii="Arial" w:eastAsia="Gautami" w:hAnsi="Arial"/>
          <w:i/>
          <w:color w:val="333333"/>
          <w:sz w:val="24"/>
        </w:rPr>
        <w:t xml:space="preserve"> </w:t>
      </w:r>
      <w:r w:rsidRPr="00380B1F">
        <w:rPr>
          <w:rFonts w:ascii="Arial" w:eastAsia="Arial" w:hAnsi="Arial"/>
          <w:color w:val="333333"/>
          <w:sz w:val="24"/>
        </w:rPr>
        <w:t xml:space="preserve">robot should absolutely be able to discover the goal area during exploration in far fewer than 1000 steps. Because the goal is to find an optimal path to the goal, the optimal routes of 17, 23, and 25 will be used for the </w:t>
      </w:r>
      <w:r w:rsidRPr="00380B1F">
        <w:rPr>
          <w:rFonts w:ascii="Arial" w:eastAsia="Gautami" w:hAnsi="Arial"/>
          <w:color w:val="333333"/>
          <w:sz w:val="24"/>
        </w:rPr>
        <w:t>​</w:t>
      </w:r>
      <w:r w:rsidRPr="00380B1F">
        <w:rPr>
          <w:rFonts w:ascii="Arial" w:eastAsia="Arial" w:hAnsi="Arial"/>
          <w:b/>
          <w:i/>
          <w:color w:val="333333"/>
          <w:sz w:val="24"/>
        </w:rPr>
        <w:t>Optimization Trial</w:t>
      </w:r>
      <w:r w:rsidRPr="00380B1F">
        <w:rPr>
          <w:rFonts w:ascii="Arial" w:eastAsia="Arial" w:hAnsi="Arial"/>
          <w:color w:val="333333"/>
          <w:sz w:val="24"/>
        </w:rPr>
        <w:t xml:space="preserve"> benchmark. For the </w:t>
      </w:r>
      <w:r w:rsidRPr="00380B1F">
        <w:rPr>
          <w:rFonts w:ascii="Arial" w:eastAsia="Gautami" w:hAnsi="Arial"/>
          <w:color w:val="333333"/>
          <w:sz w:val="24"/>
        </w:rPr>
        <w:t>​</w:t>
      </w:r>
      <w:r w:rsidRPr="00380B1F">
        <w:rPr>
          <w:rFonts w:ascii="Arial" w:eastAsia="Arial" w:hAnsi="Arial"/>
          <w:b/>
          <w:i/>
          <w:color w:val="333333"/>
          <w:sz w:val="24"/>
        </w:rPr>
        <w:t>Exploration Trial</w:t>
      </w:r>
      <w:r w:rsidRPr="00380B1F">
        <w:rPr>
          <w:rFonts w:ascii="Arial" w:eastAsia="Gautami" w:hAnsi="Arial"/>
          <w:i/>
          <w:color w:val="333333"/>
          <w:sz w:val="24"/>
        </w:rPr>
        <w:t>​</w:t>
      </w:r>
      <w:r w:rsidRPr="00380B1F">
        <w:rPr>
          <w:rFonts w:ascii="Arial" w:eastAsia="Arial" w:hAnsi="Arial"/>
          <w:color w:val="333333"/>
          <w:sz w:val="24"/>
        </w:rPr>
        <w:t xml:space="preserve">, a benchmark model must discover every cell, which is impossible to achieve by only visiting every cell once. To </w:t>
      </w:r>
      <w:r w:rsidR="006E4273" w:rsidRPr="00380B1F">
        <w:rPr>
          <w:rFonts w:ascii="Arial" w:eastAsia="Arial" w:hAnsi="Arial"/>
          <w:color w:val="333333"/>
          <w:sz w:val="24"/>
        </w:rPr>
        <w:t>discover</w:t>
      </w:r>
      <w:r w:rsidRPr="00380B1F">
        <w:rPr>
          <w:rFonts w:ascii="Arial" w:eastAsia="Arial" w:hAnsi="Arial"/>
          <w:color w:val="333333"/>
          <w:sz w:val="24"/>
        </w:rPr>
        <w:t xml:space="preserve"> every cell, a robot must visit a number of cells multiple times. </w:t>
      </w:r>
      <w:r w:rsidR="00756B11">
        <w:rPr>
          <w:rFonts w:ascii="Arial" w:eastAsia="Arial" w:hAnsi="Arial"/>
          <w:color w:val="333333"/>
          <w:sz w:val="24"/>
        </w:rPr>
        <w:t xml:space="preserve">In order </w:t>
      </w:r>
      <w:r w:rsidR="00756B11" w:rsidRPr="00380B1F">
        <w:rPr>
          <w:rFonts w:ascii="Arial" w:eastAsia="Arial" w:hAnsi="Arial"/>
          <w:color w:val="333333"/>
          <w:sz w:val="24"/>
        </w:rPr>
        <w:t>to</w:t>
      </w:r>
      <w:r w:rsidRPr="00380B1F">
        <w:rPr>
          <w:rFonts w:ascii="Arial" w:eastAsia="Arial" w:hAnsi="Arial"/>
          <w:color w:val="333333"/>
          <w:sz w:val="24"/>
        </w:rPr>
        <w:t xml:space="preserve"> </w:t>
      </w:r>
      <w:r w:rsidR="00756B11" w:rsidRPr="00380B1F">
        <w:rPr>
          <w:rFonts w:ascii="Arial" w:eastAsia="Arial" w:hAnsi="Arial"/>
          <w:color w:val="333333"/>
          <w:sz w:val="24"/>
        </w:rPr>
        <w:t>balance</w:t>
      </w:r>
      <w:r w:rsidR="00756B11">
        <w:rPr>
          <w:rFonts w:ascii="Arial" w:eastAsia="Arial" w:hAnsi="Arial"/>
          <w:color w:val="333333"/>
          <w:sz w:val="24"/>
        </w:rPr>
        <w:t xml:space="preserve"> t</w:t>
      </w:r>
      <w:r w:rsidRPr="00380B1F">
        <w:rPr>
          <w:rFonts w:ascii="Arial" w:eastAsia="Arial" w:hAnsi="Arial"/>
          <w:color w:val="333333"/>
          <w:sz w:val="24"/>
        </w:rPr>
        <w:t xml:space="preserve">he use of the optimal route for the benchmark’s performance in the </w:t>
      </w:r>
      <w:r w:rsidRPr="00380B1F">
        <w:rPr>
          <w:rFonts w:ascii="Arial" w:eastAsia="Gautami" w:hAnsi="Arial"/>
          <w:color w:val="333333"/>
          <w:sz w:val="24"/>
        </w:rPr>
        <w:t>​</w:t>
      </w:r>
      <w:r w:rsidRPr="00380B1F">
        <w:rPr>
          <w:rFonts w:ascii="Arial" w:eastAsia="Arial" w:hAnsi="Arial"/>
          <w:b/>
          <w:i/>
          <w:color w:val="333333"/>
          <w:sz w:val="24"/>
        </w:rPr>
        <w:t>Optimization Trial</w:t>
      </w:r>
      <w:r w:rsidRPr="00380B1F">
        <w:rPr>
          <w:rFonts w:ascii="Arial" w:eastAsia="Gautami" w:hAnsi="Arial"/>
          <w:i/>
          <w:color w:val="333333"/>
          <w:sz w:val="24"/>
        </w:rPr>
        <w:t>​</w:t>
      </w:r>
      <w:r w:rsidRPr="00380B1F">
        <w:rPr>
          <w:rFonts w:ascii="Arial" w:eastAsia="Arial" w:hAnsi="Arial"/>
          <w:color w:val="333333"/>
          <w:sz w:val="24"/>
        </w:rPr>
        <w:t>, the total number of cells for each maze will be multiplied by 2.5 to generate the number of steps the benchmark model will take during the exploration phase.</w:t>
      </w:r>
    </w:p>
    <w:p w14:paraId="2D968839" w14:textId="77777777" w:rsidR="00A75155" w:rsidRDefault="00A75155">
      <w:pPr>
        <w:spacing w:line="217" w:lineRule="exact"/>
        <w:rPr>
          <w:rFonts w:ascii="Times New Roman" w:eastAsia="Times New Roman" w:hAnsi="Times New Roman"/>
        </w:rPr>
      </w:pPr>
    </w:p>
    <w:p w14:paraId="02F4BB3E" w14:textId="77777777" w:rsidR="00A75155" w:rsidRDefault="00A75155">
      <w:pPr>
        <w:spacing w:line="0" w:lineRule="atLeast"/>
        <w:rPr>
          <w:rFonts w:ascii="Arial" w:eastAsia="Arial" w:hAnsi="Arial"/>
          <w:b/>
          <w:color w:val="333333"/>
          <w:sz w:val="28"/>
        </w:rPr>
      </w:pPr>
      <w:r>
        <w:rPr>
          <w:rFonts w:ascii="Arial" w:eastAsia="Arial" w:hAnsi="Arial"/>
          <w:b/>
          <w:color w:val="333333"/>
          <w:sz w:val="28"/>
        </w:rPr>
        <w:t xml:space="preserve">Benchmark Maze 1 Score: </w:t>
      </w:r>
      <w:r>
        <w:rPr>
          <w:rFonts w:ascii="Gautami" w:eastAsia="Gautami" w:hAnsi="Gautami"/>
          <w:b/>
          <w:color w:val="333333"/>
          <w:sz w:val="28"/>
        </w:rPr>
        <w:t>​</w:t>
      </w:r>
      <w:r>
        <w:rPr>
          <w:rFonts w:ascii="Arial" w:eastAsia="Arial" w:hAnsi="Arial"/>
          <w:color w:val="333333"/>
          <w:sz w:val="28"/>
        </w:rPr>
        <w:t>17 + (144 * 2.5) / 30</w:t>
      </w:r>
      <w:r>
        <w:rPr>
          <w:rFonts w:ascii="Gautami" w:eastAsia="Gautami" w:hAnsi="Gautami"/>
          <w:color w:val="333333"/>
          <w:sz w:val="28"/>
        </w:rPr>
        <w:t>​</w:t>
      </w:r>
      <w:r>
        <w:rPr>
          <w:rFonts w:ascii="Arial" w:eastAsia="Arial" w:hAnsi="Arial"/>
          <w:b/>
          <w:color w:val="333333"/>
          <w:sz w:val="28"/>
        </w:rPr>
        <w:t>= 29.00</w:t>
      </w:r>
    </w:p>
    <w:p w14:paraId="01BFE669" w14:textId="77777777" w:rsidR="00A75155" w:rsidRDefault="00A75155">
      <w:pPr>
        <w:spacing w:line="96" w:lineRule="exact"/>
        <w:rPr>
          <w:rFonts w:ascii="Times New Roman" w:eastAsia="Times New Roman" w:hAnsi="Times New Roman"/>
        </w:rPr>
      </w:pPr>
    </w:p>
    <w:p w14:paraId="39F6F60E" w14:textId="77777777" w:rsidR="00A75155" w:rsidRDefault="00A75155">
      <w:pPr>
        <w:spacing w:line="0" w:lineRule="atLeast"/>
        <w:rPr>
          <w:rFonts w:ascii="Arial" w:eastAsia="Arial" w:hAnsi="Arial"/>
          <w:b/>
          <w:color w:val="333333"/>
          <w:sz w:val="28"/>
        </w:rPr>
      </w:pPr>
      <w:r>
        <w:rPr>
          <w:rFonts w:ascii="Arial" w:eastAsia="Arial" w:hAnsi="Arial"/>
          <w:b/>
          <w:color w:val="333333"/>
          <w:sz w:val="28"/>
        </w:rPr>
        <w:t xml:space="preserve">Benchmark Maze 2 Score: </w:t>
      </w:r>
      <w:r>
        <w:rPr>
          <w:rFonts w:ascii="Gautami" w:eastAsia="Gautami" w:hAnsi="Gautami"/>
          <w:b/>
          <w:color w:val="333333"/>
          <w:sz w:val="28"/>
        </w:rPr>
        <w:t>​</w:t>
      </w:r>
      <w:r>
        <w:rPr>
          <w:rFonts w:ascii="Arial" w:eastAsia="Arial" w:hAnsi="Arial"/>
          <w:color w:val="333333"/>
          <w:sz w:val="28"/>
        </w:rPr>
        <w:t>23 + (196 * 2.5) / 30</w:t>
      </w:r>
      <w:r>
        <w:rPr>
          <w:rFonts w:ascii="Gautami" w:eastAsia="Gautami" w:hAnsi="Gautami"/>
          <w:color w:val="333333"/>
          <w:sz w:val="28"/>
        </w:rPr>
        <w:t>​</w:t>
      </w:r>
      <w:r>
        <w:rPr>
          <w:rFonts w:ascii="Arial" w:eastAsia="Arial" w:hAnsi="Arial"/>
          <w:b/>
          <w:color w:val="333333"/>
          <w:sz w:val="28"/>
        </w:rPr>
        <w:t>= 39.33</w:t>
      </w:r>
    </w:p>
    <w:p w14:paraId="524A527E" w14:textId="77777777" w:rsidR="00A75155" w:rsidRDefault="00A75155">
      <w:pPr>
        <w:spacing w:line="96" w:lineRule="exact"/>
        <w:rPr>
          <w:rFonts w:ascii="Times New Roman" w:eastAsia="Times New Roman" w:hAnsi="Times New Roman"/>
        </w:rPr>
      </w:pPr>
    </w:p>
    <w:p w14:paraId="56A1CF11" w14:textId="3D134ABB" w:rsidR="00A75155" w:rsidRDefault="00A75155">
      <w:pPr>
        <w:spacing w:line="0" w:lineRule="atLeast"/>
        <w:rPr>
          <w:rFonts w:ascii="Arial" w:eastAsia="Arial" w:hAnsi="Arial"/>
          <w:b/>
          <w:color w:val="333333"/>
          <w:sz w:val="28"/>
        </w:rPr>
        <w:sectPr w:rsidR="00A75155">
          <w:pgSz w:w="12240" w:h="15840"/>
          <w:pgMar w:top="1440" w:right="1440" w:bottom="1440" w:left="1440" w:header="720" w:footer="720" w:gutter="0"/>
          <w:cols w:space="720"/>
        </w:sectPr>
      </w:pPr>
      <w:r>
        <w:rPr>
          <w:rFonts w:ascii="Arial" w:eastAsia="Arial" w:hAnsi="Arial"/>
          <w:b/>
          <w:color w:val="333333"/>
          <w:sz w:val="28"/>
        </w:rPr>
        <w:t xml:space="preserve">Benchmark Maze 3 Score: </w:t>
      </w:r>
      <w:r>
        <w:rPr>
          <w:rFonts w:ascii="Gautami" w:eastAsia="Gautami" w:hAnsi="Gautami"/>
          <w:b/>
          <w:color w:val="333333"/>
          <w:sz w:val="28"/>
        </w:rPr>
        <w:t>​</w:t>
      </w:r>
      <w:r>
        <w:rPr>
          <w:rFonts w:ascii="Arial" w:eastAsia="Arial" w:hAnsi="Arial"/>
          <w:color w:val="333333"/>
          <w:sz w:val="28"/>
        </w:rPr>
        <w:t>25 + (256 * 2.5) / 30</w:t>
      </w:r>
      <w:r>
        <w:rPr>
          <w:rFonts w:ascii="Gautami" w:eastAsia="Gautami" w:hAnsi="Gautami"/>
          <w:color w:val="333333"/>
          <w:sz w:val="28"/>
        </w:rPr>
        <w:t>​</w:t>
      </w:r>
      <w:r>
        <w:rPr>
          <w:rFonts w:ascii="Arial" w:eastAsia="Arial" w:hAnsi="Arial"/>
          <w:b/>
          <w:color w:val="333333"/>
          <w:sz w:val="28"/>
        </w:rPr>
        <w:t>= 46.33</w:t>
      </w:r>
    </w:p>
    <w:p w14:paraId="584BDCE3" w14:textId="77777777" w:rsidR="00A75155" w:rsidRDefault="00A75155">
      <w:pPr>
        <w:spacing w:line="200" w:lineRule="exact"/>
        <w:rPr>
          <w:rFonts w:ascii="Times New Roman" w:eastAsia="Times New Roman" w:hAnsi="Times New Roman"/>
        </w:rPr>
      </w:pPr>
      <w:bookmarkStart w:id="5" w:name="page16"/>
      <w:bookmarkEnd w:id="5"/>
    </w:p>
    <w:p w14:paraId="7165CA14" w14:textId="77777777" w:rsidR="00A75155" w:rsidRDefault="00A75155">
      <w:pPr>
        <w:spacing w:line="283" w:lineRule="exact"/>
        <w:rPr>
          <w:rFonts w:ascii="Times New Roman" w:eastAsia="Times New Roman" w:hAnsi="Times New Roman"/>
        </w:rPr>
      </w:pPr>
    </w:p>
    <w:p w14:paraId="69064465" w14:textId="77777777" w:rsidR="00A75155" w:rsidRDefault="00A75155">
      <w:pPr>
        <w:numPr>
          <w:ilvl w:val="0"/>
          <w:numId w:val="12"/>
        </w:numPr>
        <w:tabs>
          <w:tab w:val="left" w:pos="708"/>
        </w:tabs>
        <w:spacing w:line="0" w:lineRule="atLeast"/>
        <w:ind w:left="708" w:hanging="708"/>
        <w:rPr>
          <w:rFonts w:ascii="Arial" w:eastAsia="Arial" w:hAnsi="Arial"/>
          <w:b/>
          <w:color w:val="353744"/>
          <w:sz w:val="36"/>
        </w:rPr>
      </w:pPr>
      <w:r>
        <w:rPr>
          <w:rFonts w:ascii="Arial" w:eastAsia="Arial" w:hAnsi="Arial"/>
          <w:b/>
          <w:color w:val="353744"/>
          <w:sz w:val="36"/>
        </w:rPr>
        <w:t>METHODOLOGY</w:t>
      </w:r>
    </w:p>
    <w:p w14:paraId="307ABC85" w14:textId="77777777" w:rsidR="00A75155" w:rsidRDefault="00A75155">
      <w:pPr>
        <w:spacing w:line="335" w:lineRule="exact"/>
        <w:rPr>
          <w:rFonts w:ascii="Times New Roman" w:eastAsia="Times New Roman" w:hAnsi="Times New Roman"/>
        </w:rPr>
      </w:pPr>
    </w:p>
    <w:p w14:paraId="7B662E2A" w14:textId="77777777" w:rsidR="00A80C45" w:rsidRDefault="00A75155" w:rsidP="00A80C45">
      <w:pPr>
        <w:spacing w:line="0" w:lineRule="atLeast"/>
        <w:ind w:left="28"/>
        <w:rPr>
          <w:rFonts w:ascii="Arial" w:eastAsia="Arial" w:hAnsi="Arial"/>
          <w:b/>
          <w:color w:val="00AB44"/>
          <w:sz w:val="28"/>
        </w:rPr>
      </w:pPr>
      <w:r>
        <w:rPr>
          <w:rFonts w:ascii="Arial" w:eastAsia="Arial" w:hAnsi="Arial"/>
          <w:b/>
          <w:color w:val="00AB44"/>
          <w:sz w:val="28"/>
        </w:rPr>
        <w:t>Data Preprocessing</w:t>
      </w:r>
    </w:p>
    <w:p w14:paraId="70A9FDAF" w14:textId="77777777" w:rsidR="00A80C45" w:rsidRDefault="00A80C45" w:rsidP="00A80C45">
      <w:pPr>
        <w:spacing w:line="0" w:lineRule="atLeast"/>
        <w:ind w:left="28"/>
        <w:rPr>
          <w:rFonts w:ascii="Arial" w:eastAsia="Arial" w:hAnsi="Arial"/>
          <w:b/>
          <w:color w:val="00AB44"/>
          <w:sz w:val="28"/>
        </w:rPr>
      </w:pPr>
    </w:p>
    <w:p w14:paraId="0B357DD6" w14:textId="725FB68D" w:rsidR="00A75155" w:rsidRPr="00A80C45" w:rsidRDefault="00A75155" w:rsidP="00A80C45">
      <w:pPr>
        <w:spacing w:line="0" w:lineRule="atLeast"/>
        <w:ind w:left="28"/>
        <w:jc w:val="both"/>
        <w:rPr>
          <w:rFonts w:ascii="Arial" w:eastAsia="Arial" w:hAnsi="Arial"/>
          <w:b/>
          <w:color w:val="00AB44"/>
          <w:sz w:val="28"/>
        </w:rPr>
      </w:pPr>
      <w:r>
        <w:rPr>
          <w:rFonts w:ascii="Arial" w:eastAsia="Arial" w:hAnsi="Arial"/>
          <w:color w:val="24292E"/>
          <w:sz w:val="24"/>
        </w:rPr>
        <w:t xml:space="preserve">No data preprocessing was needed for this project. The robot </w:t>
      </w:r>
      <w:r w:rsidR="00A80C45">
        <w:rPr>
          <w:rFonts w:ascii="Arial" w:eastAsia="Arial" w:hAnsi="Arial"/>
          <w:color w:val="24292E"/>
          <w:sz w:val="24"/>
        </w:rPr>
        <w:t>collects</w:t>
      </w:r>
      <w:r>
        <w:rPr>
          <w:rFonts w:ascii="Arial" w:eastAsia="Arial" w:hAnsi="Arial"/>
          <w:color w:val="24292E"/>
          <w:sz w:val="24"/>
        </w:rPr>
        <w:t xml:space="preserve"> the </w:t>
      </w:r>
      <w:r w:rsidR="00A80C45">
        <w:rPr>
          <w:rFonts w:ascii="Arial" w:eastAsia="Arial" w:hAnsi="Arial"/>
          <w:color w:val="24292E"/>
          <w:sz w:val="24"/>
        </w:rPr>
        <w:t>essential</w:t>
      </w:r>
      <w:r>
        <w:rPr>
          <w:rFonts w:ascii="Arial" w:eastAsia="Arial" w:hAnsi="Arial"/>
          <w:color w:val="24292E"/>
          <w:sz w:val="24"/>
        </w:rPr>
        <w:t xml:space="preserve"> information from its sensors and the maze environment. The robot will </w:t>
      </w:r>
      <w:r w:rsidR="00A80C45">
        <w:rPr>
          <w:rFonts w:ascii="Arial" w:eastAsia="Arial" w:hAnsi="Arial"/>
          <w:color w:val="24292E"/>
          <w:sz w:val="24"/>
        </w:rPr>
        <w:t>collect</w:t>
      </w:r>
      <w:r>
        <w:rPr>
          <w:rFonts w:ascii="Arial" w:eastAsia="Arial" w:hAnsi="Arial"/>
          <w:color w:val="24292E"/>
          <w:sz w:val="24"/>
        </w:rPr>
        <w:t xml:space="preserve"> and store information until it has enough to </w:t>
      </w:r>
      <w:r w:rsidR="00A80C45">
        <w:rPr>
          <w:rFonts w:ascii="Arial" w:eastAsia="Arial" w:hAnsi="Arial"/>
          <w:color w:val="24292E"/>
          <w:sz w:val="24"/>
        </w:rPr>
        <w:t>apply</w:t>
      </w:r>
      <w:r>
        <w:rPr>
          <w:rFonts w:ascii="Arial" w:eastAsia="Arial" w:hAnsi="Arial"/>
          <w:color w:val="24292E"/>
          <w:sz w:val="24"/>
        </w:rPr>
        <w:t xml:space="preserve"> an algorithm to optimally solve the maze.</w:t>
      </w:r>
    </w:p>
    <w:p w14:paraId="1E292E72" w14:textId="77777777" w:rsidR="00A75155" w:rsidRDefault="00A75155">
      <w:pPr>
        <w:spacing w:line="281" w:lineRule="exact"/>
        <w:rPr>
          <w:rFonts w:ascii="Times New Roman" w:eastAsia="Times New Roman" w:hAnsi="Times New Roman"/>
        </w:rPr>
      </w:pPr>
    </w:p>
    <w:p w14:paraId="19AE50FD" w14:textId="77777777" w:rsidR="00AD50F8" w:rsidRDefault="00A75155" w:rsidP="00AD50F8">
      <w:pPr>
        <w:spacing w:line="0" w:lineRule="atLeast"/>
        <w:ind w:left="28"/>
        <w:rPr>
          <w:rFonts w:ascii="Arial" w:eastAsia="Arial" w:hAnsi="Arial"/>
          <w:b/>
          <w:color w:val="00AB44"/>
          <w:sz w:val="28"/>
        </w:rPr>
      </w:pPr>
      <w:r>
        <w:rPr>
          <w:rFonts w:ascii="Arial" w:eastAsia="Arial" w:hAnsi="Arial"/>
          <w:b/>
          <w:color w:val="00AB44"/>
          <w:sz w:val="28"/>
        </w:rPr>
        <w:t>Implementation</w:t>
      </w:r>
    </w:p>
    <w:p w14:paraId="0AE77E92" w14:textId="77777777" w:rsidR="00AD50F8" w:rsidRDefault="00AD50F8" w:rsidP="00AD50F8">
      <w:pPr>
        <w:spacing w:line="0" w:lineRule="atLeast"/>
        <w:ind w:left="28"/>
        <w:rPr>
          <w:rFonts w:ascii="Arial" w:eastAsia="Arial" w:hAnsi="Arial"/>
          <w:b/>
          <w:color w:val="00AB44"/>
          <w:sz w:val="28"/>
        </w:rPr>
      </w:pPr>
    </w:p>
    <w:p w14:paraId="02AFA792" w14:textId="222353AA" w:rsidR="00A75155" w:rsidRPr="00AD50F8" w:rsidRDefault="00A75155" w:rsidP="00AD50F8">
      <w:pPr>
        <w:spacing w:line="0" w:lineRule="atLeast"/>
        <w:ind w:left="28"/>
        <w:jc w:val="both"/>
        <w:rPr>
          <w:rFonts w:ascii="Arial" w:eastAsia="Arial" w:hAnsi="Arial"/>
          <w:b/>
          <w:color w:val="00AB44"/>
          <w:sz w:val="28"/>
        </w:rPr>
      </w:pPr>
      <w:r>
        <w:rPr>
          <w:rFonts w:ascii="Arial" w:eastAsia="Arial" w:hAnsi="Arial"/>
          <w:color w:val="24292E"/>
          <w:sz w:val="24"/>
        </w:rPr>
        <w:t xml:space="preserve">After fully </w:t>
      </w:r>
      <w:r w:rsidR="00AD50F8">
        <w:rPr>
          <w:rFonts w:ascii="Arial" w:eastAsia="Arial" w:hAnsi="Arial"/>
          <w:color w:val="24292E"/>
          <w:sz w:val="24"/>
        </w:rPr>
        <w:t>describing</w:t>
      </w:r>
      <w:r>
        <w:rPr>
          <w:rFonts w:ascii="Arial" w:eastAsia="Arial" w:hAnsi="Arial"/>
          <w:color w:val="24292E"/>
          <w:sz w:val="24"/>
        </w:rPr>
        <w:t xml:space="preserve"> and understanding the problem, and then considering the uses of varying algorithms, it became apparent that the implementation of this project must be broken into smaller sub-sections.</w:t>
      </w:r>
    </w:p>
    <w:p w14:paraId="27BC4C2E" w14:textId="77777777" w:rsidR="00A75155" w:rsidRDefault="00A75155" w:rsidP="00AD50F8">
      <w:pPr>
        <w:spacing w:line="167" w:lineRule="exact"/>
        <w:jc w:val="both"/>
        <w:rPr>
          <w:rFonts w:ascii="Times New Roman" w:eastAsia="Times New Roman" w:hAnsi="Times New Roman"/>
        </w:rPr>
      </w:pPr>
    </w:p>
    <w:p w14:paraId="7DC346C5" w14:textId="77777777" w:rsidR="00A75155" w:rsidRDefault="00A75155" w:rsidP="00AD50F8">
      <w:pPr>
        <w:numPr>
          <w:ilvl w:val="1"/>
          <w:numId w:val="13"/>
        </w:numPr>
        <w:tabs>
          <w:tab w:val="left" w:pos="748"/>
        </w:tabs>
        <w:spacing w:line="0" w:lineRule="atLeast"/>
        <w:ind w:left="748" w:hanging="360"/>
        <w:jc w:val="both"/>
        <w:rPr>
          <w:rFonts w:ascii="Arial" w:eastAsia="Arial" w:hAnsi="Arial"/>
          <w:b/>
          <w:color w:val="24292E"/>
          <w:sz w:val="24"/>
        </w:rPr>
      </w:pPr>
      <w:r>
        <w:rPr>
          <w:rFonts w:ascii="Arial" w:eastAsia="Arial" w:hAnsi="Arial"/>
          <w:b/>
          <w:color w:val="24292E"/>
          <w:sz w:val="24"/>
        </w:rPr>
        <w:t>Interpreting Sensor Readings and Recording Gathered Information</w:t>
      </w:r>
    </w:p>
    <w:p w14:paraId="477EDE0A" w14:textId="77777777" w:rsidR="00A75155" w:rsidRDefault="00A75155" w:rsidP="00AD50F8">
      <w:pPr>
        <w:spacing w:line="65" w:lineRule="exact"/>
        <w:jc w:val="both"/>
        <w:rPr>
          <w:rFonts w:ascii="Arial" w:eastAsia="Arial" w:hAnsi="Arial"/>
          <w:b/>
          <w:color w:val="24292E"/>
          <w:sz w:val="24"/>
        </w:rPr>
      </w:pPr>
    </w:p>
    <w:p w14:paraId="691903D1" w14:textId="77777777" w:rsidR="00A75155" w:rsidRDefault="00A75155" w:rsidP="00AD50F8">
      <w:pPr>
        <w:numPr>
          <w:ilvl w:val="1"/>
          <w:numId w:val="13"/>
        </w:numPr>
        <w:tabs>
          <w:tab w:val="left" w:pos="748"/>
        </w:tabs>
        <w:spacing w:line="232" w:lineRule="auto"/>
        <w:ind w:left="748" w:hanging="360"/>
        <w:jc w:val="both"/>
        <w:rPr>
          <w:rFonts w:ascii="Arial" w:eastAsia="Arial" w:hAnsi="Arial"/>
          <w:b/>
          <w:color w:val="24292E"/>
          <w:sz w:val="24"/>
        </w:rPr>
      </w:pPr>
      <w:r>
        <w:rPr>
          <w:rFonts w:ascii="Arial" w:eastAsia="Arial" w:hAnsi="Arial"/>
          <w:b/>
          <w:color w:val="24292E"/>
          <w:sz w:val="24"/>
        </w:rPr>
        <w:t xml:space="preserve">Robot Movement During </w:t>
      </w:r>
      <w:r>
        <w:rPr>
          <w:rFonts w:ascii="Gautami" w:eastAsia="Gautami" w:hAnsi="Gautami"/>
          <w:b/>
          <w:color w:val="24292E"/>
          <w:sz w:val="24"/>
        </w:rPr>
        <w:t>​</w:t>
      </w:r>
      <w:r>
        <w:rPr>
          <w:rFonts w:ascii="Arial" w:eastAsia="Arial" w:hAnsi="Arial"/>
          <w:b/>
          <w:i/>
          <w:color w:val="24292E"/>
          <w:sz w:val="24"/>
        </w:rPr>
        <w:t>Exploration Trial</w:t>
      </w:r>
    </w:p>
    <w:p w14:paraId="7FB44F20" w14:textId="77777777" w:rsidR="00A75155" w:rsidRDefault="00A75155" w:rsidP="00AD50F8">
      <w:pPr>
        <w:numPr>
          <w:ilvl w:val="1"/>
          <w:numId w:val="13"/>
        </w:numPr>
        <w:tabs>
          <w:tab w:val="left" w:pos="748"/>
        </w:tabs>
        <w:spacing w:line="196" w:lineRule="auto"/>
        <w:ind w:left="748" w:hanging="360"/>
        <w:jc w:val="both"/>
        <w:rPr>
          <w:rFonts w:ascii="Arial" w:eastAsia="Arial" w:hAnsi="Arial"/>
          <w:b/>
          <w:color w:val="24292E"/>
          <w:sz w:val="24"/>
        </w:rPr>
      </w:pPr>
      <w:r>
        <w:rPr>
          <w:rFonts w:ascii="Arial" w:eastAsia="Arial" w:hAnsi="Arial"/>
          <w:b/>
          <w:color w:val="24292E"/>
          <w:sz w:val="24"/>
        </w:rPr>
        <w:t xml:space="preserve">Finding Goal Area During </w:t>
      </w:r>
      <w:r>
        <w:rPr>
          <w:rFonts w:ascii="Gautami" w:eastAsia="Gautami" w:hAnsi="Gautami"/>
          <w:b/>
          <w:color w:val="24292E"/>
          <w:sz w:val="24"/>
        </w:rPr>
        <w:t>​</w:t>
      </w:r>
      <w:r>
        <w:rPr>
          <w:rFonts w:ascii="Arial" w:eastAsia="Arial" w:hAnsi="Arial"/>
          <w:b/>
          <w:i/>
          <w:color w:val="24292E"/>
          <w:sz w:val="24"/>
        </w:rPr>
        <w:t>Exploration Trial</w:t>
      </w:r>
    </w:p>
    <w:p w14:paraId="434C7589" w14:textId="77777777" w:rsidR="00A75155" w:rsidRDefault="00A75155" w:rsidP="00AD50F8">
      <w:pPr>
        <w:spacing w:line="1" w:lineRule="exact"/>
        <w:jc w:val="both"/>
        <w:rPr>
          <w:rFonts w:ascii="Arial" w:eastAsia="Arial" w:hAnsi="Arial"/>
          <w:b/>
          <w:color w:val="24292E"/>
          <w:sz w:val="24"/>
        </w:rPr>
      </w:pPr>
    </w:p>
    <w:p w14:paraId="6745ECCC" w14:textId="77777777" w:rsidR="00A75155" w:rsidRDefault="00A75155" w:rsidP="00AD50F8">
      <w:pPr>
        <w:numPr>
          <w:ilvl w:val="1"/>
          <w:numId w:val="13"/>
        </w:numPr>
        <w:tabs>
          <w:tab w:val="left" w:pos="748"/>
        </w:tabs>
        <w:spacing w:line="0" w:lineRule="atLeast"/>
        <w:ind w:left="748" w:hanging="360"/>
        <w:jc w:val="both"/>
        <w:rPr>
          <w:rFonts w:ascii="Arial" w:eastAsia="Arial" w:hAnsi="Arial"/>
          <w:b/>
          <w:color w:val="24292E"/>
          <w:sz w:val="24"/>
        </w:rPr>
      </w:pPr>
      <w:r>
        <w:rPr>
          <w:rFonts w:ascii="Arial" w:eastAsia="Arial" w:hAnsi="Arial"/>
          <w:b/>
          <w:color w:val="24292E"/>
          <w:sz w:val="24"/>
        </w:rPr>
        <w:t>Identifying Possible and Optimal Paths to Goal</w:t>
      </w:r>
    </w:p>
    <w:p w14:paraId="009A3AC2" w14:textId="77777777" w:rsidR="00A75155" w:rsidRDefault="00A75155" w:rsidP="00AD50F8">
      <w:pPr>
        <w:spacing w:line="44" w:lineRule="exact"/>
        <w:jc w:val="both"/>
        <w:rPr>
          <w:rFonts w:ascii="Arial" w:eastAsia="Arial" w:hAnsi="Arial"/>
          <w:b/>
          <w:color w:val="24292E"/>
          <w:sz w:val="24"/>
        </w:rPr>
      </w:pPr>
    </w:p>
    <w:p w14:paraId="4AB32439" w14:textId="3A96DECD" w:rsidR="00A75155" w:rsidRPr="00AD50F8" w:rsidRDefault="00A75155" w:rsidP="00AD50F8">
      <w:pPr>
        <w:numPr>
          <w:ilvl w:val="1"/>
          <w:numId w:val="13"/>
        </w:numPr>
        <w:tabs>
          <w:tab w:val="left" w:pos="748"/>
        </w:tabs>
        <w:spacing w:line="0" w:lineRule="atLeast"/>
        <w:ind w:left="748" w:hanging="360"/>
        <w:jc w:val="both"/>
        <w:rPr>
          <w:rFonts w:ascii="Arial" w:eastAsia="Arial" w:hAnsi="Arial"/>
          <w:b/>
          <w:color w:val="24292E"/>
          <w:sz w:val="24"/>
        </w:rPr>
      </w:pPr>
      <w:r>
        <w:rPr>
          <w:rFonts w:ascii="Arial" w:eastAsia="Arial" w:hAnsi="Arial"/>
          <w:b/>
          <w:color w:val="24292E"/>
          <w:sz w:val="24"/>
        </w:rPr>
        <w:t xml:space="preserve">Ending </w:t>
      </w:r>
      <w:r>
        <w:rPr>
          <w:rFonts w:ascii="Gautami" w:eastAsia="Gautami" w:hAnsi="Gautami"/>
          <w:b/>
          <w:color w:val="24292E"/>
          <w:sz w:val="24"/>
        </w:rPr>
        <w:t>​</w:t>
      </w:r>
      <w:r>
        <w:rPr>
          <w:rFonts w:ascii="Arial" w:eastAsia="Arial" w:hAnsi="Arial"/>
          <w:b/>
          <w:i/>
          <w:color w:val="24292E"/>
          <w:sz w:val="24"/>
        </w:rPr>
        <w:t>Exploration Trial</w:t>
      </w:r>
      <w:r>
        <w:rPr>
          <w:rFonts w:ascii="Gautami" w:eastAsia="Gautami" w:hAnsi="Gautami"/>
          <w:b/>
          <w:i/>
          <w:color w:val="24292E"/>
          <w:sz w:val="24"/>
        </w:rPr>
        <w:t>​</w:t>
      </w:r>
      <w:r w:rsidR="006E4273">
        <w:rPr>
          <w:rFonts w:ascii="Gautami" w:eastAsia="Gautami" w:hAnsi="Gautami"/>
          <w:b/>
          <w:i/>
          <w:color w:val="24292E"/>
          <w:sz w:val="24"/>
        </w:rPr>
        <w:t xml:space="preserve"> </w:t>
      </w:r>
      <w:r>
        <w:rPr>
          <w:rFonts w:ascii="Arial" w:eastAsia="Arial" w:hAnsi="Arial"/>
          <w:b/>
          <w:color w:val="24292E"/>
          <w:sz w:val="24"/>
        </w:rPr>
        <w:t xml:space="preserve">and Starting </w:t>
      </w:r>
      <w:r>
        <w:rPr>
          <w:rFonts w:ascii="Gautami" w:eastAsia="Gautami" w:hAnsi="Gautami"/>
          <w:b/>
          <w:color w:val="24292E"/>
          <w:sz w:val="24"/>
        </w:rPr>
        <w:t>​</w:t>
      </w:r>
      <w:r>
        <w:rPr>
          <w:rFonts w:ascii="Arial" w:eastAsia="Arial" w:hAnsi="Arial"/>
          <w:b/>
          <w:i/>
          <w:color w:val="24292E"/>
          <w:sz w:val="24"/>
        </w:rPr>
        <w:t>Optimization Tria</w:t>
      </w:r>
      <w:r w:rsidR="00AD50F8">
        <w:rPr>
          <w:rFonts w:ascii="Arial" w:eastAsia="Arial" w:hAnsi="Arial"/>
          <w:b/>
          <w:i/>
          <w:color w:val="24292E"/>
          <w:sz w:val="24"/>
        </w:rPr>
        <w:t>l</w:t>
      </w:r>
    </w:p>
    <w:p w14:paraId="48EE432D" w14:textId="77777777" w:rsidR="00AD50F8" w:rsidRPr="00AD50F8" w:rsidRDefault="00AD50F8" w:rsidP="00AD50F8">
      <w:pPr>
        <w:tabs>
          <w:tab w:val="left" w:pos="748"/>
        </w:tabs>
        <w:spacing w:line="0" w:lineRule="atLeast"/>
        <w:jc w:val="both"/>
        <w:rPr>
          <w:rFonts w:ascii="Arial" w:eastAsia="Arial" w:hAnsi="Arial"/>
          <w:b/>
          <w:color w:val="24292E"/>
          <w:sz w:val="24"/>
        </w:rPr>
      </w:pPr>
    </w:p>
    <w:p w14:paraId="0689B4C6" w14:textId="267D6A79" w:rsidR="00A75155" w:rsidRDefault="00A75155" w:rsidP="00D26654">
      <w:pPr>
        <w:numPr>
          <w:ilvl w:val="0"/>
          <w:numId w:val="14"/>
        </w:numPr>
        <w:tabs>
          <w:tab w:val="left" w:pos="295"/>
        </w:tabs>
        <w:spacing w:line="236" w:lineRule="auto"/>
        <w:ind w:left="28" w:right="100"/>
        <w:jc w:val="both"/>
        <w:rPr>
          <w:rFonts w:ascii="Arial" w:eastAsia="Arial" w:hAnsi="Arial"/>
          <w:b/>
          <w:color w:val="24292E"/>
          <w:sz w:val="24"/>
        </w:rPr>
      </w:pPr>
      <w:r>
        <w:rPr>
          <w:rFonts w:ascii="Arial" w:eastAsia="Arial" w:hAnsi="Arial"/>
          <w:b/>
          <w:color w:val="24292E"/>
          <w:sz w:val="24"/>
        </w:rPr>
        <w:t xml:space="preserve">Interpreting Sensor Readings and Recording Gathered </w:t>
      </w:r>
      <w:r w:rsidR="001721AA">
        <w:rPr>
          <w:rFonts w:ascii="Arial" w:eastAsia="Arial" w:hAnsi="Arial"/>
          <w:b/>
          <w:color w:val="24292E"/>
          <w:sz w:val="24"/>
        </w:rPr>
        <w:t>Information.</w:t>
      </w:r>
      <w:r w:rsidR="001721AA">
        <w:rPr>
          <w:rFonts w:ascii="Gautami" w:eastAsia="Gautami" w:hAnsi="Gautami"/>
          <w:b/>
          <w:color w:val="24292E"/>
          <w:sz w:val="24"/>
        </w:rPr>
        <w:t xml:space="preserve"> ​</w:t>
      </w:r>
      <w:r>
        <w:rPr>
          <w:rFonts w:ascii="Arial" w:eastAsia="Arial" w:hAnsi="Arial"/>
          <w:color w:val="24292E"/>
          <w:sz w:val="24"/>
        </w:rPr>
        <w:t>The robot’s</w:t>
      </w:r>
      <w:r>
        <w:rPr>
          <w:rFonts w:ascii="Arial" w:eastAsia="Arial" w:hAnsi="Arial"/>
          <w:b/>
          <w:color w:val="24292E"/>
          <w:sz w:val="24"/>
        </w:rPr>
        <w:t xml:space="preserve"> </w:t>
      </w:r>
      <w:r w:rsidR="00375778">
        <w:rPr>
          <w:rFonts w:ascii="Arial" w:eastAsia="Arial" w:hAnsi="Arial"/>
          <w:color w:val="24292E"/>
          <w:sz w:val="24"/>
        </w:rPr>
        <w:t>information</w:t>
      </w:r>
      <w:r>
        <w:rPr>
          <w:rFonts w:ascii="Arial" w:eastAsia="Arial" w:hAnsi="Arial"/>
          <w:color w:val="24292E"/>
          <w:sz w:val="24"/>
        </w:rPr>
        <w:t xml:space="preserve"> of the maze is stored in a two-dimensional </w:t>
      </w:r>
      <w:proofErr w:type="spellStart"/>
      <w:r>
        <w:rPr>
          <w:rFonts w:ascii="Arial" w:eastAsia="Arial" w:hAnsi="Arial"/>
          <w:color w:val="24292E"/>
          <w:sz w:val="24"/>
        </w:rPr>
        <w:t>numpy</w:t>
      </w:r>
      <w:proofErr w:type="spellEnd"/>
      <w:r>
        <w:rPr>
          <w:rFonts w:ascii="Arial" w:eastAsia="Arial" w:hAnsi="Arial"/>
          <w:color w:val="24292E"/>
          <w:sz w:val="24"/>
        </w:rPr>
        <w:t xml:space="preserve"> array, called Maze Grid. This list</w:t>
      </w:r>
      <w:r w:rsidR="006E4273">
        <w:rPr>
          <w:rFonts w:ascii="Arial" w:eastAsia="Arial" w:hAnsi="Arial"/>
          <w:b/>
          <w:color w:val="24292E"/>
          <w:sz w:val="24"/>
        </w:rPr>
        <w:t xml:space="preserve"> </w:t>
      </w:r>
      <w:r w:rsidRPr="006E4273">
        <w:rPr>
          <w:rFonts w:ascii="Arial" w:eastAsia="Arial" w:hAnsi="Arial"/>
          <w:color w:val="24292E"/>
          <w:sz w:val="24"/>
        </w:rPr>
        <w:t xml:space="preserve">stores the information gained on the actual structure of the maze walls </w:t>
      </w:r>
      <w:r w:rsidR="00BF5915" w:rsidRPr="006E4273">
        <w:rPr>
          <w:rFonts w:ascii="Arial" w:eastAsia="Arial" w:hAnsi="Arial"/>
          <w:color w:val="24292E"/>
          <w:sz w:val="24"/>
        </w:rPr>
        <w:t>recognized</w:t>
      </w:r>
      <w:r w:rsidRPr="006E4273">
        <w:rPr>
          <w:rFonts w:ascii="Arial" w:eastAsia="Arial" w:hAnsi="Arial"/>
          <w:color w:val="24292E"/>
          <w:sz w:val="24"/>
        </w:rPr>
        <w:t xml:space="preserve"> from the robot’s sensors during its </w:t>
      </w:r>
      <w:r w:rsidRPr="006E4273">
        <w:rPr>
          <w:rFonts w:ascii="Gautami" w:eastAsia="Gautami" w:hAnsi="Gautami"/>
          <w:color w:val="24292E"/>
          <w:sz w:val="24"/>
        </w:rPr>
        <w:t>​</w:t>
      </w:r>
      <w:r w:rsidRPr="006E4273">
        <w:rPr>
          <w:rFonts w:ascii="Arial" w:eastAsia="Arial" w:hAnsi="Arial"/>
          <w:b/>
          <w:i/>
          <w:color w:val="24292E"/>
          <w:sz w:val="24"/>
        </w:rPr>
        <w:t>Exploration Trial</w:t>
      </w:r>
      <w:r w:rsidRPr="006E4273">
        <w:rPr>
          <w:rFonts w:ascii="Gautami" w:eastAsia="Gautami" w:hAnsi="Gautami"/>
          <w:i/>
          <w:color w:val="24292E"/>
          <w:sz w:val="24"/>
        </w:rPr>
        <w:t>​</w:t>
      </w:r>
      <w:r w:rsidRPr="006E4273">
        <w:rPr>
          <w:rFonts w:ascii="Arial" w:eastAsia="Arial" w:hAnsi="Arial"/>
          <w:color w:val="24292E"/>
          <w:sz w:val="24"/>
        </w:rPr>
        <w:t xml:space="preserve">. This working-memory list, </w:t>
      </w:r>
      <w:r w:rsidR="00BF5915" w:rsidRPr="006E4273">
        <w:rPr>
          <w:rFonts w:ascii="Arial" w:eastAsia="Arial" w:hAnsi="Arial"/>
          <w:color w:val="24292E"/>
          <w:sz w:val="24"/>
        </w:rPr>
        <w:t>occupied</w:t>
      </w:r>
      <w:r w:rsidRPr="006E4273">
        <w:rPr>
          <w:rFonts w:ascii="Arial" w:eastAsia="Arial" w:hAnsi="Arial"/>
          <w:color w:val="24292E"/>
          <w:sz w:val="24"/>
        </w:rPr>
        <w:t xml:space="preserve"> by the </w:t>
      </w:r>
      <w:proofErr w:type="spellStart"/>
      <w:r w:rsidRPr="006E4273">
        <w:rPr>
          <w:rFonts w:ascii="Arial" w:eastAsia="Arial" w:hAnsi="Arial"/>
          <w:b/>
          <w:i/>
          <w:color w:val="24292E"/>
          <w:sz w:val="24"/>
        </w:rPr>
        <w:t>wall_locations</w:t>
      </w:r>
      <w:proofErr w:type="spellEnd"/>
      <w:r w:rsidRPr="006E4273">
        <w:rPr>
          <w:rFonts w:ascii="Gautami" w:eastAsia="Gautami" w:hAnsi="Gautami"/>
          <w:i/>
          <w:color w:val="24292E"/>
          <w:sz w:val="24"/>
        </w:rPr>
        <w:t>​</w:t>
      </w:r>
      <w:r w:rsidR="00627506">
        <w:rPr>
          <w:rFonts w:ascii="Gautami" w:eastAsia="Gautami" w:hAnsi="Gautami"/>
          <w:i/>
          <w:color w:val="24292E"/>
          <w:sz w:val="24"/>
        </w:rPr>
        <w:t xml:space="preserve"> </w:t>
      </w:r>
      <w:r w:rsidRPr="006E4273">
        <w:rPr>
          <w:rFonts w:ascii="Arial" w:eastAsia="Arial" w:hAnsi="Arial"/>
          <w:color w:val="24292E"/>
          <w:sz w:val="24"/>
        </w:rPr>
        <w:t>method, will enable the robot to know the locations of walls and openings in the</w:t>
      </w:r>
      <w:r w:rsidRPr="006E4273">
        <w:rPr>
          <w:rFonts w:ascii="Arial" w:eastAsia="Arial" w:hAnsi="Arial"/>
          <w:b/>
          <w:i/>
          <w:color w:val="24292E"/>
          <w:sz w:val="24"/>
        </w:rPr>
        <w:t xml:space="preserve"> </w:t>
      </w:r>
      <w:r w:rsidRPr="006E4273">
        <w:rPr>
          <w:rFonts w:ascii="Arial" w:eastAsia="Arial" w:hAnsi="Arial"/>
          <w:color w:val="24292E"/>
          <w:sz w:val="24"/>
        </w:rPr>
        <w:t>maze, and what area of the maze is undiscovered.</w:t>
      </w:r>
    </w:p>
    <w:p w14:paraId="4A5D15A3" w14:textId="77777777" w:rsidR="00D26654" w:rsidRPr="00D26654" w:rsidRDefault="00D26654" w:rsidP="00D26654">
      <w:pPr>
        <w:tabs>
          <w:tab w:val="left" w:pos="295"/>
        </w:tabs>
        <w:spacing w:line="236" w:lineRule="auto"/>
        <w:ind w:left="28" w:right="100"/>
        <w:jc w:val="both"/>
        <w:rPr>
          <w:rFonts w:ascii="Arial" w:eastAsia="Arial" w:hAnsi="Arial"/>
          <w:b/>
          <w:color w:val="24292E"/>
          <w:sz w:val="24"/>
        </w:rPr>
      </w:pPr>
    </w:p>
    <w:p w14:paraId="5549E9D3" w14:textId="2B80863F" w:rsidR="00A75155" w:rsidRPr="00D26654" w:rsidRDefault="00BF5915" w:rsidP="00D26654">
      <w:pPr>
        <w:spacing w:line="276" w:lineRule="auto"/>
        <w:ind w:left="28" w:right="20"/>
        <w:jc w:val="both"/>
        <w:rPr>
          <w:rFonts w:ascii="Arial" w:eastAsia="Arial" w:hAnsi="Arial"/>
          <w:color w:val="353744"/>
          <w:sz w:val="22"/>
        </w:rPr>
      </w:pPr>
      <w:r w:rsidRPr="00AD50F8">
        <w:rPr>
          <w:rFonts w:ascii="Arial" w:eastAsia="Arial" w:hAnsi="Arial"/>
          <w:color w:val="24292E"/>
          <w:sz w:val="24"/>
          <w:szCs w:val="24"/>
        </w:rPr>
        <w:t>Beginning</w:t>
      </w:r>
      <w:r w:rsidR="00A75155" w:rsidRPr="00AD50F8">
        <w:rPr>
          <w:rFonts w:ascii="Arial" w:eastAsia="Arial" w:hAnsi="Arial"/>
          <w:color w:val="24292E"/>
          <w:sz w:val="24"/>
          <w:szCs w:val="24"/>
        </w:rPr>
        <w:t xml:space="preserve"> each time-step, the robot </w:t>
      </w:r>
      <w:r w:rsidRPr="00AD50F8">
        <w:rPr>
          <w:rFonts w:ascii="Arial" w:eastAsia="Arial" w:hAnsi="Arial"/>
          <w:color w:val="24292E"/>
          <w:sz w:val="24"/>
          <w:szCs w:val="24"/>
        </w:rPr>
        <w:t>collects</w:t>
      </w:r>
      <w:r w:rsidR="00A75155" w:rsidRPr="00AD50F8">
        <w:rPr>
          <w:rFonts w:ascii="Arial" w:eastAsia="Arial" w:hAnsi="Arial"/>
          <w:color w:val="24292E"/>
          <w:sz w:val="24"/>
          <w:szCs w:val="24"/>
        </w:rPr>
        <w:t xml:space="preserve"> a new set of sensor readings from its left, front, and right sensors. </w:t>
      </w:r>
      <w:r w:rsidRPr="00AD50F8">
        <w:rPr>
          <w:rFonts w:ascii="Arial" w:eastAsia="Arial" w:hAnsi="Arial"/>
          <w:color w:val="24292E"/>
          <w:sz w:val="24"/>
          <w:szCs w:val="24"/>
        </w:rPr>
        <w:t>Joining</w:t>
      </w:r>
      <w:r w:rsidR="00A75155" w:rsidRPr="00AD50F8">
        <w:rPr>
          <w:rFonts w:ascii="Arial" w:eastAsia="Arial" w:hAnsi="Arial"/>
          <w:color w:val="24292E"/>
          <w:sz w:val="24"/>
          <w:szCs w:val="24"/>
        </w:rPr>
        <w:t xml:space="preserve"> the sensor readings with information </w:t>
      </w:r>
      <w:r w:rsidRPr="00AD50F8">
        <w:rPr>
          <w:rFonts w:ascii="Arial" w:eastAsia="Arial" w:hAnsi="Arial"/>
          <w:color w:val="24292E"/>
          <w:sz w:val="24"/>
          <w:szCs w:val="24"/>
        </w:rPr>
        <w:t>defining</w:t>
      </w:r>
      <w:r w:rsidR="00A75155" w:rsidRPr="00AD50F8">
        <w:rPr>
          <w:rFonts w:ascii="Arial" w:eastAsia="Arial" w:hAnsi="Arial"/>
          <w:color w:val="24292E"/>
          <w:sz w:val="24"/>
          <w:szCs w:val="24"/>
        </w:rPr>
        <w:t xml:space="preserve"> the direction the robot is facing and its current location, the robot is able to </w:t>
      </w:r>
      <w:r w:rsidRPr="00AD50F8">
        <w:rPr>
          <w:rFonts w:ascii="Arial" w:eastAsia="Arial" w:hAnsi="Arial"/>
          <w:color w:val="24292E"/>
          <w:sz w:val="24"/>
          <w:szCs w:val="24"/>
        </w:rPr>
        <w:t>produce</w:t>
      </w:r>
      <w:r w:rsidR="00A75155" w:rsidRPr="00AD50F8">
        <w:rPr>
          <w:rFonts w:ascii="Arial" w:eastAsia="Arial" w:hAnsi="Arial"/>
          <w:color w:val="24292E"/>
          <w:sz w:val="24"/>
          <w:szCs w:val="24"/>
        </w:rPr>
        <w:t xml:space="preserve"> and store a four-bit number describing the surrounding maze walls and openings for its specific location (previously discussed in the </w:t>
      </w:r>
      <w:r w:rsidR="00A75155" w:rsidRPr="00AD50F8">
        <w:rPr>
          <w:rFonts w:ascii="Arial" w:eastAsia="Gautami" w:hAnsi="Arial"/>
          <w:color w:val="24292E"/>
          <w:sz w:val="24"/>
          <w:szCs w:val="24"/>
        </w:rPr>
        <w:t>​</w:t>
      </w:r>
      <w:r w:rsidR="00A75155" w:rsidRPr="00AD50F8">
        <w:rPr>
          <w:rFonts w:ascii="Arial" w:eastAsia="Arial" w:hAnsi="Arial"/>
          <w:b/>
          <w:i/>
          <w:color w:val="24292E"/>
          <w:sz w:val="24"/>
          <w:szCs w:val="24"/>
        </w:rPr>
        <w:t>Data Exploration</w:t>
      </w:r>
      <w:r w:rsidR="00A75155" w:rsidRPr="00AD50F8">
        <w:rPr>
          <w:rFonts w:ascii="Arial" w:eastAsia="Gautami" w:hAnsi="Arial"/>
          <w:i/>
          <w:color w:val="24292E"/>
          <w:sz w:val="24"/>
          <w:szCs w:val="24"/>
        </w:rPr>
        <w:t>​</w:t>
      </w:r>
      <w:r>
        <w:rPr>
          <w:rFonts w:ascii="Arial" w:eastAsia="Gautami" w:hAnsi="Arial"/>
          <w:i/>
          <w:color w:val="24292E"/>
          <w:sz w:val="24"/>
          <w:szCs w:val="24"/>
        </w:rPr>
        <w:t xml:space="preserve"> </w:t>
      </w:r>
      <w:r w:rsidR="00A75155" w:rsidRPr="00AD50F8">
        <w:rPr>
          <w:rFonts w:ascii="Arial" w:eastAsia="Arial" w:hAnsi="Arial"/>
          <w:color w:val="24292E"/>
          <w:sz w:val="24"/>
          <w:szCs w:val="24"/>
        </w:rPr>
        <w:t>section)</w:t>
      </w:r>
      <w:bookmarkStart w:id="6" w:name="page17"/>
      <w:bookmarkEnd w:id="6"/>
      <w:r w:rsidR="00D26654">
        <w:rPr>
          <w:rFonts w:ascii="Arial" w:eastAsia="Arial" w:hAnsi="Arial"/>
          <w:color w:val="24292E"/>
          <w:sz w:val="24"/>
          <w:szCs w:val="24"/>
        </w:rPr>
        <w:t>.</w:t>
      </w:r>
      <w:r w:rsidR="00D26654" w:rsidRPr="00D26654">
        <w:rPr>
          <w:rFonts w:ascii="Arial" w:eastAsia="Arial" w:hAnsi="Arial"/>
          <w:color w:val="353744"/>
          <w:sz w:val="22"/>
        </w:rPr>
        <w:t xml:space="preserve"> </w:t>
      </w:r>
    </w:p>
    <w:p w14:paraId="0F9C2A3C" w14:textId="77777777" w:rsidR="00A75155" w:rsidRDefault="00A75155">
      <w:pPr>
        <w:spacing w:line="203" w:lineRule="exact"/>
        <w:rPr>
          <w:rFonts w:ascii="Times New Roman" w:eastAsia="Times New Roman" w:hAnsi="Times New Roman"/>
        </w:rPr>
      </w:pPr>
    </w:p>
    <w:p w14:paraId="42DFA020" w14:textId="77777777" w:rsidR="00D26654" w:rsidRPr="00D26654" w:rsidRDefault="00A75155" w:rsidP="00D26654">
      <w:pPr>
        <w:numPr>
          <w:ilvl w:val="0"/>
          <w:numId w:val="15"/>
        </w:numPr>
        <w:tabs>
          <w:tab w:val="left" w:pos="267"/>
        </w:tabs>
        <w:spacing w:line="257" w:lineRule="auto"/>
        <w:ind w:right="20"/>
        <w:jc w:val="both"/>
        <w:rPr>
          <w:rFonts w:ascii="Arial" w:eastAsia="Arial" w:hAnsi="Arial"/>
          <w:b/>
          <w:color w:val="24292E"/>
          <w:sz w:val="24"/>
        </w:rPr>
      </w:pPr>
      <w:r>
        <w:rPr>
          <w:rFonts w:ascii="Arial" w:eastAsia="Arial" w:hAnsi="Arial"/>
          <w:b/>
          <w:color w:val="24292E"/>
          <w:sz w:val="24"/>
        </w:rPr>
        <w:t xml:space="preserve">Robot Movement During </w:t>
      </w:r>
      <w:r>
        <w:rPr>
          <w:rFonts w:ascii="Gautami" w:eastAsia="Gautami" w:hAnsi="Gautami"/>
          <w:b/>
          <w:color w:val="24292E"/>
          <w:sz w:val="24"/>
        </w:rPr>
        <w:t>​</w:t>
      </w:r>
      <w:r>
        <w:rPr>
          <w:rFonts w:ascii="Arial" w:eastAsia="Arial" w:hAnsi="Arial"/>
          <w:b/>
          <w:i/>
          <w:color w:val="24292E"/>
          <w:sz w:val="24"/>
        </w:rPr>
        <w:t>Exploration Trial</w:t>
      </w:r>
      <w:r>
        <w:rPr>
          <w:rFonts w:ascii="Gautami" w:eastAsia="Gautami" w:hAnsi="Gautami"/>
          <w:b/>
          <w:i/>
          <w:color w:val="24292E"/>
          <w:sz w:val="24"/>
        </w:rPr>
        <w:t>​</w:t>
      </w:r>
      <w:r>
        <w:rPr>
          <w:rFonts w:ascii="Arial" w:eastAsia="Arial" w:hAnsi="Arial"/>
          <w:b/>
          <w:color w:val="24292E"/>
          <w:sz w:val="24"/>
        </w:rPr>
        <w:t>.</w:t>
      </w:r>
      <w:r w:rsidR="00D26654">
        <w:rPr>
          <w:rFonts w:ascii="Arial" w:eastAsia="Arial" w:hAnsi="Arial"/>
          <w:b/>
          <w:color w:val="24292E"/>
          <w:sz w:val="24"/>
        </w:rPr>
        <w:t xml:space="preserve"> </w:t>
      </w:r>
      <w:r>
        <w:rPr>
          <w:rFonts w:ascii="Gautami" w:eastAsia="Gautami" w:hAnsi="Gautami"/>
          <w:b/>
          <w:color w:val="24292E"/>
          <w:sz w:val="24"/>
        </w:rPr>
        <w:t>​</w:t>
      </w:r>
      <w:r>
        <w:rPr>
          <w:rFonts w:ascii="Arial" w:eastAsia="Arial" w:hAnsi="Arial"/>
          <w:color w:val="24292E"/>
          <w:sz w:val="24"/>
        </w:rPr>
        <w:t>After storing information on the maze walls,</w:t>
      </w:r>
      <w:r>
        <w:rPr>
          <w:rFonts w:ascii="Arial" w:eastAsia="Arial" w:hAnsi="Arial"/>
          <w:b/>
          <w:color w:val="24292E"/>
          <w:sz w:val="24"/>
        </w:rPr>
        <w:t xml:space="preserve"> </w:t>
      </w:r>
      <w:r>
        <w:rPr>
          <w:rFonts w:ascii="Arial" w:eastAsia="Arial" w:hAnsi="Arial"/>
          <w:color w:val="24292E"/>
          <w:sz w:val="24"/>
        </w:rPr>
        <w:t xml:space="preserve">the next step is to determine how the robot should move throughout the maze during its </w:t>
      </w:r>
      <w:r>
        <w:rPr>
          <w:rFonts w:ascii="Arial" w:eastAsia="Arial" w:hAnsi="Arial"/>
          <w:b/>
          <w:i/>
          <w:color w:val="24292E"/>
          <w:sz w:val="24"/>
        </w:rPr>
        <w:t>Exploration Trial</w:t>
      </w:r>
      <w:r>
        <w:rPr>
          <w:rFonts w:ascii="Gautami" w:eastAsia="Gautami" w:hAnsi="Gautami"/>
          <w:i/>
          <w:color w:val="24292E"/>
          <w:sz w:val="24"/>
        </w:rPr>
        <w:t>​</w:t>
      </w:r>
      <w:r w:rsidR="00D26654">
        <w:rPr>
          <w:rFonts w:ascii="Arial" w:eastAsia="Arial" w:hAnsi="Arial"/>
          <w:color w:val="24292E"/>
          <w:sz w:val="24"/>
        </w:rPr>
        <w:t xml:space="preserve">. Not only we are </w:t>
      </w:r>
      <w:r>
        <w:rPr>
          <w:rFonts w:ascii="Arial" w:eastAsia="Arial" w:hAnsi="Arial"/>
          <w:color w:val="24292E"/>
          <w:sz w:val="24"/>
        </w:rPr>
        <w:t>concerned with the robot moving through the openings in the</w:t>
      </w:r>
      <w:r>
        <w:rPr>
          <w:rFonts w:ascii="Arial" w:eastAsia="Arial" w:hAnsi="Arial"/>
          <w:b/>
          <w:i/>
          <w:color w:val="24292E"/>
          <w:sz w:val="24"/>
        </w:rPr>
        <w:t xml:space="preserve"> </w:t>
      </w:r>
      <w:r>
        <w:rPr>
          <w:rFonts w:ascii="Arial" w:eastAsia="Arial" w:hAnsi="Arial"/>
          <w:color w:val="24292E"/>
          <w:sz w:val="24"/>
        </w:rPr>
        <w:t>walls, but we also want the robot to favor previously-undiscovered cells while maneuvering in a general direction toward the goal area.</w:t>
      </w:r>
      <w:bookmarkStart w:id="7" w:name="page18"/>
      <w:bookmarkEnd w:id="7"/>
    </w:p>
    <w:p w14:paraId="4D608879" w14:textId="77777777" w:rsidR="00D26654" w:rsidRPr="00D26654" w:rsidRDefault="00D26654" w:rsidP="00D26654">
      <w:pPr>
        <w:tabs>
          <w:tab w:val="left" w:pos="267"/>
        </w:tabs>
        <w:spacing w:line="257" w:lineRule="auto"/>
        <w:ind w:right="20"/>
        <w:jc w:val="both"/>
        <w:rPr>
          <w:rFonts w:ascii="Arial" w:eastAsia="Arial" w:hAnsi="Arial"/>
          <w:b/>
          <w:color w:val="24292E"/>
          <w:sz w:val="24"/>
          <w:szCs w:val="24"/>
        </w:rPr>
      </w:pPr>
    </w:p>
    <w:p w14:paraId="6A47B807" w14:textId="77777777" w:rsidR="00D26654" w:rsidRPr="00D26654" w:rsidRDefault="00A75155" w:rsidP="00D26654">
      <w:pPr>
        <w:numPr>
          <w:ilvl w:val="0"/>
          <w:numId w:val="15"/>
        </w:numPr>
        <w:tabs>
          <w:tab w:val="left" w:pos="267"/>
        </w:tabs>
        <w:spacing w:line="232" w:lineRule="exact"/>
        <w:ind w:right="20"/>
        <w:jc w:val="both"/>
        <w:rPr>
          <w:rFonts w:ascii="Arial" w:eastAsia="Arial" w:hAnsi="Arial"/>
          <w:b/>
          <w:color w:val="24292E"/>
          <w:sz w:val="24"/>
          <w:szCs w:val="24"/>
        </w:rPr>
      </w:pPr>
      <w:r w:rsidRPr="00D26654">
        <w:rPr>
          <w:rFonts w:ascii="Arial" w:eastAsia="Arial" w:hAnsi="Arial"/>
          <w:b/>
          <w:color w:val="24292E"/>
          <w:sz w:val="24"/>
          <w:szCs w:val="24"/>
        </w:rPr>
        <w:t xml:space="preserve">Finding Goal Area During </w:t>
      </w:r>
      <w:r w:rsidRPr="00D26654">
        <w:rPr>
          <w:rFonts w:ascii="Arial" w:eastAsia="Gautami" w:hAnsi="Arial"/>
          <w:b/>
          <w:color w:val="24292E"/>
          <w:sz w:val="24"/>
          <w:szCs w:val="24"/>
        </w:rPr>
        <w:t>​</w:t>
      </w:r>
      <w:r w:rsidRPr="00D26654">
        <w:rPr>
          <w:rFonts w:ascii="Arial" w:eastAsia="Arial" w:hAnsi="Arial"/>
          <w:b/>
          <w:i/>
          <w:color w:val="24292E"/>
          <w:sz w:val="24"/>
          <w:szCs w:val="24"/>
        </w:rPr>
        <w:t>Exploration Trial</w:t>
      </w:r>
      <w:r w:rsidRPr="00D26654">
        <w:rPr>
          <w:rFonts w:ascii="Arial" w:eastAsia="Gautami" w:hAnsi="Arial"/>
          <w:b/>
          <w:i/>
          <w:color w:val="24292E"/>
          <w:sz w:val="24"/>
          <w:szCs w:val="24"/>
        </w:rPr>
        <w:t>​</w:t>
      </w:r>
      <w:r w:rsidRPr="00D26654">
        <w:rPr>
          <w:rFonts w:ascii="Arial" w:eastAsia="Arial" w:hAnsi="Arial"/>
          <w:b/>
          <w:color w:val="24292E"/>
          <w:sz w:val="24"/>
          <w:szCs w:val="24"/>
        </w:rPr>
        <w:t xml:space="preserve">. </w:t>
      </w:r>
      <w:r w:rsidRPr="00D26654">
        <w:rPr>
          <w:rFonts w:ascii="Arial" w:eastAsia="Gautami" w:hAnsi="Arial"/>
          <w:b/>
          <w:color w:val="24292E"/>
          <w:sz w:val="24"/>
          <w:szCs w:val="24"/>
        </w:rPr>
        <w:t>​</w:t>
      </w:r>
      <w:r w:rsidRPr="00D26654">
        <w:rPr>
          <w:rFonts w:ascii="Arial" w:eastAsia="Arial" w:hAnsi="Arial"/>
          <w:color w:val="24292E"/>
          <w:sz w:val="24"/>
          <w:szCs w:val="24"/>
        </w:rPr>
        <w:t>The</w:t>
      </w:r>
      <w:r w:rsidR="00D26654" w:rsidRPr="00D26654">
        <w:rPr>
          <w:rFonts w:ascii="Arial" w:eastAsia="Arial" w:hAnsi="Arial"/>
          <w:color w:val="24292E"/>
          <w:sz w:val="24"/>
          <w:szCs w:val="24"/>
        </w:rPr>
        <w:t xml:space="preserve"> next process in implementation </w:t>
      </w:r>
      <w:r w:rsidRPr="00D26654">
        <w:rPr>
          <w:rFonts w:ascii="Arial" w:eastAsia="Arial" w:hAnsi="Arial"/>
          <w:color w:val="24292E"/>
          <w:sz w:val="24"/>
          <w:szCs w:val="24"/>
        </w:rPr>
        <w:t>was</w:t>
      </w:r>
      <w:r w:rsidRPr="00D26654">
        <w:rPr>
          <w:rFonts w:ascii="Arial" w:eastAsia="Arial" w:hAnsi="Arial"/>
          <w:b/>
          <w:color w:val="24292E"/>
          <w:sz w:val="24"/>
          <w:szCs w:val="24"/>
        </w:rPr>
        <w:t xml:space="preserve"> </w:t>
      </w:r>
      <w:r w:rsidRPr="00D26654">
        <w:rPr>
          <w:rFonts w:ascii="Arial" w:eastAsia="Arial" w:hAnsi="Arial"/>
          <w:color w:val="24292E"/>
          <w:sz w:val="24"/>
          <w:szCs w:val="24"/>
        </w:rPr>
        <w:t xml:space="preserve">determining how to ensure the robot will discover the goal area at least once during its </w:t>
      </w:r>
      <w:r w:rsidRPr="00D26654">
        <w:rPr>
          <w:rFonts w:ascii="Arial" w:eastAsia="Arial" w:hAnsi="Arial"/>
          <w:b/>
          <w:i/>
          <w:color w:val="24292E"/>
          <w:sz w:val="24"/>
          <w:szCs w:val="24"/>
        </w:rPr>
        <w:t>Exploration Trial</w:t>
      </w:r>
      <w:r w:rsidRPr="00D26654">
        <w:rPr>
          <w:rFonts w:ascii="Arial" w:eastAsia="Gautami" w:hAnsi="Arial"/>
          <w:i/>
          <w:color w:val="24292E"/>
          <w:sz w:val="24"/>
          <w:szCs w:val="24"/>
        </w:rPr>
        <w:t>​</w:t>
      </w:r>
      <w:r w:rsidRPr="00D26654">
        <w:rPr>
          <w:rFonts w:ascii="Arial" w:eastAsia="Arial" w:hAnsi="Arial"/>
          <w:color w:val="24292E"/>
          <w:sz w:val="24"/>
          <w:szCs w:val="24"/>
        </w:rPr>
        <w:t>, and how much of the maze the robot should explore after it has found the</w:t>
      </w:r>
      <w:r w:rsidRPr="00D26654">
        <w:rPr>
          <w:rFonts w:ascii="Arial" w:eastAsia="Arial" w:hAnsi="Arial"/>
          <w:b/>
          <w:i/>
          <w:color w:val="24292E"/>
          <w:sz w:val="24"/>
          <w:szCs w:val="24"/>
        </w:rPr>
        <w:t xml:space="preserve"> </w:t>
      </w:r>
      <w:r w:rsidRPr="00D26654">
        <w:rPr>
          <w:rFonts w:ascii="Arial" w:eastAsia="Arial" w:hAnsi="Arial"/>
          <w:color w:val="24292E"/>
          <w:sz w:val="24"/>
          <w:szCs w:val="24"/>
        </w:rPr>
        <w:t xml:space="preserve">goal (if continue exploring at all). </w:t>
      </w:r>
    </w:p>
    <w:p w14:paraId="18E8B7F8" w14:textId="77777777" w:rsidR="00D26654" w:rsidRDefault="00D26654" w:rsidP="00D26654">
      <w:pPr>
        <w:tabs>
          <w:tab w:val="left" w:pos="267"/>
        </w:tabs>
        <w:spacing w:line="232" w:lineRule="exact"/>
        <w:ind w:right="20"/>
        <w:jc w:val="both"/>
        <w:rPr>
          <w:rFonts w:ascii="Arial" w:eastAsia="Arial" w:hAnsi="Arial"/>
          <w:b/>
          <w:color w:val="24292E"/>
          <w:sz w:val="24"/>
          <w:szCs w:val="24"/>
        </w:rPr>
      </w:pPr>
    </w:p>
    <w:p w14:paraId="4C882868" w14:textId="5CE6A5C8" w:rsidR="00A75155" w:rsidRPr="00D26654" w:rsidRDefault="00A75155" w:rsidP="00D26654">
      <w:pPr>
        <w:numPr>
          <w:ilvl w:val="0"/>
          <w:numId w:val="15"/>
        </w:numPr>
        <w:tabs>
          <w:tab w:val="left" w:pos="267"/>
        </w:tabs>
        <w:spacing w:line="232" w:lineRule="exact"/>
        <w:ind w:right="20"/>
        <w:jc w:val="both"/>
        <w:rPr>
          <w:rFonts w:ascii="Arial" w:eastAsia="Arial" w:hAnsi="Arial"/>
          <w:b/>
          <w:color w:val="24292E"/>
          <w:sz w:val="24"/>
          <w:szCs w:val="24"/>
        </w:rPr>
      </w:pPr>
      <w:r w:rsidRPr="00D26654">
        <w:rPr>
          <w:rFonts w:ascii="Arial" w:eastAsia="Arial" w:hAnsi="Arial"/>
          <w:b/>
          <w:color w:val="24292E"/>
          <w:sz w:val="24"/>
          <w:szCs w:val="24"/>
        </w:rPr>
        <w:lastRenderedPageBreak/>
        <w:t xml:space="preserve">Identifying Possible and Optimal Paths to Goal. </w:t>
      </w:r>
      <w:r w:rsidRPr="00D26654">
        <w:rPr>
          <w:rFonts w:ascii="Arial" w:eastAsia="Gautami" w:hAnsi="Arial"/>
          <w:b/>
          <w:color w:val="24292E"/>
          <w:sz w:val="24"/>
          <w:szCs w:val="24"/>
        </w:rPr>
        <w:t>​</w:t>
      </w:r>
      <w:r w:rsidRPr="00D26654">
        <w:rPr>
          <w:rFonts w:ascii="Arial" w:eastAsia="Arial" w:hAnsi="Arial"/>
          <w:color w:val="24292E"/>
          <w:sz w:val="24"/>
          <w:szCs w:val="24"/>
        </w:rPr>
        <w:t>Now that the robot has discovered the</w:t>
      </w:r>
      <w:r w:rsidRPr="00D26654">
        <w:rPr>
          <w:rFonts w:ascii="Arial" w:eastAsia="Arial" w:hAnsi="Arial"/>
          <w:b/>
          <w:color w:val="24292E"/>
          <w:sz w:val="24"/>
          <w:szCs w:val="24"/>
        </w:rPr>
        <w:t xml:space="preserve"> </w:t>
      </w:r>
      <w:r w:rsidRPr="00D26654">
        <w:rPr>
          <w:rFonts w:ascii="Arial" w:eastAsia="Arial" w:hAnsi="Arial"/>
          <w:color w:val="24292E"/>
          <w:sz w:val="24"/>
          <w:szCs w:val="24"/>
        </w:rPr>
        <w:t xml:space="preserve">goal area, it is time to determine all possible paths to the goal, and deduce one optimal path for the robot to take during its second trial. Again, borrowing learnings from </w:t>
      </w:r>
      <w:proofErr w:type="spellStart"/>
      <w:r w:rsidRPr="00D26654">
        <w:rPr>
          <w:rFonts w:ascii="Arial" w:eastAsia="Arial" w:hAnsi="Arial"/>
          <w:color w:val="24292E"/>
          <w:sz w:val="24"/>
          <w:szCs w:val="24"/>
        </w:rPr>
        <w:t>Udacity’s</w:t>
      </w:r>
      <w:proofErr w:type="spellEnd"/>
      <w:r w:rsidRPr="00D26654">
        <w:rPr>
          <w:rFonts w:ascii="Arial" w:eastAsia="Arial" w:hAnsi="Arial"/>
          <w:color w:val="24292E"/>
          <w:sz w:val="24"/>
          <w:szCs w:val="24"/>
        </w:rPr>
        <w:t xml:space="preserve"> Artificial</w:t>
      </w:r>
      <w:r w:rsidR="00D26654" w:rsidRPr="00D26654">
        <w:rPr>
          <w:rFonts w:ascii="Arial" w:eastAsia="Arial" w:hAnsi="Arial"/>
          <w:b/>
          <w:color w:val="24292E"/>
          <w:sz w:val="24"/>
          <w:szCs w:val="24"/>
        </w:rPr>
        <w:t xml:space="preserve"> </w:t>
      </w:r>
      <w:r w:rsidRPr="00D26654">
        <w:rPr>
          <w:rFonts w:ascii="Arial" w:eastAsia="Arial" w:hAnsi="Arial"/>
          <w:color w:val="24292E"/>
          <w:sz w:val="24"/>
          <w:szCs w:val="24"/>
        </w:rPr>
        <w:t>Intelligence for Robotics course, I implemented a Dynamic Programming method</w:t>
      </w:r>
      <w:r w:rsidR="00D26654" w:rsidRPr="00D26654">
        <w:rPr>
          <w:rFonts w:ascii="Arial" w:eastAsia="Arial" w:hAnsi="Arial"/>
          <w:color w:val="24292E"/>
          <w:sz w:val="24"/>
          <w:szCs w:val="24"/>
        </w:rPr>
        <w:t xml:space="preserve"> that</w:t>
      </w:r>
      <w:r w:rsidRPr="00D26654">
        <w:rPr>
          <w:rFonts w:ascii="Arial" w:eastAsia="Arial" w:hAnsi="Arial"/>
          <w:color w:val="24292E"/>
          <w:sz w:val="24"/>
          <w:szCs w:val="24"/>
        </w:rPr>
        <w:t xml:space="preserve"> given the map of the maze and the location of the goal area, outputs an</w:t>
      </w:r>
      <w:r w:rsidRPr="00D26654">
        <w:rPr>
          <w:rFonts w:ascii="Arial" w:eastAsia="Arial" w:hAnsi="Arial"/>
          <w:b/>
          <w:i/>
          <w:color w:val="24292E"/>
          <w:sz w:val="24"/>
          <w:szCs w:val="24"/>
        </w:rPr>
        <w:t xml:space="preserve"> </w:t>
      </w:r>
      <w:r w:rsidRPr="00D26654">
        <w:rPr>
          <w:rFonts w:ascii="Arial" w:eastAsia="Arial" w:hAnsi="Arial"/>
          <w:color w:val="24292E"/>
          <w:sz w:val="24"/>
          <w:szCs w:val="24"/>
        </w:rPr>
        <w:t>optimal path to the goal from any starting cell.</w:t>
      </w:r>
      <w:r w:rsidR="00D26654" w:rsidRPr="00D26654">
        <w:rPr>
          <w:rFonts w:ascii="Arial" w:eastAsia="Arial" w:hAnsi="Arial"/>
          <w:b/>
          <w:color w:val="24292E"/>
          <w:sz w:val="24"/>
          <w:szCs w:val="24"/>
        </w:rPr>
        <w:t xml:space="preserve"> </w:t>
      </w:r>
      <w:r w:rsidRPr="00D26654">
        <w:rPr>
          <w:rFonts w:ascii="Arial" w:eastAsia="Arial" w:hAnsi="Arial"/>
          <w:color w:val="24292E"/>
          <w:sz w:val="24"/>
        </w:rPr>
        <w:t>The Dynamic Programming method works by considering the locations of the walls in the maze and creates a Policy Grid that displays the optimal action (move left, right, up, or down) at every single grid cell leading to the goal area. One issue with Dynamic Programming is that it is very computationally involved</w:t>
      </w:r>
    </w:p>
    <w:p w14:paraId="5E9CC11E" w14:textId="77777777" w:rsidR="00D26654" w:rsidRPr="00D26654" w:rsidRDefault="00D26654" w:rsidP="00D26654">
      <w:pPr>
        <w:tabs>
          <w:tab w:val="left" w:pos="267"/>
        </w:tabs>
        <w:spacing w:line="232" w:lineRule="exact"/>
        <w:ind w:right="20"/>
        <w:jc w:val="both"/>
        <w:rPr>
          <w:rFonts w:ascii="Arial" w:eastAsia="Times New Roman" w:hAnsi="Arial"/>
        </w:rPr>
      </w:pPr>
    </w:p>
    <w:p w14:paraId="592AEB96" w14:textId="77777777" w:rsidR="00D26654" w:rsidRPr="00D26654" w:rsidRDefault="00D26654" w:rsidP="00D26654">
      <w:pPr>
        <w:tabs>
          <w:tab w:val="left" w:pos="267"/>
        </w:tabs>
        <w:spacing w:line="232" w:lineRule="exact"/>
        <w:ind w:right="20"/>
        <w:jc w:val="both"/>
        <w:rPr>
          <w:rFonts w:ascii="Arial" w:eastAsia="Times New Roman" w:hAnsi="Arial"/>
        </w:rPr>
      </w:pPr>
    </w:p>
    <w:p w14:paraId="1E82F779" w14:textId="238E6606" w:rsidR="00A75155" w:rsidRPr="00D26654" w:rsidRDefault="00A75155" w:rsidP="00D26654">
      <w:pPr>
        <w:numPr>
          <w:ilvl w:val="0"/>
          <w:numId w:val="19"/>
        </w:numPr>
        <w:tabs>
          <w:tab w:val="left" w:pos="267"/>
        </w:tabs>
        <w:spacing w:line="215" w:lineRule="auto"/>
        <w:ind w:right="120"/>
        <w:jc w:val="both"/>
        <w:rPr>
          <w:rFonts w:ascii="Arial" w:eastAsia="Arial" w:hAnsi="Arial"/>
          <w:b/>
          <w:color w:val="24292E"/>
          <w:sz w:val="24"/>
        </w:rPr>
      </w:pPr>
      <w:r w:rsidRPr="00D26654">
        <w:rPr>
          <w:rFonts w:ascii="Arial" w:eastAsia="Arial" w:hAnsi="Arial"/>
          <w:b/>
          <w:color w:val="24292E"/>
          <w:sz w:val="24"/>
        </w:rPr>
        <w:t xml:space="preserve">Ending </w:t>
      </w:r>
      <w:r w:rsidRPr="00D26654">
        <w:rPr>
          <w:rFonts w:ascii="Arial" w:eastAsia="Gautami" w:hAnsi="Arial"/>
          <w:b/>
          <w:color w:val="24292E"/>
          <w:sz w:val="24"/>
        </w:rPr>
        <w:t>​</w:t>
      </w:r>
      <w:r w:rsidRPr="00D26654">
        <w:rPr>
          <w:rFonts w:ascii="Arial" w:eastAsia="Arial" w:hAnsi="Arial"/>
          <w:b/>
          <w:i/>
          <w:color w:val="24292E"/>
          <w:sz w:val="24"/>
        </w:rPr>
        <w:t>Exploration Trial</w:t>
      </w:r>
      <w:r w:rsidRPr="00D26654">
        <w:rPr>
          <w:rFonts w:ascii="Arial" w:eastAsia="Gautami" w:hAnsi="Arial"/>
          <w:b/>
          <w:i/>
          <w:color w:val="24292E"/>
          <w:sz w:val="24"/>
        </w:rPr>
        <w:t>​</w:t>
      </w:r>
      <w:r w:rsidRPr="00D26654">
        <w:rPr>
          <w:rFonts w:ascii="Arial" w:eastAsia="Arial" w:hAnsi="Arial"/>
          <w:b/>
          <w:color w:val="24292E"/>
          <w:sz w:val="24"/>
        </w:rPr>
        <w:t xml:space="preserve">and Starting </w:t>
      </w:r>
      <w:r w:rsidRPr="00D26654">
        <w:rPr>
          <w:rFonts w:ascii="Arial" w:eastAsia="Gautami" w:hAnsi="Arial"/>
          <w:b/>
          <w:color w:val="24292E"/>
          <w:sz w:val="24"/>
        </w:rPr>
        <w:t>​</w:t>
      </w:r>
      <w:r w:rsidRPr="00D26654">
        <w:rPr>
          <w:rFonts w:ascii="Arial" w:eastAsia="Arial" w:hAnsi="Arial"/>
          <w:b/>
          <w:i/>
          <w:color w:val="24292E"/>
          <w:sz w:val="24"/>
        </w:rPr>
        <w:t>Optimization Trial</w:t>
      </w:r>
      <w:r w:rsidRPr="00D26654">
        <w:rPr>
          <w:rFonts w:ascii="Arial" w:eastAsia="Gautami" w:hAnsi="Arial"/>
          <w:b/>
          <w:i/>
          <w:color w:val="24292E"/>
          <w:sz w:val="24"/>
        </w:rPr>
        <w:t>​</w:t>
      </w:r>
      <w:r w:rsidRPr="00D26654">
        <w:rPr>
          <w:rFonts w:ascii="Arial" w:eastAsia="Arial" w:hAnsi="Arial"/>
          <w:b/>
          <w:color w:val="24292E"/>
          <w:sz w:val="24"/>
        </w:rPr>
        <w:t xml:space="preserve">. </w:t>
      </w:r>
      <w:r w:rsidRPr="00D26654">
        <w:rPr>
          <w:rFonts w:ascii="Arial" w:eastAsia="Gautami" w:hAnsi="Arial"/>
          <w:b/>
          <w:color w:val="24292E"/>
          <w:sz w:val="24"/>
        </w:rPr>
        <w:t>​</w:t>
      </w:r>
      <w:r w:rsidRPr="00D26654">
        <w:rPr>
          <w:rFonts w:ascii="Arial" w:eastAsia="Arial" w:hAnsi="Arial"/>
          <w:color w:val="24292E"/>
          <w:sz w:val="24"/>
        </w:rPr>
        <w:t>The last portion of</w:t>
      </w:r>
      <w:r w:rsidRPr="00D26654">
        <w:rPr>
          <w:rFonts w:ascii="Arial" w:eastAsia="Arial" w:hAnsi="Arial"/>
          <w:b/>
          <w:color w:val="24292E"/>
          <w:sz w:val="24"/>
        </w:rPr>
        <w:t xml:space="preserve"> </w:t>
      </w:r>
      <w:r w:rsidRPr="00D26654">
        <w:rPr>
          <w:rFonts w:ascii="Arial" w:eastAsia="Arial" w:hAnsi="Arial"/>
          <w:color w:val="24292E"/>
          <w:sz w:val="24"/>
        </w:rPr>
        <w:t xml:space="preserve">implementation is determining when and how to end the </w:t>
      </w:r>
      <w:r w:rsidRPr="00D26654">
        <w:rPr>
          <w:rFonts w:ascii="Arial" w:eastAsia="Gautami" w:hAnsi="Arial"/>
          <w:color w:val="24292E"/>
          <w:sz w:val="24"/>
        </w:rPr>
        <w:t>​</w:t>
      </w:r>
      <w:r w:rsidRPr="00D26654">
        <w:rPr>
          <w:rFonts w:ascii="Arial" w:eastAsia="Arial" w:hAnsi="Arial"/>
          <w:b/>
          <w:i/>
          <w:color w:val="24292E"/>
          <w:sz w:val="24"/>
        </w:rPr>
        <w:t>Exploration Trial</w:t>
      </w:r>
      <w:r w:rsidRPr="00D26654">
        <w:rPr>
          <w:rFonts w:ascii="Arial" w:eastAsia="Gautami" w:hAnsi="Arial"/>
          <w:i/>
          <w:color w:val="24292E"/>
          <w:sz w:val="24"/>
        </w:rPr>
        <w:t>​</w:t>
      </w:r>
      <w:r w:rsidRPr="00D26654">
        <w:rPr>
          <w:rFonts w:ascii="Arial" w:eastAsia="Arial" w:hAnsi="Arial"/>
          <w:color w:val="24292E"/>
          <w:sz w:val="24"/>
        </w:rPr>
        <w:t xml:space="preserve">, and start the </w:t>
      </w:r>
      <w:r w:rsidRPr="00D26654">
        <w:rPr>
          <w:rFonts w:ascii="Arial" w:eastAsia="Arial" w:hAnsi="Arial"/>
          <w:b/>
          <w:i/>
          <w:color w:val="24292E"/>
          <w:sz w:val="24"/>
        </w:rPr>
        <w:t>Optimization Trial</w:t>
      </w:r>
      <w:r w:rsidRPr="00D26654">
        <w:rPr>
          <w:rFonts w:ascii="Arial" w:eastAsia="Gautami" w:hAnsi="Arial"/>
          <w:i/>
          <w:color w:val="24292E"/>
          <w:sz w:val="24"/>
        </w:rPr>
        <w:t>​</w:t>
      </w:r>
      <w:r w:rsidRPr="00D26654">
        <w:rPr>
          <w:rFonts w:ascii="Arial" w:eastAsia="Arial" w:hAnsi="Arial"/>
          <w:color w:val="24292E"/>
          <w:sz w:val="24"/>
        </w:rPr>
        <w:t xml:space="preserve">. Once the robot has visited the goal at least once and has uncovered </w:t>
      </w:r>
      <w:r w:rsidR="00D26654">
        <w:rPr>
          <w:rFonts w:ascii="Arial" w:eastAsia="Arial" w:hAnsi="Arial"/>
          <w:color w:val="24292E"/>
          <w:sz w:val="24"/>
        </w:rPr>
        <w:t>100</w:t>
      </w:r>
      <w:r w:rsidRPr="00D26654">
        <w:rPr>
          <w:rFonts w:ascii="Arial" w:eastAsia="Arial" w:hAnsi="Arial"/>
          <w:color w:val="24292E"/>
          <w:sz w:val="24"/>
        </w:rPr>
        <w:t xml:space="preserve">% of the map. Once an optimal path is identified, the robot stores it with the proper movements and rotations to follow the path. ‘Rotation’ and ‘Movement’ are both updated to ‘Reset’ which signals the </w:t>
      </w:r>
      <w:r w:rsidRPr="00D26654">
        <w:rPr>
          <w:rFonts w:ascii="Arial" w:eastAsia="Gautami" w:hAnsi="Arial"/>
          <w:color w:val="24292E"/>
          <w:sz w:val="24"/>
        </w:rPr>
        <w:t>​</w:t>
      </w:r>
      <w:r w:rsidRPr="00D26654">
        <w:rPr>
          <w:rFonts w:ascii="Arial" w:eastAsia="Arial" w:hAnsi="Arial"/>
          <w:b/>
          <w:i/>
          <w:color w:val="24292E"/>
          <w:sz w:val="24"/>
        </w:rPr>
        <w:t>Optimization Trial</w:t>
      </w:r>
      <w:r w:rsidRPr="00D26654">
        <w:rPr>
          <w:rFonts w:ascii="Arial" w:eastAsia="Arial" w:hAnsi="Arial"/>
          <w:color w:val="24292E"/>
          <w:sz w:val="24"/>
        </w:rPr>
        <w:t>.</w:t>
      </w:r>
    </w:p>
    <w:p w14:paraId="215CA0B2" w14:textId="77777777" w:rsidR="00A75155" w:rsidRDefault="00A75155">
      <w:pPr>
        <w:spacing w:line="293" w:lineRule="exact"/>
        <w:rPr>
          <w:rFonts w:ascii="Times New Roman" w:eastAsia="Times New Roman" w:hAnsi="Times New Roman"/>
        </w:rPr>
      </w:pPr>
    </w:p>
    <w:p w14:paraId="16797CFE" w14:textId="77777777" w:rsidR="004528C7" w:rsidRDefault="00A75155" w:rsidP="004528C7">
      <w:pPr>
        <w:spacing w:line="0" w:lineRule="atLeast"/>
        <w:rPr>
          <w:rFonts w:ascii="Arial" w:eastAsia="Arial" w:hAnsi="Arial"/>
          <w:b/>
          <w:color w:val="00AB44"/>
          <w:sz w:val="28"/>
        </w:rPr>
      </w:pPr>
      <w:r>
        <w:rPr>
          <w:rFonts w:ascii="Arial" w:eastAsia="Arial" w:hAnsi="Arial"/>
          <w:b/>
          <w:color w:val="00AB44"/>
          <w:sz w:val="28"/>
        </w:rPr>
        <w:t>Refinement</w:t>
      </w:r>
    </w:p>
    <w:p w14:paraId="5EBFF2D4" w14:textId="77777777" w:rsidR="004528C7" w:rsidRDefault="004528C7" w:rsidP="004528C7">
      <w:pPr>
        <w:spacing w:line="0" w:lineRule="atLeast"/>
        <w:rPr>
          <w:rFonts w:ascii="Arial" w:eastAsia="Arial" w:hAnsi="Arial"/>
          <w:b/>
          <w:color w:val="00AB44"/>
          <w:sz w:val="28"/>
        </w:rPr>
      </w:pPr>
    </w:p>
    <w:p w14:paraId="4FCCBA3F" w14:textId="10424CD7" w:rsidR="00A75155" w:rsidRPr="004528C7" w:rsidRDefault="00A75155" w:rsidP="004528C7">
      <w:pPr>
        <w:spacing w:line="0" w:lineRule="atLeast"/>
        <w:jc w:val="both"/>
        <w:rPr>
          <w:rFonts w:ascii="Arial" w:eastAsia="Arial" w:hAnsi="Arial"/>
          <w:b/>
          <w:color w:val="00AB44"/>
          <w:sz w:val="28"/>
        </w:rPr>
      </w:pPr>
      <w:r w:rsidRPr="004528C7">
        <w:rPr>
          <w:rFonts w:ascii="Arial" w:eastAsia="Arial" w:hAnsi="Arial"/>
          <w:color w:val="24292E"/>
          <w:sz w:val="24"/>
        </w:rPr>
        <w:t xml:space="preserve">Techniques used for implementation were </w:t>
      </w:r>
      <w:r w:rsidR="004528C7">
        <w:rPr>
          <w:rFonts w:ascii="Arial" w:eastAsia="Arial" w:hAnsi="Arial"/>
          <w:color w:val="24292E"/>
          <w:sz w:val="24"/>
        </w:rPr>
        <w:t>DFS</w:t>
      </w:r>
      <w:r w:rsidRPr="004528C7">
        <w:rPr>
          <w:rFonts w:ascii="Arial" w:eastAsia="Arial" w:hAnsi="Arial"/>
          <w:color w:val="24292E"/>
          <w:sz w:val="24"/>
        </w:rPr>
        <w:t xml:space="preserve"> for exploration and Dynamic Programming for optimization. </w:t>
      </w:r>
    </w:p>
    <w:p w14:paraId="7C11D501" w14:textId="77777777" w:rsidR="00A75155" w:rsidRPr="004528C7" w:rsidRDefault="00A75155" w:rsidP="004528C7">
      <w:pPr>
        <w:spacing w:line="108" w:lineRule="exact"/>
        <w:jc w:val="both"/>
        <w:rPr>
          <w:rFonts w:ascii="Arial" w:eastAsia="Times New Roman" w:hAnsi="Arial"/>
        </w:rPr>
      </w:pPr>
    </w:p>
    <w:p w14:paraId="53258A90" w14:textId="211ADA87" w:rsidR="00A75155" w:rsidRPr="004528C7" w:rsidRDefault="00A75155" w:rsidP="004528C7">
      <w:pPr>
        <w:spacing w:line="264" w:lineRule="auto"/>
        <w:ind w:right="40"/>
        <w:jc w:val="both"/>
        <w:rPr>
          <w:rFonts w:ascii="Arial" w:eastAsia="Arial" w:hAnsi="Arial"/>
          <w:color w:val="24292E"/>
          <w:sz w:val="24"/>
        </w:rPr>
      </w:pPr>
      <w:r w:rsidRPr="004528C7">
        <w:rPr>
          <w:rFonts w:ascii="Arial" w:eastAsia="Arial" w:hAnsi="Arial"/>
          <w:color w:val="24292E"/>
          <w:sz w:val="24"/>
        </w:rPr>
        <w:t xml:space="preserve">I originally allowed the </w:t>
      </w:r>
      <w:r w:rsidRPr="004528C7">
        <w:rPr>
          <w:rFonts w:ascii="Arial" w:eastAsia="Gautami" w:hAnsi="Arial"/>
          <w:color w:val="24292E"/>
          <w:sz w:val="24"/>
        </w:rPr>
        <w:t>​</w:t>
      </w:r>
      <w:r w:rsidRPr="004528C7">
        <w:rPr>
          <w:rFonts w:ascii="Arial" w:eastAsia="Arial" w:hAnsi="Arial"/>
          <w:b/>
          <w:i/>
          <w:color w:val="24292E"/>
          <w:sz w:val="24"/>
        </w:rPr>
        <w:t>Exploration Trial</w:t>
      </w:r>
      <w:r w:rsidRPr="004528C7">
        <w:rPr>
          <w:rFonts w:ascii="Arial" w:eastAsia="Gautami" w:hAnsi="Arial"/>
          <w:i/>
          <w:color w:val="24292E"/>
          <w:sz w:val="24"/>
        </w:rPr>
        <w:t>​</w:t>
      </w:r>
      <w:r w:rsidR="004528C7">
        <w:rPr>
          <w:rFonts w:ascii="Arial" w:eastAsia="Gautami" w:hAnsi="Arial"/>
          <w:i/>
          <w:color w:val="24292E"/>
          <w:sz w:val="24"/>
        </w:rPr>
        <w:t xml:space="preserve"> </w:t>
      </w:r>
      <w:r w:rsidRPr="004528C7">
        <w:rPr>
          <w:rFonts w:ascii="Arial" w:eastAsia="Arial" w:hAnsi="Arial"/>
          <w:color w:val="24292E"/>
          <w:sz w:val="24"/>
        </w:rPr>
        <w:t xml:space="preserve">to end once the goal area was found during exploration, but realized that the robot had not even seen half of the maze before stopping and is potentially missing superior paths to the goal. I then required the robot to uncover </w:t>
      </w:r>
      <w:r w:rsidR="004528C7">
        <w:rPr>
          <w:rFonts w:ascii="Arial" w:eastAsia="Arial" w:hAnsi="Arial"/>
          <w:color w:val="24292E"/>
          <w:sz w:val="24"/>
        </w:rPr>
        <w:t>10</w:t>
      </w:r>
      <w:r w:rsidRPr="004528C7">
        <w:rPr>
          <w:rFonts w:ascii="Arial" w:eastAsia="Arial" w:hAnsi="Arial"/>
          <w:color w:val="24292E"/>
          <w:sz w:val="24"/>
        </w:rPr>
        <w:t xml:space="preserve">0% of the maze before moving on to </w:t>
      </w:r>
      <w:r w:rsidRPr="004528C7">
        <w:rPr>
          <w:rFonts w:ascii="Arial" w:eastAsia="Gautami" w:hAnsi="Arial"/>
          <w:color w:val="24292E"/>
          <w:sz w:val="24"/>
        </w:rPr>
        <w:t>​</w:t>
      </w:r>
      <w:r w:rsidRPr="004528C7">
        <w:rPr>
          <w:rFonts w:ascii="Arial" w:eastAsia="Arial" w:hAnsi="Arial"/>
          <w:b/>
          <w:i/>
          <w:color w:val="24292E"/>
          <w:sz w:val="24"/>
        </w:rPr>
        <w:t>Optimization Trial</w:t>
      </w:r>
      <w:r w:rsidRPr="004528C7">
        <w:rPr>
          <w:rFonts w:ascii="Arial" w:eastAsia="Arial" w:hAnsi="Arial"/>
          <w:color w:val="24292E"/>
          <w:sz w:val="24"/>
        </w:rPr>
        <w:t>.</w:t>
      </w:r>
    </w:p>
    <w:p w14:paraId="6241923F" w14:textId="77777777" w:rsidR="00A75155" w:rsidRPr="004528C7" w:rsidRDefault="00A75155" w:rsidP="004528C7">
      <w:pPr>
        <w:spacing w:line="126" w:lineRule="exact"/>
        <w:jc w:val="both"/>
        <w:rPr>
          <w:rFonts w:ascii="Arial" w:eastAsia="Times New Roman" w:hAnsi="Arial"/>
        </w:rPr>
      </w:pPr>
    </w:p>
    <w:p w14:paraId="77E4B03F" w14:textId="1E3E2744" w:rsidR="00A75155" w:rsidRPr="004528C7" w:rsidRDefault="00A75155" w:rsidP="004528C7">
      <w:pPr>
        <w:spacing w:line="314" w:lineRule="auto"/>
        <w:ind w:right="20"/>
        <w:jc w:val="both"/>
        <w:rPr>
          <w:rFonts w:ascii="Arial" w:eastAsia="Times New Roman" w:hAnsi="Arial"/>
        </w:rPr>
      </w:pPr>
      <w:r w:rsidRPr="004528C7">
        <w:rPr>
          <w:rFonts w:ascii="Arial" w:eastAsia="Arial" w:hAnsi="Arial"/>
          <w:color w:val="24292E"/>
          <w:sz w:val="24"/>
        </w:rPr>
        <w:t xml:space="preserve">Thinking it would limit the amount of moves in the </w:t>
      </w:r>
      <w:r w:rsidRPr="004528C7">
        <w:rPr>
          <w:rFonts w:ascii="Arial" w:eastAsia="Gautami" w:hAnsi="Arial"/>
          <w:color w:val="24292E"/>
          <w:sz w:val="24"/>
        </w:rPr>
        <w:t>​</w:t>
      </w:r>
      <w:r w:rsidRPr="004528C7">
        <w:rPr>
          <w:rFonts w:ascii="Arial" w:eastAsia="Arial" w:hAnsi="Arial"/>
          <w:b/>
          <w:i/>
          <w:color w:val="24292E"/>
          <w:sz w:val="24"/>
        </w:rPr>
        <w:t>Exploration Trial</w:t>
      </w:r>
      <w:r w:rsidRPr="004528C7">
        <w:rPr>
          <w:rFonts w:ascii="Arial" w:eastAsia="Gautami" w:hAnsi="Arial"/>
          <w:i/>
          <w:color w:val="24292E"/>
          <w:sz w:val="24"/>
        </w:rPr>
        <w:t>​</w:t>
      </w:r>
      <w:r w:rsidRPr="004528C7">
        <w:rPr>
          <w:rFonts w:ascii="Arial" w:eastAsia="Arial" w:hAnsi="Arial"/>
          <w:color w:val="24292E"/>
          <w:sz w:val="24"/>
        </w:rPr>
        <w:t xml:space="preserve">, I initially directed the robot to move -1 space every time it found a dead-end, but it had a tendency of wanting to travel right back into the dead-end when its only possible move was still ‘forward’ after it had retreated. This ultimately led to the robot reaching the step limit of 1000 by going back and forth between the two same cells over and over again. I then tried implementing logic that would require the robot to move -2 spaces if it had reached a dead-end, and if the previous cell it had visited had walls on the left and right sides. This solution appeared to work wonderfully on the 12-by-12 maze and the 14-by-14 maze, but the robot was unable to find an optimal path in the 16-by-16 maze. </w:t>
      </w:r>
    </w:p>
    <w:p w14:paraId="1B4A5D58" w14:textId="77777777" w:rsidR="00A75155" w:rsidRPr="004528C7" w:rsidRDefault="00A75155" w:rsidP="004528C7">
      <w:pPr>
        <w:spacing w:line="288" w:lineRule="auto"/>
        <w:ind w:right="40"/>
        <w:jc w:val="both"/>
        <w:rPr>
          <w:rFonts w:ascii="Arial" w:eastAsia="Arial" w:hAnsi="Arial"/>
          <w:color w:val="24292E"/>
          <w:sz w:val="24"/>
        </w:rPr>
      </w:pPr>
      <w:r w:rsidRPr="004528C7">
        <w:rPr>
          <w:rFonts w:ascii="Arial" w:eastAsia="Arial" w:hAnsi="Arial"/>
          <w:color w:val="24292E"/>
          <w:sz w:val="24"/>
        </w:rPr>
        <w:t xml:space="preserve">To further refine my code in the future, I would likely spend time preventing the robot from visiting all four cells in the goal area during the </w:t>
      </w:r>
      <w:r w:rsidRPr="004528C7">
        <w:rPr>
          <w:rFonts w:ascii="Arial" w:eastAsia="Gautami" w:hAnsi="Arial"/>
          <w:color w:val="24292E"/>
          <w:sz w:val="24"/>
        </w:rPr>
        <w:t>​</w:t>
      </w:r>
      <w:r w:rsidRPr="004528C7">
        <w:rPr>
          <w:rFonts w:ascii="Arial" w:eastAsia="Arial" w:hAnsi="Arial"/>
          <w:b/>
          <w:i/>
          <w:color w:val="24292E"/>
          <w:sz w:val="24"/>
        </w:rPr>
        <w:t>Exploration Trial</w:t>
      </w:r>
      <w:r w:rsidRPr="004528C7">
        <w:rPr>
          <w:rFonts w:ascii="Arial" w:eastAsia="Gautami" w:hAnsi="Arial"/>
          <w:i/>
          <w:color w:val="24292E"/>
          <w:sz w:val="24"/>
        </w:rPr>
        <w:t>​</w:t>
      </w:r>
      <w:r w:rsidRPr="004528C7">
        <w:rPr>
          <w:rFonts w:ascii="Arial" w:eastAsia="Arial" w:hAnsi="Arial"/>
          <w:color w:val="24292E"/>
          <w:sz w:val="24"/>
        </w:rPr>
        <w:t xml:space="preserve">. Because the </w:t>
      </w:r>
      <w:r w:rsidRPr="004528C7">
        <w:rPr>
          <w:rFonts w:ascii="Arial" w:eastAsia="Gautami" w:hAnsi="Arial"/>
          <w:color w:val="24292E"/>
          <w:sz w:val="24"/>
        </w:rPr>
        <w:t>​</w:t>
      </w:r>
      <w:r w:rsidRPr="004528C7">
        <w:rPr>
          <w:rFonts w:ascii="Arial" w:eastAsia="Arial" w:hAnsi="Arial"/>
          <w:b/>
          <w:i/>
          <w:color w:val="24292E"/>
          <w:sz w:val="24"/>
        </w:rPr>
        <w:t>Exploration Trial</w:t>
      </w:r>
      <w:r w:rsidRPr="004528C7">
        <w:rPr>
          <w:rFonts w:ascii="Arial" w:eastAsia="Arial" w:hAnsi="Arial"/>
          <w:color w:val="24292E"/>
          <w:sz w:val="24"/>
        </w:rPr>
        <w:t xml:space="preserve"> is so lightly weighted on the final score, I did not make this adjustment a priority in my current model, and the robot will visit each cell in the goal area multiple times, even though I recognize this to be unnecessary.</w:t>
      </w:r>
    </w:p>
    <w:p w14:paraId="0EEBC792" w14:textId="77777777" w:rsidR="00A75155" w:rsidRPr="004528C7" w:rsidRDefault="00A75155" w:rsidP="004528C7">
      <w:pPr>
        <w:spacing w:line="241" w:lineRule="exact"/>
        <w:jc w:val="both"/>
        <w:rPr>
          <w:rFonts w:ascii="Arial" w:eastAsia="Times New Roman" w:hAnsi="Arial"/>
        </w:rPr>
      </w:pPr>
    </w:p>
    <w:p w14:paraId="0653F446" w14:textId="6FCE157D" w:rsidR="00A75155" w:rsidRPr="004528C7" w:rsidRDefault="00A75155" w:rsidP="004528C7">
      <w:pPr>
        <w:spacing w:line="332" w:lineRule="auto"/>
        <w:ind w:right="100"/>
        <w:jc w:val="both"/>
        <w:rPr>
          <w:rFonts w:ascii="Arial" w:eastAsia="Arial" w:hAnsi="Arial"/>
          <w:color w:val="24292E"/>
          <w:sz w:val="24"/>
        </w:rPr>
      </w:pPr>
      <w:r w:rsidRPr="004528C7">
        <w:rPr>
          <w:rFonts w:ascii="Arial" w:eastAsia="Arial" w:hAnsi="Arial"/>
          <w:color w:val="24292E"/>
          <w:sz w:val="24"/>
        </w:rPr>
        <w:t xml:space="preserve">Another weakness may arise if the robot was on a different maze that included numerous dead-ends that span more than three cells, which I have dubbed a “deep dead-end”. The </w:t>
      </w:r>
      <w:r w:rsidRPr="004528C7">
        <w:rPr>
          <w:rFonts w:ascii="Arial" w:eastAsia="Arial" w:hAnsi="Arial"/>
          <w:color w:val="24292E"/>
          <w:sz w:val="24"/>
        </w:rPr>
        <w:lastRenderedPageBreak/>
        <w:t>robot’s logic to this point only requires it to move backwards a maximum of two spaces, but it could be prone to an endless exploration loop if moving backwards two spaces did not reveal additional options to travel o</w:t>
      </w:r>
      <w:r w:rsidR="004528C7">
        <w:rPr>
          <w:rFonts w:ascii="Arial" w:eastAsia="Arial" w:hAnsi="Arial"/>
          <w:color w:val="24292E"/>
          <w:sz w:val="24"/>
        </w:rPr>
        <w:t>ther than forward (see Figure 15</w:t>
      </w:r>
      <w:r w:rsidRPr="004528C7">
        <w:rPr>
          <w:rFonts w:ascii="Arial" w:eastAsia="Arial" w:hAnsi="Arial"/>
          <w:color w:val="24292E"/>
          <w:sz w:val="24"/>
        </w:rPr>
        <w:t xml:space="preserve"> below). This issue does not arise with the current mazes used for this project, but could be an issue with alternative maze designs.</w:t>
      </w:r>
    </w:p>
    <w:p w14:paraId="5DCED8CD" w14:textId="77777777" w:rsidR="00A75155" w:rsidRDefault="00C87C48">
      <w:pPr>
        <w:spacing w:line="20" w:lineRule="exact"/>
        <w:rPr>
          <w:rFonts w:ascii="Times New Roman" w:eastAsia="Times New Roman" w:hAnsi="Times New Roman"/>
        </w:rPr>
      </w:pPr>
      <w:r>
        <w:rPr>
          <w:rFonts w:ascii="Arial" w:eastAsia="Arial" w:hAnsi="Arial"/>
          <w:noProof/>
          <w:color w:val="24292E"/>
          <w:sz w:val="24"/>
        </w:rPr>
        <w:drawing>
          <wp:anchor distT="0" distB="0" distL="114300" distR="114300" simplePos="0" relativeHeight="251663872" behindDoc="1" locked="0" layoutInCell="1" allowOverlap="1" wp14:anchorId="2E8A0B9A" wp14:editId="00EBCE4B">
            <wp:simplePos x="0" y="0"/>
            <wp:positionH relativeFrom="column">
              <wp:posOffset>1971675</wp:posOffset>
            </wp:positionH>
            <wp:positionV relativeFrom="paragraph">
              <wp:posOffset>155575</wp:posOffset>
            </wp:positionV>
            <wp:extent cx="2447925" cy="2724150"/>
            <wp:effectExtent l="0" t="0" r="0" b="0"/>
            <wp:wrapNone/>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447925" cy="2724150"/>
                    </a:xfrm>
                    <a:prstGeom prst="rect">
                      <a:avLst/>
                    </a:prstGeom>
                    <a:noFill/>
                  </pic:spPr>
                </pic:pic>
              </a:graphicData>
            </a:graphic>
            <wp14:sizeRelH relativeFrom="page">
              <wp14:pctWidth>0</wp14:pctWidth>
            </wp14:sizeRelH>
            <wp14:sizeRelV relativeFrom="page">
              <wp14:pctHeight>0</wp14:pctHeight>
            </wp14:sizeRelV>
          </wp:anchor>
        </w:drawing>
      </w:r>
    </w:p>
    <w:p w14:paraId="6360133A" w14:textId="77777777" w:rsidR="00A75155" w:rsidRDefault="00A75155">
      <w:pPr>
        <w:spacing w:line="200" w:lineRule="exact"/>
        <w:rPr>
          <w:rFonts w:ascii="Times New Roman" w:eastAsia="Times New Roman" w:hAnsi="Times New Roman"/>
        </w:rPr>
      </w:pPr>
    </w:p>
    <w:p w14:paraId="77CE8157" w14:textId="77777777" w:rsidR="00A75155" w:rsidRDefault="00A75155">
      <w:pPr>
        <w:spacing w:line="200" w:lineRule="exact"/>
        <w:rPr>
          <w:rFonts w:ascii="Times New Roman" w:eastAsia="Times New Roman" w:hAnsi="Times New Roman"/>
        </w:rPr>
      </w:pPr>
    </w:p>
    <w:p w14:paraId="4844EEAD" w14:textId="77777777" w:rsidR="00A75155" w:rsidRDefault="00A75155">
      <w:pPr>
        <w:spacing w:line="200" w:lineRule="exact"/>
        <w:rPr>
          <w:rFonts w:ascii="Times New Roman" w:eastAsia="Times New Roman" w:hAnsi="Times New Roman"/>
        </w:rPr>
      </w:pPr>
    </w:p>
    <w:p w14:paraId="1785374B" w14:textId="77777777" w:rsidR="00A75155" w:rsidRDefault="00A75155">
      <w:pPr>
        <w:spacing w:line="200" w:lineRule="exact"/>
        <w:rPr>
          <w:rFonts w:ascii="Times New Roman" w:eastAsia="Times New Roman" w:hAnsi="Times New Roman"/>
        </w:rPr>
      </w:pPr>
    </w:p>
    <w:p w14:paraId="6CA706EB" w14:textId="77777777" w:rsidR="00A75155" w:rsidRDefault="00A75155">
      <w:pPr>
        <w:spacing w:line="200" w:lineRule="exact"/>
        <w:rPr>
          <w:rFonts w:ascii="Times New Roman" w:eastAsia="Times New Roman" w:hAnsi="Times New Roman"/>
        </w:rPr>
      </w:pPr>
    </w:p>
    <w:p w14:paraId="5EC15AEF" w14:textId="77777777" w:rsidR="00A75155" w:rsidRDefault="00A75155">
      <w:pPr>
        <w:spacing w:line="200" w:lineRule="exact"/>
        <w:rPr>
          <w:rFonts w:ascii="Times New Roman" w:eastAsia="Times New Roman" w:hAnsi="Times New Roman"/>
        </w:rPr>
      </w:pPr>
    </w:p>
    <w:p w14:paraId="3ACA5C84" w14:textId="77777777" w:rsidR="00A75155" w:rsidRDefault="00A75155">
      <w:pPr>
        <w:spacing w:line="200" w:lineRule="exact"/>
        <w:rPr>
          <w:rFonts w:ascii="Times New Roman" w:eastAsia="Times New Roman" w:hAnsi="Times New Roman"/>
        </w:rPr>
      </w:pPr>
    </w:p>
    <w:p w14:paraId="004BF7B1" w14:textId="77777777" w:rsidR="00A75155" w:rsidRDefault="00A75155">
      <w:pPr>
        <w:spacing w:line="200" w:lineRule="exact"/>
        <w:rPr>
          <w:rFonts w:ascii="Times New Roman" w:eastAsia="Times New Roman" w:hAnsi="Times New Roman"/>
        </w:rPr>
      </w:pPr>
    </w:p>
    <w:p w14:paraId="7D69FC91" w14:textId="77777777" w:rsidR="00A75155" w:rsidRDefault="00A75155">
      <w:pPr>
        <w:spacing w:line="200" w:lineRule="exact"/>
        <w:rPr>
          <w:rFonts w:ascii="Times New Roman" w:eastAsia="Times New Roman" w:hAnsi="Times New Roman"/>
        </w:rPr>
      </w:pPr>
    </w:p>
    <w:p w14:paraId="660B3A84" w14:textId="77777777" w:rsidR="00A75155" w:rsidRDefault="00A75155">
      <w:pPr>
        <w:spacing w:line="200" w:lineRule="exact"/>
        <w:rPr>
          <w:rFonts w:ascii="Times New Roman" w:eastAsia="Times New Roman" w:hAnsi="Times New Roman"/>
        </w:rPr>
      </w:pPr>
    </w:p>
    <w:p w14:paraId="57D0BB22" w14:textId="77777777" w:rsidR="00A75155" w:rsidRDefault="00A75155">
      <w:pPr>
        <w:spacing w:line="200" w:lineRule="exact"/>
        <w:rPr>
          <w:rFonts w:ascii="Times New Roman" w:eastAsia="Times New Roman" w:hAnsi="Times New Roman"/>
        </w:rPr>
      </w:pPr>
    </w:p>
    <w:p w14:paraId="7DA7F7BE" w14:textId="77777777" w:rsidR="00A75155" w:rsidRDefault="00A75155">
      <w:pPr>
        <w:spacing w:line="200" w:lineRule="exact"/>
        <w:rPr>
          <w:rFonts w:ascii="Times New Roman" w:eastAsia="Times New Roman" w:hAnsi="Times New Roman"/>
        </w:rPr>
      </w:pPr>
    </w:p>
    <w:p w14:paraId="2FD81F8C" w14:textId="77777777" w:rsidR="00A75155" w:rsidRDefault="00A75155">
      <w:pPr>
        <w:spacing w:line="200" w:lineRule="exact"/>
        <w:rPr>
          <w:rFonts w:ascii="Times New Roman" w:eastAsia="Times New Roman" w:hAnsi="Times New Roman"/>
        </w:rPr>
      </w:pPr>
    </w:p>
    <w:p w14:paraId="113F0A84" w14:textId="77777777" w:rsidR="00A75155" w:rsidRDefault="00A75155">
      <w:pPr>
        <w:spacing w:line="200" w:lineRule="exact"/>
        <w:rPr>
          <w:rFonts w:ascii="Times New Roman" w:eastAsia="Times New Roman" w:hAnsi="Times New Roman"/>
        </w:rPr>
      </w:pPr>
    </w:p>
    <w:p w14:paraId="3A831676" w14:textId="77777777" w:rsidR="00A75155" w:rsidRDefault="00A75155">
      <w:pPr>
        <w:spacing w:line="200" w:lineRule="exact"/>
        <w:rPr>
          <w:rFonts w:ascii="Times New Roman" w:eastAsia="Times New Roman" w:hAnsi="Times New Roman"/>
        </w:rPr>
      </w:pPr>
    </w:p>
    <w:p w14:paraId="520182A9" w14:textId="77777777" w:rsidR="00A75155" w:rsidRDefault="00A75155">
      <w:pPr>
        <w:spacing w:line="200" w:lineRule="exact"/>
        <w:rPr>
          <w:rFonts w:ascii="Times New Roman" w:eastAsia="Times New Roman" w:hAnsi="Times New Roman"/>
        </w:rPr>
      </w:pPr>
    </w:p>
    <w:p w14:paraId="1EFE6669" w14:textId="77777777" w:rsidR="00A75155" w:rsidRDefault="00A75155">
      <w:pPr>
        <w:spacing w:line="200" w:lineRule="exact"/>
        <w:rPr>
          <w:rFonts w:ascii="Times New Roman" w:eastAsia="Times New Roman" w:hAnsi="Times New Roman"/>
        </w:rPr>
      </w:pPr>
    </w:p>
    <w:p w14:paraId="20AB9BE5" w14:textId="77777777" w:rsidR="00A75155" w:rsidRDefault="00A75155">
      <w:pPr>
        <w:spacing w:line="200" w:lineRule="exact"/>
        <w:rPr>
          <w:rFonts w:ascii="Times New Roman" w:eastAsia="Times New Roman" w:hAnsi="Times New Roman"/>
        </w:rPr>
      </w:pPr>
    </w:p>
    <w:p w14:paraId="72885A2F" w14:textId="77777777" w:rsidR="00A75155" w:rsidRDefault="00A75155">
      <w:pPr>
        <w:spacing w:line="200" w:lineRule="exact"/>
        <w:rPr>
          <w:rFonts w:ascii="Times New Roman" w:eastAsia="Times New Roman" w:hAnsi="Times New Roman"/>
        </w:rPr>
      </w:pPr>
    </w:p>
    <w:p w14:paraId="73F8AD8A" w14:textId="77777777" w:rsidR="00A75155" w:rsidRDefault="00A75155">
      <w:pPr>
        <w:spacing w:line="200" w:lineRule="exact"/>
        <w:rPr>
          <w:rFonts w:ascii="Times New Roman" w:eastAsia="Times New Roman" w:hAnsi="Times New Roman"/>
        </w:rPr>
      </w:pPr>
    </w:p>
    <w:p w14:paraId="262679B3" w14:textId="77777777" w:rsidR="00A75155" w:rsidRDefault="00A75155">
      <w:pPr>
        <w:spacing w:line="200" w:lineRule="exact"/>
        <w:rPr>
          <w:rFonts w:ascii="Times New Roman" w:eastAsia="Times New Roman" w:hAnsi="Times New Roman"/>
        </w:rPr>
      </w:pPr>
    </w:p>
    <w:p w14:paraId="2D179787" w14:textId="77777777" w:rsidR="00A75155" w:rsidRDefault="00A75155">
      <w:pPr>
        <w:spacing w:line="200" w:lineRule="exact"/>
        <w:rPr>
          <w:rFonts w:ascii="Times New Roman" w:eastAsia="Times New Roman" w:hAnsi="Times New Roman"/>
        </w:rPr>
      </w:pPr>
    </w:p>
    <w:p w14:paraId="7D1CE52A" w14:textId="77777777" w:rsidR="00A75155" w:rsidRDefault="00A75155">
      <w:pPr>
        <w:spacing w:line="200" w:lineRule="exact"/>
        <w:rPr>
          <w:rFonts w:ascii="Times New Roman" w:eastAsia="Times New Roman" w:hAnsi="Times New Roman"/>
        </w:rPr>
      </w:pPr>
    </w:p>
    <w:p w14:paraId="58907544" w14:textId="77777777" w:rsidR="00A75155" w:rsidRDefault="00A75155">
      <w:pPr>
        <w:spacing w:line="279" w:lineRule="exact"/>
        <w:rPr>
          <w:rFonts w:ascii="Times New Roman" w:eastAsia="Times New Roman" w:hAnsi="Times New Roman"/>
        </w:rPr>
      </w:pPr>
    </w:p>
    <w:p w14:paraId="38EF9908" w14:textId="40B4D323" w:rsidR="00A75155" w:rsidRDefault="004528C7">
      <w:pPr>
        <w:spacing w:line="0" w:lineRule="atLeast"/>
        <w:jc w:val="center"/>
        <w:rPr>
          <w:rFonts w:ascii="Arial" w:eastAsia="Arial" w:hAnsi="Arial"/>
          <w:b/>
          <w:color w:val="24292E"/>
          <w:sz w:val="24"/>
        </w:rPr>
      </w:pPr>
      <w:r>
        <w:rPr>
          <w:rFonts w:ascii="Arial" w:eastAsia="Arial" w:hAnsi="Arial"/>
          <w:b/>
          <w:color w:val="24292E"/>
          <w:sz w:val="24"/>
        </w:rPr>
        <w:t>Figure 15</w:t>
      </w:r>
      <w:r w:rsidR="00A75155">
        <w:rPr>
          <w:rFonts w:ascii="Arial" w:eastAsia="Arial" w:hAnsi="Arial"/>
          <w:b/>
          <w:color w:val="24292E"/>
          <w:sz w:val="24"/>
        </w:rPr>
        <w:t>: Robot Dead-End Loop</w:t>
      </w:r>
    </w:p>
    <w:p w14:paraId="5ACE8DE3" w14:textId="77777777" w:rsidR="00A75155" w:rsidRDefault="00A75155" w:rsidP="00283B3C">
      <w:pPr>
        <w:spacing w:line="0" w:lineRule="atLeast"/>
        <w:rPr>
          <w:rFonts w:ascii="Arial" w:eastAsia="Arial" w:hAnsi="Arial"/>
          <w:b/>
          <w:color w:val="24292E"/>
          <w:sz w:val="24"/>
        </w:rPr>
        <w:sectPr w:rsidR="00A75155">
          <w:pgSz w:w="12240" w:h="15840"/>
          <w:pgMar w:top="1440" w:right="1440" w:bottom="1440" w:left="1440" w:header="720" w:footer="720" w:gutter="0"/>
          <w:cols w:space="720"/>
        </w:sectPr>
      </w:pPr>
    </w:p>
    <w:p w14:paraId="7118F1CF" w14:textId="77777777" w:rsidR="00A75155" w:rsidRDefault="00A75155">
      <w:pPr>
        <w:spacing w:line="200" w:lineRule="exact"/>
        <w:rPr>
          <w:rFonts w:ascii="Times New Roman" w:eastAsia="Times New Roman" w:hAnsi="Times New Roman"/>
        </w:rPr>
      </w:pPr>
      <w:bookmarkStart w:id="8" w:name="page21"/>
      <w:bookmarkEnd w:id="8"/>
    </w:p>
    <w:p w14:paraId="65019698" w14:textId="77777777" w:rsidR="00A75155" w:rsidRDefault="00A75155">
      <w:pPr>
        <w:spacing w:line="243" w:lineRule="exact"/>
        <w:rPr>
          <w:rFonts w:ascii="Times New Roman" w:eastAsia="Times New Roman" w:hAnsi="Times New Roman"/>
        </w:rPr>
      </w:pPr>
    </w:p>
    <w:p w14:paraId="08FB43ED" w14:textId="77777777" w:rsidR="00A75155" w:rsidRDefault="00A75155">
      <w:pPr>
        <w:tabs>
          <w:tab w:val="left" w:pos="740"/>
        </w:tabs>
        <w:spacing w:line="0" w:lineRule="atLeast"/>
        <w:rPr>
          <w:rFonts w:ascii="Arial" w:eastAsia="Arial" w:hAnsi="Arial"/>
          <w:b/>
          <w:color w:val="353744"/>
          <w:sz w:val="32"/>
        </w:rPr>
      </w:pPr>
      <w:r>
        <w:rPr>
          <w:rFonts w:ascii="Arial" w:eastAsia="Arial" w:hAnsi="Arial"/>
          <w:b/>
          <w:color w:val="353744"/>
          <w:sz w:val="36"/>
        </w:rPr>
        <w:t>IV.</w:t>
      </w:r>
      <w:r>
        <w:rPr>
          <w:rFonts w:ascii="Times New Roman" w:eastAsia="Times New Roman" w:hAnsi="Times New Roman"/>
        </w:rPr>
        <w:tab/>
      </w:r>
      <w:r>
        <w:rPr>
          <w:rFonts w:ascii="Arial" w:eastAsia="Arial" w:hAnsi="Arial"/>
          <w:b/>
          <w:color w:val="353744"/>
          <w:sz w:val="32"/>
        </w:rPr>
        <w:t>RESULTS</w:t>
      </w:r>
    </w:p>
    <w:p w14:paraId="2A69947F" w14:textId="77777777" w:rsidR="00A75155" w:rsidRDefault="00A75155">
      <w:pPr>
        <w:spacing w:line="335" w:lineRule="exact"/>
        <w:rPr>
          <w:rFonts w:ascii="Times New Roman" w:eastAsia="Times New Roman" w:hAnsi="Times New Roman"/>
        </w:rPr>
      </w:pPr>
    </w:p>
    <w:p w14:paraId="2F7284DC" w14:textId="77777777" w:rsidR="00A75155" w:rsidRDefault="00A75155" w:rsidP="00283B3C">
      <w:pPr>
        <w:spacing w:line="0" w:lineRule="atLeast"/>
        <w:rPr>
          <w:rFonts w:ascii="Arial" w:eastAsia="Arial" w:hAnsi="Arial"/>
          <w:b/>
          <w:color w:val="00AB44"/>
          <w:sz w:val="28"/>
        </w:rPr>
      </w:pPr>
      <w:r>
        <w:rPr>
          <w:rFonts w:ascii="Arial" w:eastAsia="Arial" w:hAnsi="Arial"/>
          <w:b/>
          <w:color w:val="00AB44"/>
          <w:sz w:val="28"/>
        </w:rPr>
        <w:t>Model Evaluation and Validation</w:t>
      </w:r>
    </w:p>
    <w:p w14:paraId="7CA77993" w14:textId="77777777" w:rsidR="00283B3C" w:rsidRDefault="00283B3C" w:rsidP="00283B3C">
      <w:pPr>
        <w:spacing w:line="288" w:lineRule="auto"/>
        <w:ind w:right="80"/>
        <w:jc w:val="both"/>
        <w:rPr>
          <w:rFonts w:ascii="Arial" w:eastAsia="Arial" w:hAnsi="Arial"/>
          <w:color w:val="24292E"/>
          <w:sz w:val="24"/>
        </w:rPr>
      </w:pPr>
    </w:p>
    <w:p w14:paraId="38418CB4" w14:textId="4FFA609C" w:rsidR="00A75155" w:rsidRPr="009B6081" w:rsidRDefault="00A75155" w:rsidP="00283B3C">
      <w:pPr>
        <w:spacing w:line="288" w:lineRule="auto"/>
        <w:ind w:right="80"/>
        <w:jc w:val="both"/>
        <w:rPr>
          <w:rFonts w:ascii="Arial" w:eastAsia="Arial" w:hAnsi="Arial"/>
          <w:color w:val="24292E"/>
          <w:sz w:val="24"/>
        </w:rPr>
      </w:pPr>
      <w:r w:rsidRPr="009B6081">
        <w:rPr>
          <w:rFonts w:ascii="Arial" w:eastAsia="Arial" w:hAnsi="Arial"/>
          <w:color w:val="24292E"/>
          <w:sz w:val="24"/>
        </w:rPr>
        <w:t>The model is robust because it is programmed to dynamically find the goal in any type of maze. Becau</w:t>
      </w:r>
      <w:r w:rsidR="009B6081" w:rsidRPr="009B6081">
        <w:rPr>
          <w:rFonts w:ascii="Arial" w:eastAsia="Arial" w:hAnsi="Arial"/>
          <w:color w:val="24292E"/>
          <w:sz w:val="24"/>
        </w:rPr>
        <w:t>se it requires a coverage of a hundred</w:t>
      </w:r>
      <w:r w:rsidRPr="009B6081">
        <w:rPr>
          <w:rFonts w:ascii="Arial" w:eastAsia="Arial" w:hAnsi="Arial"/>
          <w:color w:val="24292E"/>
          <w:sz w:val="24"/>
        </w:rPr>
        <w:t xml:space="preserve"> percent of total cells before moving onto the </w:t>
      </w:r>
      <w:r w:rsidRPr="009B6081">
        <w:rPr>
          <w:rFonts w:ascii="Arial" w:eastAsia="Arial" w:hAnsi="Arial"/>
          <w:b/>
          <w:i/>
          <w:color w:val="24292E"/>
          <w:sz w:val="24"/>
        </w:rPr>
        <w:t>Optimization Trial</w:t>
      </w:r>
      <w:r w:rsidRPr="009B6081">
        <w:rPr>
          <w:rFonts w:ascii="Arial" w:eastAsia="Arial" w:hAnsi="Arial"/>
          <w:color w:val="24292E"/>
          <w:sz w:val="24"/>
        </w:rPr>
        <w:t>. The major benefit of Dynamic Programming is that it will reveal a path to the goal from any cell in the maze - not just the starting point.</w:t>
      </w:r>
    </w:p>
    <w:tbl>
      <w:tblPr>
        <w:tblpPr w:leftFromText="180" w:rightFromText="180" w:vertAnchor="text" w:horzAnchor="page" w:tblpXSpec="center" w:tblpY="644"/>
        <w:tblW w:w="0" w:type="auto"/>
        <w:tblLayout w:type="fixed"/>
        <w:tblCellMar>
          <w:left w:w="0" w:type="dxa"/>
          <w:right w:w="0" w:type="dxa"/>
        </w:tblCellMar>
        <w:tblLook w:val="0000" w:firstRow="0" w:lastRow="0" w:firstColumn="0" w:lastColumn="0" w:noHBand="0" w:noVBand="0"/>
      </w:tblPr>
      <w:tblGrid>
        <w:gridCol w:w="1484"/>
        <w:gridCol w:w="1743"/>
        <w:gridCol w:w="1381"/>
        <w:gridCol w:w="1319"/>
        <w:gridCol w:w="1402"/>
      </w:tblGrid>
      <w:tr w:rsidR="009B6081" w:rsidRPr="00283B3C" w14:paraId="6FADD276" w14:textId="77777777" w:rsidTr="00283B3C">
        <w:trPr>
          <w:trHeight w:val="280"/>
        </w:trPr>
        <w:tc>
          <w:tcPr>
            <w:tcW w:w="1484" w:type="dxa"/>
            <w:tcBorders>
              <w:top w:val="single" w:sz="8" w:space="0" w:color="CCCCCC"/>
              <w:left w:val="single" w:sz="8" w:space="0" w:color="CCCCCC"/>
              <w:right w:val="single" w:sz="8" w:space="0" w:color="CCCCCC"/>
            </w:tcBorders>
            <w:shd w:val="clear" w:color="auto" w:fill="auto"/>
            <w:vAlign w:val="bottom"/>
          </w:tcPr>
          <w:p w14:paraId="5788968D" w14:textId="77777777" w:rsidR="009B6081" w:rsidRPr="00283B3C" w:rsidRDefault="009B6081" w:rsidP="009B6081">
            <w:pPr>
              <w:spacing w:line="0" w:lineRule="atLeast"/>
              <w:rPr>
                <w:rFonts w:ascii="Arial" w:eastAsia="Times New Roman" w:hAnsi="Arial"/>
                <w:sz w:val="24"/>
                <w:szCs w:val="24"/>
              </w:rPr>
            </w:pPr>
          </w:p>
        </w:tc>
        <w:tc>
          <w:tcPr>
            <w:tcW w:w="1743" w:type="dxa"/>
            <w:tcBorders>
              <w:top w:val="single" w:sz="8" w:space="0" w:color="CCCCCC"/>
              <w:right w:val="single" w:sz="8" w:space="0" w:color="CCCCCC"/>
            </w:tcBorders>
            <w:shd w:val="clear" w:color="auto" w:fill="auto"/>
            <w:vAlign w:val="bottom"/>
          </w:tcPr>
          <w:p w14:paraId="2E049277" w14:textId="77777777" w:rsidR="009B6081" w:rsidRPr="00283B3C" w:rsidRDefault="009B6081" w:rsidP="009B6081">
            <w:pPr>
              <w:spacing w:line="0" w:lineRule="atLeast"/>
              <w:rPr>
                <w:rFonts w:ascii="Arial" w:eastAsia="Times New Roman" w:hAnsi="Arial"/>
                <w:sz w:val="24"/>
                <w:szCs w:val="24"/>
              </w:rPr>
            </w:pPr>
          </w:p>
        </w:tc>
        <w:tc>
          <w:tcPr>
            <w:tcW w:w="1381" w:type="dxa"/>
            <w:tcBorders>
              <w:top w:val="single" w:sz="8" w:space="0" w:color="CCCCCC"/>
              <w:right w:val="single" w:sz="8" w:space="0" w:color="CCCCCC"/>
            </w:tcBorders>
            <w:shd w:val="clear" w:color="auto" w:fill="auto"/>
            <w:vAlign w:val="bottom"/>
          </w:tcPr>
          <w:p w14:paraId="0073A0A6" w14:textId="77777777" w:rsidR="009B6081" w:rsidRPr="00283B3C" w:rsidRDefault="009B6081" w:rsidP="009B6081">
            <w:pPr>
              <w:spacing w:line="0" w:lineRule="atLeast"/>
              <w:ind w:right="54"/>
              <w:jc w:val="right"/>
              <w:rPr>
                <w:rFonts w:ascii="Arial" w:eastAsia="Arial" w:hAnsi="Arial"/>
                <w:sz w:val="24"/>
                <w:szCs w:val="24"/>
              </w:rPr>
            </w:pPr>
            <w:r w:rsidRPr="00283B3C">
              <w:rPr>
                <w:rFonts w:ascii="Arial" w:eastAsia="Arial" w:hAnsi="Arial"/>
                <w:sz w:val="24"/>
                <w:szCs w:val="24"/>
              </w:rPr>
              <w:t>Test Maze 1</w:t>
            </w:r>
          </w:p>
        </w:tc>
        <w:tc>
          <w:tcPr>
            <w:tcW w:w="1319" w:type="dxa"/>
            <w:tcBorders>
              <w:top w:val="single" w:sz="8" w:space="0" w:color="CCCCCC"/>
              <w:right w:val="single" w:sz="8" w:space="0" w:color="CCCCCC"/>
            </w:tcBorders>
            <w:shd w:val="clear" w:color="auto" w:fill="auto"/>
            <w:vAlign w:val="bottom"/>
          </w:tcPr>
          <w:p w14:paraId="6EE6A35E" w14:textId="77777777" w:rsidR="009B6081" w:rsidRPr="00283B3C" w:rsidRDefault="009B6081" w:rsidP="009B6081">
            <w:pPr>
              <w:spacing w:line="0" w:lineRule="atLeast"/>
              <w:jc w:val="right"/>
              <w:rPr>
                <w:rFonts w:ascii="Arial" w:eastAsia="Arial" w:hAnsi="Arial"/>
                <w:sz w:val="24"/>
                <w:szCs w:val="24"/>
              </w:rPr>
            </w:pPr>
            <w:r w:rsidRPr="00283B3C">
              <w:rPr>
                <w:rFonts w:ascii="Arial" w:eastAsia="Arial" w:hAnsi="Arial"/>
                <w:sz w:val="24"/>
                <w:szCs w:val="24"/>
              </w:rPr>
              <w:t>Test Maze 2</w:t>
            </w:r>
          </w:p>
        </w:tc>
        <w:tc>
          <w:tcPr>
            <w:tcW w:w="1402" w:type="dxa"/>
            <w:tcBorders>
              <w:top w:val="single" w:sz="8" w:space="0" w:color="CCCCCC"/>
              <w:right w:val="single" w:sz="8" w:space="0" w:color="CCCCCC"/>
            </w:tcBorders>
            <w:shd w:val="clear" w:color="auto" w:fill="auto"/>
            <w:vAlign w:val="bottom"/>
          </w:tcPr>
          <w:p w14:paraId="21164DA7" w14:textId="77777777" w:rsidR="009B6081" w:rsidRPr="00283B3C" w:rsidRDefault="009B6081" w:rsidP="009B6081">
            <w:pPr>
              <w:spacing w:line="0" w:lineRule="atLeast"/>
              <w:ind w:right="114"/>
              <w:jc w:val="right"/>
              <w:rPr>
                <w:rFonts w:ascii="Arial" w:eastAsia="Arial" w:hAnsi="Arial"/>
                <w:sz w:val="24"/>
                <w:szCs w:val="24"/>
              </w:rPr>
            </w:pPr>
            <w:r w:rsidRPr="00283B3C">
              <w:rPr>
                <w:rFonts w:ascii="Arial" w:eastAsia="Arial" w:hAnsi="Arial"/>
                <w:sz w:val="24"/>
                <w:szCs w:val="24"/>
              </w:rPr>
              <w:t>Test Maze 3</w:t>
            </w:r>
          </w:p>
        </w:tc>
      </w:tr>
      <w:tr w:rsidR="009B6081" w:rsidRPr="00283B3C" w14:paraId="3EC46771" w14:textId="77777777" w:rsidTr="00283B3C">
        <w:trPr>
          <w:trHeight w:val="47"/>
        </w:trPr>
        <w:tc>
          <w:tcPr>
            <w:tcW w:w="1484" w:type="dxa"/>
            <w:tcBorders>
              <w:left w:val="single" w:sz="8" w:space="0" w:color="CCCCCC"/>
              <w:bottom w:val="single" w:sz="8" w:space="0" w:color="CCCCCC"/>
              <w:right w:val="single" w:sz="8" w:space="0" w:color="CCCCCC"/>
            </w:tcBorders>
            <w:shd w:val="clear" w:color="auto" w:fill="auto"/>
            <w:vAlign w:val="bottom"/>
          </w:tcPr>
          <w:p w14:paraId="7A6FEE0D" w14:textId="77777777" w:rsidR="009B6081" w:rsidRPr="00283B3C" w:rsidRDefault="009B6081" w:rsidP="009B6081">
            <w:pPr>
              <w:spacing w:line="0" w:lineRule="atLeast"/>
              <w:rPr>
                <w:rFonts w:ascii="Arial" w:eastAsia="Times New Roman" w:hAnsi="Arial"/>
                <w:sz w:val="24"/>
                <w:szCs w:val="24"/>
              </w:rPr>
            </w:pPr>
          </w:p>
        </w:tc>
        <w:tc>
          <w:tcPr>
            <w:tcW w:w="1743" w:type="dxa"/>
            <w:tcBorders>
              <w:bottom w:val="single" w:sz="8" w:space="0" w:color="auto"/>
              <w:right w:val="single" w:sz="8" w:space="0" w:color="CCCCCC"/>
            </w:tcBorders>
            <w:shd w:val="clear" w:color="auto" w:fill="auto"/>
            <w:vAlign w:val="bottom"/>
          </w:tcPr>
          <w:p w14:paraId="330C6C39" w14:textId="77777777" w:rsidR="009B6081" w:rsidRPr="00283B3C" w:rsidRDefault="009B6081" w:rsidP="009B6081">
            <w:pPr>
              <w:spacing w:line="0" w:lineRule="atLeast"/>
              <w:rPr>
                <w:rFonts w:ascii="Arial" w:eastAsia="Times New Roman" w:hAnsi="Arial"/>
                <w:sz w:val="24"/>
                <w:szCs w:val="24"/>
              </w:rPr>
            </w:pPr>
          </w:p>
        </w:tc>
        <w:tc>
          <w:tcPr>
            <w:tcW w:w="1381" w:type="dxa"/>
            <w:tcBorders>
              <w:bottom w:val="single" w:sz="8" w:space="0" w:color="auto"/>
              <w:right w:val="single" w:sz="8" w:space="0" w:color="CCCCCC"/>
            </w:tcBorders>
            <w:shd w:val="clear" w:color="auto" w:fill="auto"/>
            <w:vAlign w:val="bottom"/>
          </w:tcPr>
          <w:p w14:paraId="7EA09827" w14:textId="77777777" w:rsidR="009B6081" w:rsidRPr="00283B3C" w:rsidRDefault="009B6081" w:rsidP="009B6081">
            <w:pPr>
              <w:spacing w:line="0" w:lineRule="atLeast"/>
              <w:rPr>
                <w:rFonts w:ascii="Arial" w:eastAsia="Times New Roman" w:hAnsi="Arial"/>
                <w:sz w:val="24"/>
                <w:szCs w:val="24"/>
              </w:rPr>
            </w:pPr>
          </w:p>
        </w:tc>
        <w:tc>
          <w:tcPr>
            <w:tcW w:w="1319" w:type="dxa"/>
            <w:tcBorders>
              <w:bottom w:val="single" w:sz="8" w:space="0" w:color="auto"/>
              <w:right w:val="single" w:sz="8" w:space="0" w:color="CCCCCC"/>
            </w:tcBorders>
            <w:shd w:val="clear" w:color="auto" w:fill="auto"/>
            <w:vAlign w:val="bottom"/>
          </w:tcPr>
          <w:p w14:paraId="71F9FB03" w14:textId="77777777" w:rsidR="009B6081" w:rsidRPr="00283B3C" w:rsidRDefault="009B6081" w:rsidP="009B6081">
            <w:pPr>
              <w:spacing w:line="0" w:lineRule="atLeast"/>
              <w:rPr>
                <w:rFonts w:ascii="Arial" w:eastAsia="Times New Roman" w:hAnsi="Arial"/>
                <w:sz w:val="24"/>
                <w:szCs w:val="24"/>
              </w:rPr>
            </w:pPr>
          </w:p>
        </w:tc>
        <w:tc>
          <w:tcPr>
            <w:tcW w:w="1402" w:type="dxa"/>
            <w:tcBorders>
              <w:bottom w:val="single" w:sz="8" w:space="0" w:color="auto"/>
              <w:right w:val="single" w:sz="8" w:space="0" w:color="CCCCCC"/>
            </w:tcBorders>
            <w:shd w:val="clear" w:color="auto" w:fill="auto"/>
            <w:vAlign w:val="bottom"/>
          </w:tcPr>
          <w:p w14:paraId="1E1FA332" w14:textId="77777777" w:rsidR="009B6081" w:rsidRPr="00283B3C" w:rsidRDefault="009B6081" w:rsidP="009B6081">
            <w:pPr>
              <w:spacing w:line="0" w:lineRule="atLeast"/>
              <w:rPr>
                <w:rFonts w:ascii="Arial" w:eastAsia="Times New Roman" w:hAnsi="Arial"/>
                <w:sz w:val="24"/>
                <w:szCs w:val="24"/>
              </w:rPr>
            </w:pPr>
          </w:p>
        </w:tc>
      </w:tr>
      <w:tr w:rsidR="009B6081" w:rsidRPr="00283B3C" w14:paraId="3FA64A01" w14:textId="77777777" w:rsidTr="00283B3C">
        <w:trPr>
          <w:trHeight w:val="312"/>
        </w:trPr>
        <w:tc>
          <w:tcPr>
            <w:tcW w:w="1484" w:type="dxa"/>
            <w:tcBorders>
              <w:left w:val="single" w:sz="8" w:space="0" w:color="CCCCCC"/>
              <w:right w:val="single" w:sz="8" w:space="0" w:color="auto"/>
            </w:tcBorders>
            <w:shd w:val="clear" w:color="auto" w:fill="auto"/>
            <w:vAlign w:val="bottom"/>
          </w:tcPr>
          <w:p w14:paraId="0FC12F53" w14:textId="77777777" w:rsidR="009B6081" w:rsidRPr="00283B3C" w:rsidRDefault="009B6081" w:rsidP="009B6081">
            <w:pPr>
              <w:spacing w:line="0" w:lineRule="atLeast"/>
              <w:rPr>
                <w:rFonts w:ascii="Arial" w:eastAsia="Times New Roman" w:hAnsi="Arial"/>
                <w:sz w:val="24"/>
                <w:szCs w:val="24"/>
              </w:rPr>
            </w:pPr>
          </w:p>
        </w:tc>
        <w:tc>
          <w:tcPr>
            <w:tcW w:w="1743" w:type="dxa"/>
            <w:tcBorders>
              <w:right w:val="single" w:sz="8" w:space="0" w:color="auto"/>
            </w:tcBorders>
            <w:shd w:val="clear" w:color="auto" w:fill="auto"/>
            <w:vAlign w:val="bottom"/>
          </w:tcPr>
          <w:p w14:paraId="01412B65" w14:textId="77777777" w:rsidR="009B6081" w:rsidRPr="00283B3C" w:rsidRDefault="009B6081" w:rsidP="009B6081">
            <w:pPr>
              <w:spacing w:line="0" w:lineRule="atLeast"/>
              <w:jc w:val="center"/>
              <w:rPr>
                <w:rFonts w:ascii="Arial" w:eastAsia="Arial" w:hAnsi="Arial"/>
                <w:sz w:val="24"/>
                <w:szCs w:val="24"/>
              </w:rPr>
            </w:pPr>
            <w:r w:rsidRPr="00283B3C">
              <w:rPr>
                <w:rFonts w:ascii="Arial" w:eastAsia="Arial" w:hAnsi="Arial"/>
                <w:sz w:val="24"/>
                <w:szCs w:val="24"/>
              </w:rPr>
              <w:t>Dimensions</w:t>
            </w:r>
          </w:p>
        </w:tc>
        <w:tc>
          <w:tcPr>
            <w:tcW w:w="1381" w:type="dxa"/>
            <w:tcBorders>
              <w:right w:val="single" w:sz="8" w:space="0" w:color="auto"/>
            </w:tcBorders>
            <w:shd w:val="clear" w:color="auto" w:fill="auto"/>
            <w:vAlign w:val="bottom"/>
          </w:tcPr>
          <w:p w14:paraId="3C2A638F" w14:textId="77777777" w:rsidR="009B6081" w:rsidRPr="00283B3C" w:rsidRDefault="009B6081" w:rsidP="009B6081">
            <w:pPr>
              <w:spacing w:line="0" w:lineRule="atLeast"/>
              <w:ind w:right="194"/>
              <w:jc w:val="right"/>
              <w:rPr>
                <w:rFonts w:ascii="Arial" w:eastAsia="Arial" w:hAnsi="Arial"/>
                <w:sz w:val="24"/>
                <w:szCs w:val="24"/>
              </w:rPr>
            </w:pPr>
            <w:r w:rsidRPr="00283B3C">
              <w:rPr>
                <w:rFonts w:ascii="Arial" w:eastAsia="Arial" w:hAnsi="Arial"/>
                <w:sz w:val="24"/>
                <w:szCs w:val="24"/>
              </w:rPr>
              <w:t>12-by-12</w:t>
            </w:r>
          </w:p>
        </w:tc>
        <w:tc>
          <w:tcPr>
            <w:tcW w:w="1319" w:type="dxa"/>
            <w:tcBorders>
              <w:right w:val="single" w:sz="8" w:space="0" w:color="auto"/>
            </w:tcBorders>
            <w:shd w:val="clear" w:color="auto" w:fill="auto"/>
            <w:vAlign w:val="bottom"/>
          </w:tcPr>
          <w:p w14:paraId="413A42B0" w14:textId="77777777" w:rsidR="009B6081" w:rsidRPr="00283B3C" w:rsidRDefault="009B6081" w:rsidP="009B6081">
            <w:pPr>
              <w:spacing w:line="0" w:lineRule="atLeast"/>
              <w:ind w:right="154"/>
              <w:jc w:val="right"/>
              <w:rPr>
                <w:rFonts w:ascii="Arial" w:eastAsia="Arial" w:hAnsi="Arial"/>
                <w:sz w:val="24"/>
                <w:szCs w:val="24"/>
              </w:rPr>
            </w:pPr>
            <w:r w:rsidRPr="00283B3C">
              <w:rPr>
                <w:rFonts w:ascii="Arial" w:eastAsia="Arial" w:hAnsi="Arial"/>
                <w:sz w:val="24"/>
                <w:szCs w:val="24"/>
              </w:rPr>
              <w:t>14-by-14</w:t>
            </w:r>
          </w:p>
        </w:tc>
        <w:tc>
          <w:tcPr>
            <w:tcW w:w="1402" w:type="dxa"/>
            <w:tcBorders>
              <w:right w:val="single" w:sz="8" w:space="0" w:color="auto"/>
            </w:tcBorders>
            <w:shd w:val="clear" w:color="auto" w:fill="auto"/>
            <w:vAlign w:val="bottom"/>
          </w:tcPr>
          <w:p w14:paraId="731D21CA" w14:textId="77777777" w:rsidR="009B6081" w:rsidRPr="00283B3C" w:rsidRDefault="009B6081" w:rsidP="009B6081">
            <w:pPr>
              <w:spacing w:line="0" w:lineRule="atLeast"/>
              <w:ind w:right="274"/>
              <w:jc w:val="right"/>
              <w:rPr>
                <w:rFonts w:ascii="Arial" w:eastAsia="Arial" w:hAnsi="Arial"/>
                <w:sz w:val="24"/>
                <w:szCs w:val="24"/>
              </w:rPr>
            </w:pPr>
            <w:r w:rsidRPr="00283B3C">
              <w:rPr>
                <w:rFonts w:ascii="Arial" w:eastAsia="Arial" w:hAnsi="Arial"/>
                <w:sz w:val="24"/>
                <w:szCs w:val="24"/>
              </w:rPr>
              <w:t>16-by-16</w:t>
            </w:r>
          </w:p>
        </w:tc>
      </w:tr>
      <w:tr w:rsidR="009B6081" w:rsidRPr="00283B3C" w14:paraId="42EA3E00" w14:textId="77777777" w:rsidTr="00283B3C">
        <w:trPr>
          <w:trHeight w:val="355"/>
        </w:trPr>
        <w:tc>
          <w:tcPr>
            <w:tcW w:w="1484" w:type="dxa"/>
            <w:tcBorders>
              <w:top w:val="single" w:sz="8" w:space="0" w:color="CCCCCC"/>
              <w:left w:val="single" w:sz="8" w:space="0" w:color="CCCCCC"/>
              <w:right w:val="single" w:sz="8" w:space="0" w:color="auto"/>
            </w:tcBorders>
            <w:shd w:val="clear" w:color="auto" w:fill="auto"/>
            <w:vAlign w:val="bottom"/>
          </w:tcPr>
          <w:p w14:paraId="6971D982" w14:textId="5F8A84AE" w:rsidR="009B6081" w:rsidRPr="00283B3C" w:rsidRDefault="009B6081" w:rsidP="009B6081">
            <w:pPr>
              <w:spacing w:line="0" w:lineRule="atLeast"/>
              <w:ind w:right="148"/>
              <w:jc w:val="center"/>
              <w:rPr>
                <w:rFonts w:ascii="Arial" w:eastAsia="Arial" w:hAnsi="Arial"/>
                <w:sz w:val="24"/>
                <w:szCs w:val="24"/>
              </w:rPr>
            </w:pPr>
            <w:r w:rsidRPr="00283B3C">
              <w:rPr>
                <w:rFonts w:ascii="Arial" w:eastAsia="Arial" w:hAnsi="Arial"/>
                <w:sz w:val="24"/>
                <w:szCs w:val="24"/>
              </w:rPr>
              <w:t>Algorithm Used</w:t>
            </w:r>
          </w:p>
        </w:tc>
        <w:tc>
          <w:tcPr>
            <w:tcW w:w="1743" w:type="dxa"/>
            <w:tcBorders>
              <w:top w:val="single" w:sz="8" w:space="0" w:color="auto"/>
              <w:right w:val="single" w:sz="8" w:space="0" w:color="auto"/>
            </w:tcBorders>
            <w:shd w:val="clear" w:color="auto" w:fill="auto"/>
            <w:vAlign w:val="bottom"/>
          </w:tcPr>
          <w:p w14:paraId="4FB24590" w14:textId="77777777" w:rsidR="009B6081" w:rsidRPr="00283B3C" w:rsidRDefault="009B6081" w:rsidP="009B6081">
            <w:pPr>
              <w:spacing w:line="0" w:lineRule="atLeast"/>
              <w:jc w:val="center"/>
              <w:rPr>
                <w:rFonts w:ascii="Arial" w:eastAsia="Arial" w:hAnsi="Arial"/>
                <w:sz w:val="24"/>
                <w:szCs w:val="24"/>
              </w:rPr>
            </w:pPr>
            <w:r w:rsidRPr="00283B3C">
              <w:rPr>
                <w:rFonts w:ascii="Arial" w:eastAsia="Arial" w:hAnsi="Arial"/>
                <w:sz w:val="24"/>
                <w:szCs w:val="24"/>
              </w:rPr>
              <w:t>Benchmark Score</w:t>
            </w:r>
          </w:p>
        </w:tc>
        <w:tc>
          <w:tcPr>
            <w:tcW w:w="1381" w:type="dxa"/>
            <w:tcBorders>
              <w:top w:val="single" w:sz="8" w:space="0" w:color="auto"/>
              <w:right w:val="single" w:sz="8" w:space="0" w:color="auto"/>
            </w:tcBorders>
            <w:shd w:val="clear" w:color="auto" w:fill="auto"/>
            <w:vAlign w:val="bottom"/>
          </w:tcPr>
          <w:p w14:paraId="05239064" w14:textId="77777777" w:rsidR="009B6081" w:rsidRPr="00283B3C" w:rsidRDefault="009B6081" w:rsidP="00283B3C">
            <w:pPr>
              <w:spacing w:line="0" w:lineRule="atLeast"/>
              <w:jc w:val="center"/>
              <w:rPr>
                <w:rFonts w:ascii="Arial" w:eastAsia="Arial" w:hAnsi="Arial"/>
                <w:b/>
                <w:sz w:val="24"/>
                <w:szCs w:val="24"/>
              </w:rPr>
            </w:pPr>
            <w:r w:rsidRPr="00283B3C">
              <w:rPr>
                <w:rFonts w:ascii="Arial" w:eastAsia="Arial" w:hAnsi="Arial"/>
                <w:b/>
                <w:sz w:val="24"/>
                <w:szCs w:val="24"/>
              </w:rPr>
              <w:t>29.00</w:t>
            </w:r>
          </w:p>
        </w:tc>
        <w:tc>
          <w:tcPr>
            <w:tcW w:w="1319" w:type="dxa"/>
            <w:tcBorders>
              <w:top w:val="single" w:sz="8" w:space="0" w:color="auto"/>
              <w:right w:val="single" w:sz="8" w:space="0" w:color="auto"/>
            </w:tcBorders>
            <w:shd w:val="clear" w:color="auto" w:fill="auto"/>
            <w:vAlign w:val="bottom"/>
          </w:tcPr>
          <w:p w14:paraId="4066EF18" w14:textId="77777777" w:rsidR="009B6081" w:rsidRPr="00283B3C" w:rsidRDefault="009B6081" w:rsidP="00283B3C">
            <w:pPr>
              <w:spacing w:line="0" w:lineRule="atLeast"/>
              <w:jc w:val="center"/>
              <w:rPr>
                <w:rFonts w:ascii="Arial" w:eastAsia="Arial" w:hAnsi="Arial"/>
                <w:b/>
                <w:sz w:val="24"/>
                <w:szCs w:val="24"/>
              </w:rPr>
            </w:pPr>
            <w:r w:rsidRPr="00283B3C">
              <w:rPr>
                <w:rFonts w:ascii="Arial" w:eastAsia="Arial" w:hAnsi="Arial"/>
                <w:b/>
                <w:sz w:val="24"/>
                <w:szCs w:val="24"/>
              </w:rPr>
              <w:t>39.33</w:t>
            </w:r>
          </w:p>
        </w:tc>
        <w:tc>
          <w:tcPr>
            <w:tcW w:w="1402" w:type="dxa"/>
            <w:tcBorders>
              <w:top w:val="single" w:sz="8" w:space="0" w:color="auto"/>
              <w:right w:val="single" w:sz="8" w:space="0" w:color="auto"/>
            </w:tcBorders>
            <w:shd w:val="clear" w:color="auto" w:fill="auto"/>
            <w:vAlign w:val="bottom"/>
          </w:tcPr>
          <w:p w14:paraId="47EF5059" w14:textId="77777777" w:rsidR="009B6081" w:rsidRPr="00283B3C" w:rsidRDefault="009B6081" w:rsidP="00283B3C">
            <w:pPr>
              <w:spacing w:line="0" w:lineRule="atLeast"/>
              <w:jc w:val="center"/>
              <w:rPr>
                <w:rFonts w:ascii="Arial" w:eastAsia="Arial" w:hAnsi="Arial"/>
                <w:b/>
                <w:sz w:val="24"/>
                <w:szCs w:val="24"/>
              </w:rPr>
            </w:pPr>
            <w:r w:rsidRPr="00283B3C">
              <w:rPr>
                <w:rFonts w:ascii="Arial" w:eastAsia="Arial" w:hAnsi="Arial"/>
                <w:b/>
                <w:sz w:val="24"/>
                <w:szCs w:val="24"/>
              </w:rPr>
              <w:t>46.33</w:t>
            </w:r>
          </w:p>
        </w:tc>
      </w:tr>
      <w:tr w:rsidR="009B6081" w:rsidRPr="00283B3C" w14:paraId="7E594822" w14:textId="77777777" w:rsidTr="00283B3C">
        <w:trPr>
          <w:trHeight w:val="77"/>
        </w:trPr>
        <w:tc>
          <w:tcPr>
            <w:tcW w:w="1484" w:type="dxa"/>
            <w:tcBorders>
              <w:left w:val="single" w:sz="8" w:space="0" w:color="CCCCCC"/>
              <w:bottom w:val="single" w:sz="8" w:space="0" w:color="auto"/>
              <w:right w:val="single" w:sz="8" w:space="0" w:color="auto"/>
            </w:tcBorders>
            <w:shd w:val="clear" w:color="auto" w:fill="auto"/>
            <w:vAlign w:val="bottom"/>
          </w:tcPr>
          <w:p w14:paraId="2F594D68" w14:textId="77777777" w:rsidR="009B6081" w:rsidRPr="00283B3C" w:rsidRDefault="009B6081" w:rsidP="009B6081">
            <w:pPr>
              <w:spacing w:line="0" w:lineRule="atLeast"/>
              <w:rPr>
                <w:rFonts w:ascii="Arial" w:eastAsia="Times New Roman" w:hAnsi="Arial"/>
                <w:sz w:val="24"/>
                <w:szCs w:val="24"/>
              </w:rPr>
            </w:pPr>
          </w:p>
        </w:tc>
        <w:tc>
          <w:tcPr>
            <w:tcW w:w="1743" w:type="dxa"/>
            <w:tcBorders>
              <w:bottom w:val="single" w:sz="8" w:space="0" w:color="auto"/>
              <w:right w:val="single" w:sz="8" w:space="0" w:color="auto"/>
            </w:tcBorders>
            <w:shd w:val="clear" w:color="auto" w:fill="auto"/>
            <w:vAlign w:val="bottom"/>
          </w:tcPr>
          <w:p w14:paraId="0FFB6C98" w14:textId="77777777" w:rsidR="009B6081" w:rsidRPr="00283B3C" w:rsidRDefault="009B6081" w:rsidP="009B6081">
            <w:pPr>
              <w:spacing w:line="0" w:lineRule="atLeast"/>
              <w:rPr>
                <w:rFonts w:ascii="Arial" w:eastAsia="Times New Roman" w:hAnsi="Arial"/>
                <w:sz w:val="24"/>
                <w:szCs w:val="24"/>
              </w:rPr>
            </w:pPr>
          </w:p>
        </w:tc>
        <w:tc>
          <w:tcPr>
            <w:tcW w:w="1381" w:type="dxa"/>
            <w:tcBorders>
              <w:bottom w:val="single" w:sz="8" w:space="0" w:color="auto"/>
              <w:right w:val="single" w:sz="8" w:space="0" w:color="auto"/>
            </w:tcBorders>
            <w:shd w:val="clear" w:color="auto" w:fill="auto"/>
            <w:vAlign w:val="bottom"/>
          </w:tcPr>
          <w:p w14:paraId="3B81C694" w14:textId="77777777" w:rsidR="009B6081" w:rsidRPr="00283B3C" w:rsidRDefault="009B6081" w:rsidP="00283B3C">
            <w:pPr>
              <w:spacing w:line="0" w:lineRule="atLeast"/>
              <w:jc w:val="center"/>
              <w:rPr>
                <w:rFonts w:ascii="Arial" w:eastAsia="Times New Roman" w:hAnsi="Arial"/>
                <w:sz w:val="24"/>
                <w:szCs w:val="24"/>
              </w:rPr>
            </w:pPr>
          </w:p>
        </w:tc>
        <w:tc>
          <w:tcPr>
            <w:tcW w:w="1319" w:type="dxa"/>
            <w:tcBorders>
              <w:bottom w:val="single" w:sz="8" w:space="0" w:color="auto"/>
              <w:right w:val="single" w:sz="8" w:space="0" w:color="auto"/>
            </w:tcBorders>
            <w:shd w:val="clear" w:color="auto" w:fill="auto"/>
            <w:vAlign w:val="bottom"/>
          </w:tcPr>
          <w:p w14:paraId="7CAC00EA" w14:textId="77777777" w:rsidR="009B6081" w:rsidRPr="00283B3C" w:rsidRDefault="009B6081" w:rsidP="00283B3C">
            <w:pPr>
              <w:spacing w:line="0" w:lineRule="atLeast"/>
              <w:jc w:val="center"/>
              <w:rPr>
                <w:rFonts w:ascii="Arial" w:eastAsia="Times New Roman" w:hAnsi="Arial"/>
                <w:sz w:val="24"/>
                <w:szCs w:val="24"/>
              </w:rPr>
            </w:pPr>
          </w:p>
        </w:tc>
        <w:tc>
          <w:tcPr>
            <w:tcW w:w="1402" w:type="dxa"/>
            <w:tcBorders>
              <w:bottom w:val="single" w:sz="8" w:space="0" w:color="auto"/>
              <w:right w:val="single" w:sz="8" w:space="0" w:color="auto"/>
            </w:tcBorders>
            <w:shd w:val="clear" w:color="auto" w:fill="auto"/>
            <w:vAlign w:val="bottom"/>
          </w:tcPr>
          <w:p w14:paraId="6DAC1973" w14:textId="77777777" w:rsidR="009B6081" w:rsidRPr="00283B3C" w:rsidRDefault="009B6081" w:rsidP="00283B3C">
            <w:pPr>
              <w:spacing w:line="0" w:lineRule="atLeast"/>
              <w:jc w:val="center"/>
              <w:rPr>
                <w:rFonts w:ascii="Arial" w:eastAsia="Times New Roman" w:hAnsi="Arial"/>
                <w:sz w:val="24"/>
                <w:szCs w:val="24"/>
              </w:rPr>
            </w:pPr>
          </w:p>
        </w:tc>
      </w:tr>
      <w:tr w:rsidR="00283B3C" w:rsidRPr="00283B3C" w14:paraId="09640BA1" w14:textId="77777777" w:rsidTr="00283B3C">
        <w:trPr>
          <w:trHeight w:val="394"/>
        </w:trPr>
        <w:tc>
          <w:tcPr>
            <w:tcW w:w="1484" w:type="dxa"/>
            <w:tcBorders>
              <w:left w:val="single" w:sz="8" w:space="0" w:color="auto"/>
              <w:right w:val="single" w:sz="8" w:space="0" w:color="auto"/>
            </w:tcBorders>
            <w:shd w:val="clear" w:color="auto" w:fill="auto"/>
            <w:vAlign w:val="bottom"/>
          </w:tcPr>
          <w:p w14:paraId="59FE6C8A" w14:textId="77777777" w:rsidR="009B6081" w:rsidRPr="00283B3C" w:rsidRDefault="009B6081" w:rsidP="009B6081">
            <w:pPr>
              <w:spacing w:line="0" w:lineRule="atLeast"/>
              <w:rPr>
                <w:rFonts w:ascii="Arial" w:eastAsia="Times New Roman" w:hAnsi="Arial"/>
                <w:sz w:val="24"/>
                <w:szCs w:val="24"/>
              </w:rPr>
            </w:pPr>
          </w:p>
        </w:tc>
        <w:tc>
          <w:tcPr>
            <w:tcW w:w="1743" w:type="dxa"/>
            <w:tcBorders>
              <w:right w:val="single" w:sz="8" w:space="0" w:color="auto"/>
            </w:tcBorders>
            <w:shd w:val="clear" w:color="auto" w:fill="auto"/>
            <w:vAlign w:val="bottom"/>
          </w:tcPr>
          <w:p w14:paraId="1096DDAD" w14:textId="68B8C870" w:rsidR="009B6081" w:rsidRPr="00283B3C" w:rsidRDefault="009B6081" w:rsidP="009B6081">
            <w:pPr>
              <w:spacing w:line="0" w:lineRule="atLeast"/>
              <w:jc w:val="right"/>
              <w:rPr>
                <w:rFonts w:ascii="Arial" w:eastAsia="Arial" w:hAnsi="Arial"/>
                <w:sz w:val="24"/>
                <w:szCs w:val="24"/>
              </w:rPr>
            </w:pPr>
          </w:p>
        </w:tc>
        <w:tc>
          <w:tcPr>
            <w:tcW w:w="1381" w:type="dxa"/>
            <w:tcBorders>
              <w:right w:val="single" w:sz="8" w:space="0" w:color="auto"/>
            </w:tcBorders>
            <w:shd w:val="clear" w:color="auto" w:fill="auto"/>
            <w:vAlign w:val="bottom"/>
          </w:tcPr>
          <w:p w14:paraId="06C2ECC6" w14:textId="366C02EB" w:rsidR="009B6081" w:rsidRPr="00283B3C" w:rsidRDefault="009B6081" w:rsidP="00283B3C">
            <w:pPr>
              <w:spacing w:line="0" w:lineRule="atLeast"/>
              <w:jc w:val="center"/>
              <w:rPr>
                <w:rFonts w:ascii="Arial" w:eastAsia="Arial" w:hAnsi="Arial"/>
                <w:sz w:val="24"/>
                <w:szCs w:val="24"/>
              </w:rPr>
            </w:pPr>
          </w:p>
        </w:tc>
        <w:tc>
          <w:tcPr>
            <w:tcW w:w="1319" w:type="dxa"/>
            <w:tcBorders>
              <w:right w:val="single" w:sz="8" w:space="0" w:color="auto"/>
            </w:tcBorders>
            <w:shd w:val="clear" w:color="auto" w:fill="auto"/>
            <w:vAlign w:val="bottom"/>
          </w:tcPr>
          <w:p w14:paraId="7F0220DF" w14:textId="52E8575A" w:rsidR="009B6081" w:rsidRPr="00283B3C" w:rsidRDefault="009B6081" w:rsidP="00283B3C">
            <w:pPr>
              <w:spacing w:line="0" w:lineRule="atLeast"/>
              <w:jc w:val="center"/>
              <w:rPr>
                <w:rFonts w:ascii="Arial" w:eastAsia="Arial" w:hAnsi="Arial"/>
                <w:sz w:val="24"/>
                <w:szCs w:val="24"/>
              </w:rPr>
            </w:pPr>
          </w:p>
        </w:tc>
        <w:tc>
          <w:tcPr>
            <w:tcW w:w="1402" w:type="dxa"/>
            <w:tcBorders>
              <w:right w:val="single" w:sz="8" w:space="0" w:color="auto"/>
            </w:tcBorders>
            <w:shd w:val="clear" w:color="auto" w:fill="auto"/>
            <w:vAlign w:val="bottom"/>
          </w:tcPr>
          <w:p w14:paraId="0FB40D04" w14:textId="6D4032C3" w:rsidR="009B6081" w:rsidRPr="00283B3C" w:rsidRDefault="009B6081" w:rsidP="00283B3C">
            <w:pPr>
              <w:spacing w:line="0" w:lineRule="atLeast"/>
              <w:jc w:val="center"/>
              <w:rPr>
                <w:rFonts w:ascii="Arial" w:eastAsia="Arial" w:hAnsi="Arial"/>
                <w:sz w:val="24"/>
                <w:szCs w:val="24"/>
              </w:rPr>
            </w:pPr>
          </w:p>
        </w:tc>
      </w:tr>
      <w:tr w:rsidR="00283B3C" w:rsidRPr="00283B3C" w14:paraId="07AE9578" w14:textId="77777777" w:rsidTr="00283B3C">
        <w:trPr>
          <w:trHeight w:val="312"/>
        </w:trPr>
        <w:tc>
          <w:tcPr>
            <w:tcW w:w="1484" w:type="dxa"/>
            <w:tcBorders>
              <w:left w:val="single" w:sz="8" w:space="0" w:color="auto"/>
              <w:right w:val="single" w:sz="8" w:space="0" w:color="auto"/>
            </w:tcBorders>
            <w:shd w:val="clear" w:color="auto" w:fill="auto"/>
            <w:vAlign w:val="bottom"/>
          </w:tcPr>
          <w:p w14:paraId="5AA07229" w14:textId="1575CF22" w:rsidR="009B6081" w:rsidRPr="00283B3C" w:rsidRDefault="009B6081" w:rsidP="00283B3C">
            <w:pPr>
              <w:spacing w:line="0" w:lineRule="atLeast"/>
              <w:jc w:val="center"/>
              <w:rPr>
                <w:rFonts w:ascii="Arial" w:eastAsia="Times New Roman" w:hAnsi="Arial"/>
                <w:sz w:val="24"/>
                <w:szCs w:val="24"/>
              </w:rPr>
            </w:pPr>
            <w:r w:rsidRPr="00283B3C">
              <w:rPr>
                <w:rFonts w:ascii="Arial" w:eastAsia="Arial" w:hAnsi="Arial"/>
                <w:sz w:val="24"/>
                <w:szCs w:val="24"/>
              </w:rPr>
              <w:t>Flood  Fill</w:t>
            </w:r>
          </w:p>
        </w:tc>
        <w:tc>
          <w:tcPr>
            <w:tcW w:w="1743" w:type="dxa"/>
            <w:tcBorders>
              <w:right w:val="single" w:sz="8" w:space="0" w:color="auto"/>
            </w:tcBorders>
            <w:shd w:val="clear" w:color="auto" w:fill="auto"/>
            <w:vAlign w:val="bottom"/>
          </w:tcPr>
          <w:p w14:paraId="5848679C" w14:textId="77777777" w:rsidR="009B6081" w:rsidRPr="00283B3C" w:rsidRDefault="009B6081" w:rsidP="009B6081">
            <w:pPr>
              <w:spacing w:line="0" w:lineRule="atLeast"/>
              <w:jc w:val="center"/>
              <w:rPr>
                <w:rFonts w:ascii="Arial" w:eastAsia="Arial" w:hAnsi="Arial"/>
                <w:b/>
                <w:sz w:val="24"/>
                <w:szCs w:val="24"/>
              </w:rPr>
            </w:pPr>
            <w:r w:rsidRPr="00283B3C">
              <w:rPr>
                <w:rFonts w:ascii="Arial" w:eastAsia="Arial" w:hAnsi="Arial"/>
                <w:b/>
                <w:sz w:val="24"/>
                <w:szCs w:val="24"/>
              </w:rPr>
              <w:t>Score</w:t>
            </w:r>
          </w:p>
        </w:tc>
        <w:tc>
          <w:tcPr>
            <w:tcW w:w="1381" w:type="dxa"/>
            <w:tcBorders>
              <w:right w:val="single" w:sz="8" w:space="0" w:color="auto"/>
            </w:tcBorders>
            <w:shd w:val="clear" w:color="auto" w:fill="auto"/>
            <w:vAlign w:val="bottom"/>
          </w:tcPr>
          <w:p w14:paraId="6CBBA7E8" w14:textId="77777777" w:rsidR="009B6081" w:rsidRPr="00283B3C" w:rsidRDefault="009B6081" w:rsidP="00283B3C">
            <w:pPr>
              <w:spacing w:line="0" w:lineRule="atLeast"/>
              <w:jc w:val="center"/>
              <w:rPr>
                <w:rFonts w:ascii="Arial" w:eastAsia="Arial" w:hAnsi="Arial"/>
                <w:b/>
                <w:sz w:val="24"/>
                <w:szCs w:val="24"/>
              </w:rPr>
            </w:pPr>
            <w:r w:rsidRPr="00283B3C">
              <w:rPr>
                <w:rFonts w:ascii="Arial" w:eastAsia="Arial" w:hAnsi="Arial"/>
                <w:b/>
                <w:sz w:val="24"/>
                <w:szCs w:val="24"/>
              </w:rPr>
              <w:t>21.70</w:t>
            </w:r>
          </w:p>
        </w:tc>
        <w:tc>
          <w:tcPr>
            <w:tcW w:w="1319" w:type="dxa"/>
            <w:tcBorders>
              <w:right w:val="single" w:sz="8" w:space="0" w:color="auto"/>
            </w:tcBorders>
            <w:shd w:val="clear" w:color="auto" w:fill="auto"/>
            <w:vAlign w:val="bottom"/>
          </w:tcPr>
          <w:p w14:paraId="7625601F" w14:textId="77777777" w:rsidR="009B6081" w:rsidRPr="00283B3C" w:rsidRDefault="009B6081" w:rsidP="00283B3C">
            <w:pPr>
              <w:spacing w:line="0" w:lineRule="atLeast"/>
              <w:jc w:val="center"/>
              <w:rPr>
                <w:rFonts w:ascii="Arial" w:eastAsia="Arial" w:hAnsi="Arial"/>
                <w:b/>
                <w:sz w:val="24"/>
                <w:szCs w:val="24"/>
              </w:rPr>
            </w:pPr>
            <w:r w:rsidRPr="00283B3C">
              <w:rPr>
                <w:rFonts w:ascii="Arial" w:eastAsia="Arial" w:hAnsi="Arial"/>
                <w:b/>
                <w:sz w:val="24"/>
                <w:szCs w:val="24"/>
              </w:rPr>
              <w:t>36.43</w:t>
            </w:r>
          </w:p>
        </w:tc>
        <w:tc>
          <w:tcPr>
            <w:tcW w:w="1402" w:type="dxa"/>
            <w:tcBorders>
              <w:right w:val="single" w:sz="8" w:space="0" w:color="auto"/>
            </w:tcBorders>
            <w:shd w:val="clear" w:color="auto" w:fill="auto"/>
            <w:vAlign w:val="bottom"/>
          </w:tcPr>
          <w:p w14:paraId="12E57462" w14:textId="77777777" w:rsidR="009B6081" w:rsidRPr="00283B3C" w:rsidRDefault="009B6081" w:rsidP="00283B3C">
            <w:pPr>
              <w:spacing w:line="0" w:lineRule="atLeast"/>
              <w:jc w:val="center"/>
              <w:rPr>
                <w:rFonts w:ascii="Arial" w:eastAsia="Arial" w:hAnsi="Arial"/>
                <w:b/>
                <w:sz w:val="24"/>
                <w:szCs w:val="24"/>
              </w:rPr>
            </w:pPr>
            <w:r w:rsidRPr="00283B3C">
              <w:rPr>
                <w:rFonts w:ascii="Arial" w:eastAsia="Arial" w:hAnsi="Arial"/>
                <w:b/>
                <w:sz w:val="24"/>
                <w:szCs w:val="24"/>
              </w:rPr>
              <w:t>35.56</w:t>
            </w:r>
          </w:p>
        </w:tc>
      </w:tr>
      <w:tr w:rsidR="00283B3C" w:rsidRPr="00283B3C" w14:paraId="269296DB" w14:textId="77777777" w:rsidTr="00283B3C">
        <w:trPr>
          <w:trHeight w:val="77"/>
        </w:trPr>
        <w:tc>
          <w:tcPr>
            <w:tcW w:w="1484" w:type="dxa"/>
            <w:tcBorders>
              <w:left w:val="single" w:sz="8" w:space="0" w:color="auto"/>
              <w:bottom w:val="single" w:sz="8" w:space="0" w:color="auto"/>
              <w:right w:val="single" w:sz="8" w:space="0" w:color="auto"/>
            </w:tcBorders>
            <w:shd w:val="clear" w:color="auto" w:fill="auto"/>
            <w:vAlign w:val="bottom"/>
          </w:tcPr>
          <w:p w14:paraId="4FA8C31B" w14:textId="77777777" w:rsidR="009B6081" w:rsidRPr="00283B3C" w:rsidRDefault="009B6081" w:rsidP="009B6081">
            <w:pPr>
              <w:spacing w:line="0" w:lineRule="atLeast"/>
              <w:rPr>
                <w:rFonts w:ascii="Arial" w:eastAsia="Times New Roman" w:hAnsi="Arial"/>
                <w:sz w:val="24"/>
                <w:szCs w:val="24"/>
              </w:rPr>
            </w:pPr>
          </w:p>
        </w:tc>
        <w:tc>
          <w:tcPr>
            <w:tcW w:w="1743" w:type="dxa"/>
            <w:tcBorders>
              <w:bottom w:val="single" w:sz="8" w:space="0" w:color="auto"/>
              <w:right w:val="single" w:sz="8" w:space="0" w:color="auto"/>
            </w:tcBorders>
            <w:shd w:val="clear" w:color="auto" w:fill="auto"/>
            <w:vAlign w:val="bottom"/>
          </w:tcPr>
          <w:p w14:paraId="1851CA96" w14:textId="77777777" w:rsidR="009B6081" w:rsidRPr="00283B3C" w:rsidRDefault="009B6081" w:rsidP="009B6081">
            <w:pPr>
              <w:spacing w:line="0" w:lineRule="atLeast"/>
              <w:rPr>
                <w:rFonts w:ascii="Arial" w:eastAsia="Times New Roman" w:hAnsi="Arial"/>
                <w:sz w:val="24"/>
                <w:szCs w:val="24"/>
              </w:rPr>
            </w:pPr>
          </w:p>
        </w:tc>
        <w:tc>
          <w:tcPr>
            <w:tcW w:w="1381" w:type="dxa"/>
            <w:tcBorders>
              <w:bottom w:val="single" w:sz="8" w:space="0" w:color="auto"/>
              <w:right w:val="single" w:sz="8" w:space="0" w:color="auto"/>
            </w:tcBorders>
            <w:shd w:val="clear" w:color="auto" w:fill="auto"/>
            <w:vAlign w:val="bottom"/>
          </w:tcPr>
          <w:p w14:paraId="14D5A5ED" w14:textId="77777777" w:rsidR="009B6081" w:rsidRPr="00283B3C" w:rsidRDefault="009B6081" w:rsidP="00283B3C">
            <w:pPr>
              <w:spacing w:line="0" w:lineRule="atLeast"/>
              <w:jc w:val="center"/>
              <w:rPr>
                <w:rFonts w:ascii="Arial" w:eastAsia="Times New Roman" w:hAnsi="Arial"/>
                <w:sz w:val="24"/>
                <w:szCs w:val="24"/>
              </w:rPr>
            </w:pPr>
          </w:p>
        </w:tc>
        <w:tc>
          <w:tcPr>
            <w:tcW w:w="1319" w:type="dxa"/>
            <w:tcBorders>
              <w:bottom w:val="single" w:sz="8" w:space="0" w:color="auto"/>
              <w:right w:val="single" w:sz="8" w:space="0" w:color="auto"/>
            </w:tcBorders>
            <w:shd w:val="clear" w:color="auto" w:fill="auto"/>
            <w:vAlign w:val="bottom"/>
          </w:tcPr>
          <w:p w14:paraId="634B28DF" w14:textId="77777777" w:rsidR="009B6081" w:rsidRPr="00283B3C" w:rsidRDefault="009B6081" w:rsidP="00283B3C">
            <w:pPr>
              <w:spacing w:line="0" w:lineRule="atLeast"/>
              <w:jc w:val="center"/>
              <w:rPr>
                <w:rFonts w:ascii="Arial" w:eastAsia="Times New Roman" w:hAnsi="Arial"/>
                <w:sz w:val="24"/>
                <w:szCs w:val="24"/>
              </w:rPr>
            </w:pPr>
          </w:p>
        </w:tc>
        <w:tc>
          <w:tcPr>
            <w:tcW w:w="1402" w:type="dxa"/>
            <w:tcBorders>
              <w:bottom w:val="single" w:sz="8" w:space="0" w:color="auto"/>
              <w:right w:val="single" w:sz="8" w:space="0" w:color="auto"/>
            </w:tcBorders>
            <w:shd w:val="clear" w:color="auto" w:fill="auto"/>
            <w:vAlign w:val="bottom"/>
          </w:tcPr>
          <w:p w14:paraId="556BE08E" w14:textId="77777777" w:rsidR="009B6081" w:rsidRPr="00283B3C" w:rsidRDefault="009B6081" w:rsidP="00283B3C">
            <w:pPr>
              <w:spacing w:line="0" w:lineRule="atLeast"/>
              <w:jc w:val="center"/>
              <w:rPr>
                <w:rFonts w:ascii="Arial" w:eastAsia="Times New Roman" w:hAnsi="Arial"/>
                <w:sz w:val="24"/>
                <w:szCs w:val="24"/>
              </w:rPr>
            </w:pPr>
          </w:p>
        </w:tc>
      </w:tr>
      <w:tr w:rsidR="00283B3C" w:rsidRPr="00283B3C" w14:paraId="71A6047A" w14:textId="77777777" w:rsidTr="00283B3C">
        <w:trPr>
          <w:trHeight w:val="312"/>
        </w:trPr>
        <w:tc>
          <w:tcPr>
            <w:tcW w:w="1484" w:type="dxa"/>
            <w:tcBorders>
              <w:left w:val="single" w:sz="8" w:space="0" w:color="auto"/>
              <w:right w:val="single" w:sz="8" w:space="0" w:color="auto"/>
            </w:tcBorders>
            <w:shd w:val="clear" w:color="auto" w:fill="auto"/>
            <w:vAlign w:val="bottom"/>
          </w:tcPr>
          <w:p w14:paraId="67665CA1" w14:textId="07B2E6C1" w:rsidR="009B6081" w:rsidRPr="00283B3C" w:rsidRDefault="009B6081" w:rsidP="009B6081">
            <w:pPr>
              <w:spacing w:line="0" w:lineRule="atLeast"/>
              <w:jc w:val="center"/>
              <w:rPr>
                <w:rFonts w:ascii="Arial" w:eastAsia="Times New Roman" w:hAnsi="Arial"/>
                <w:sz w:val="24"/>
                <w:szCs w:val="24"/>
              </w:rPr>
            </w:pPr>
            <w:r w:rsidRPr="00283B3C">
              <w:rPr>
                <w:rFonts w:ascii="Arial" w:eastAsia="Arial" w:hAnsi="Arial"/>
                <w:sz w:val="24"/>
                <w:szCs w:val="24"/>
              </w:rPr>
              <w:t>Depth-First  Search</w:t>
            </w:r>
          </w:p>
        </w:tc>
        <w:tc>
          <w:tcPr>
            <w:tcW w:w="1743" w:type="dxa"/>
            <w:tcBorders>
              <w:right w:val="single" w:sz="8" w:space="0" w:color="auto"/>
            </w:tcBorders>
            <w:shd w:val="clear" w:color="auto" w:fill="auto"/>
            <w:vAlign w:val="bottom"/>
          </w:tcPr>
          <w:p w14:paraId="5CFC87AB" w14:textId="77777777" w:rsidR="009B6081" w:rsidRPr="00283B3C" w:rsidRDefault="009B6081" w:rsidP="009B6081">
            <w:pPr>
              <w:spacing w:line="0" w:lineRule="atLeast"/>
              <w:jc w:val="center"/>
              <w:rPr>
                <w:rFonts w:ascii="Arial" w:eastAsia="Arial" w:hAnsi="Arial"/>
                <w:b/>
                <w:sz w:val="24"/>
                <w:szCs w:val="24"/>
              </w:rPr>
            </w:pPr>
            <w:r w:rsidRPr="00283B3C">
              <w:rPr>
                <w:rFonts w:ascii="Arial" w:eastAsia="Arial" w:hAnsi="Arial"/>
                <w:b/>
                <w:sz w:val="24"/>
                <w:szCs w:val="24"/>
              </w:rPr>
              <w:t>Score</w:t>
            </w:r>
          </w:p>
        </w:tc>
        <w:tc>
          <w:tcPr>
            <w:tcW w:w="1381" w:type="dxa"/>
            <w:tcBorders>
              <w:right w:val="single" w:sz="8" w:space="0" w:color="auto"/>
            </w:tcBorders>
            <w:shd w:val="clear" w:color="auto" w:fill="auto"/>
            <w:vAlign w:val="bottom"/>
          </w:tcPr>
          <w:p w14:paraId="5EED9CA3" w14:textId="77777777" w:rsidR="009B6081" w:rsidRPr="00283B3C" w:rsidRDefault="009B6081" w:rsidP="00283B3C">
            <w:pPr>
              <w:spacing w:line="0" w:lineRule="atLeast"/>
              <w:jc w:val="center"/>
              <w:rPr>
                <w:rFonts w:ascii="Arial" w:eastAsia="Arial" w:hAnsi="Arial"/>
                <w:b/>
                <w:sz w:val="24"/>
                <w:szCs w:val="24"/>
              </w:rPr>
            </w:pPr>
            <w:r w:rsidRPr="00283B3C">
              <w:rPr>
                <w:rFonts w:ascii="Arial" w:eastAsia="Arial" w:hAnsi="Arial"/>
                <w:b/>
                <w:sz w:val="24"/>
                <w:szCs w:val="24"/>
              </w:rPr>
              <w:t>21.70</w:t>
            </w:r>
          </w:p>
        </w:tc>
        <w:tc>
          <w:tcPr>
            <w:tcW w:w="1319" w:type="dxa"/>
            <w:tcBorders>
              <w:right w:val="single" w:sz="8" w:space="0" w:color="auto"/>
            </w:tcBorders>
            <w:shd w:val="clear" w:color="auto" w:fill="auto"/>
            <w:vAlign w:val="bottom"/>
          </w:tcPr>
          <w:p w14:paraId="5C9EFA2C" w14:textId="77777777" w:rsidR="009B6081" w:rsidRPr="00283B3C" w:rsidRDefault="009B6081" w:rsidP="00283B3C">
            <w:pPr>
              <w:spacing w:line="0" w:lineRule="atLeast"/>
              <w:jc w:val="center"/>
              <w:rPr>
                <w:rFonts w:ascii="Arial" w:eastAsia="Arial" w:hAnsi="Arial"/>
                <w:b/>
                <w:sz w:val="24"/>
                <w:szCs w:val="24"/>
              </w:rPr>
            </w:pPr>
            <w:r w:rsidRPr="00283B3C">
              <w:rPr>
                <w:rFonts w:ascii="Arial" w:eastAsia="Arial" w:hAnsi="Arial"/>
                <w:b/>
                <w:sz w:val="24"/>
                <w:szCs w:val="24"/>
              </w:rPr>
              <w:t>36.67</w:t>
            </w:r>
          </w:p>
        </w:tc>
        <w:tc>
          <w:tcPr>
            <w:tcW w:w="1402" w:type="dxa"/>
            <w:tcBorders>
              <w:right w:val="single" w:sz="8" w:space="0" w:color="auto"/>
            </w:tcBorders>
            <w:shd w:val="clear" w:color="auto" w:fill="auto"/>
            <w:vAlign w:val="bottom"/>
          </w:tcPr>
          <w:p w14:paraId="59F04578" w14:textId="77777777" w:rsidR="009B6081" w:rsidRPr="00283B3C" w:rsidRDefault="009B6081" w:rsidP="00283B3C">
            <w:pPr>
              <w:spacing w:line="0" w:lineRule="atLeast"/>
              <w:jc w:val="center"/>
              <w:rPr>
                <w:rFonts w:ascii="Arial" w:eastAsia="Arial" w:hAnsi="Arial"/>
                <w:b/>
                <w:sz w:val="24"/>
                <w:szCs w:val="24"/>
              </w:rPr>
            </w:pPr>
            <w:r w:rsidRPr="00283B3C">
              <w:rPr>
                <w:rFonts w:ascii="Arial" w:eastAsia="Arial" w:hAnsi="Arial"/>
                <w:b/>
                <w:sz w:val="24"/>
                <w:szCs w:val="24"/>
              </w:rPr>
              <w:t>35.56</w:t>
            </w:r>
          </w:p>
        </w:tc>
      </w:tr>
      <w:tr w:rsidR="00283B3C" w:rsidRPr="00283B3C" w14:paraId="0E106E44" w14:textId="77777777" w:rsidTr="00283B3C">
        <w:trPr>
          <w:trHeight w:val="51"/>
        </w:trPr>
        <w:tc>
          <w:tcPr>
            <w:tcW w:w="1484" w:type="dxa"/>
            <w:tcBorders>
              <w:left w:val="single" w:sz="8" w:space="0" w:color="auto"/>
              <w:bottom w:val="single" w:sz="8" w:space="0" w:color="auto"/>
              <w:right w:val="single" w:sz="8" w:space="0" w:color="auto"/>
            </w:tcBorders>
            <w:shd w:val="clear" w:color="auto" w:fill="auto"/>
            <w:vAlign w:val="bottom"/>
          </w:tcPr>
          <w:p w14:paraId="0906AE24" w14:textId="77777777" w:rsidR="009B6081" w:rsidRPr="00283B3C" w:rsidRDefault="009B6081" w:rsidP="009B6081">
            <w:pPr>
              <w:spacing w:line="0" w:lineRule="atLeast"/>
              <w:rPr>
                <w:rFonts w:ascii="Arial" w:eastAsia="Times New Roman" w:hAnsi="Arial"/>
                <w:sz w:val="24"/>
                <w:szCs w:val="24"/>
              </w:rPr>
            </w:pPr>
          </w:p>
        </w:tc>
        <w:tc>
          <w:tcPr>
            <w:tcW w:w="1743" w:type="dxa"/>
            <w:tcBorders>
              <w:bottom w:val="single" w:sz="8" w:space="0" w:color="auto"/>
              <w:right w:val="single" w:sz="8" w:space="0" w:color="auto"/>
            </w:tcBorders>
            <w:shd w:val="clear" w:color="auto" w:fill="auto"/>
            <w:vAlign w:val="bottom"/>
          </w:tcPr>
          <w:p w14:paraId="60534B41" w14:textId="77777777" w:rsidR="009B6081" w:rsidRPr="00283B3C" w:rsidRDefault="009B6081" w:rsidP="009B6081">
            <w:pPr>
              <w:spacing w:line="0" w:lineRule="atLeast"/>
              <w:rPr>
                <w:rFonts w:ascii="Arial" w:eastAsia="Times New Roman" w:hAnsi="Arial"/>
                <w:sz w:val="24"/>
                <w:szCs w:val="24"/>
              </w:rPr>
            </w:pPr>
          </w:p>
        </w:tc>
        <w:tc>
          <w:tcPr>
            <w:tcW w:w="1381" w:type="dxa"/>
            <w:tcBorders>
              <w:bottom w:val="single" w:sz="8" w:space="0" w:color="auto"/>
              <w:right w:val="single" w:sz="8" w:space="0" w:color="auto"/>
            </w:tcBorders>
            <w:shd w:val="clear" w:color="auto" w:fill="auto"/>
            <w:vAlign w:val="bottom"/>
          </w:tcPr>
          <w:p w14:paraId="767AF4F2" w14:textId="77777777" w:rsidR="009B6081" w:rsidRPr="00283B3C" w:rsidRDefault="009B6081" w:rsidP="00283B3C">
            <w:pPr>
              <w:spacing w:line="0" w:lineRule="atLeast"/>
              <w:jc w:val="center"/>
              <w:rPr>
                <w:rFonts w:ascii="Arial" w:eastAsia="Times New Roman" w:hAnsi="Arial"/>
                <w:sz w:val="24"/>
                <w:szCs w:val="24"/>
              </w:rPr>
            </w:pPr>
          </w:p>
        </w:tc>
        <w:tc>
          <w:tcPr>
            <w:tcW w:w="1319" w:type="dxa"/>
            <w:tcBorders>
              <w:bottom w:val="single" w:sz="8" w:space="0" w:color="auto"/>
              <w:right w:val="single" w:sz="8" w:space="0" w:color="auto"/>
            </w:tcBorders>
            <w:shd w:val="clear" w:color="auto" w:fill="auto"/>
            <w:vAlign w:val="bottom"/>
          </w:tcPr>
          <w:p w14:paraId="6613DD2D" w14:textId="77777777" w:rsidR="009B6081" w:rsidRPr="00283B3C" w:rsidRDefault="009B6081" w:rsidP="00283B3C">
            <w:pPr>
              <w:spacing w:line="0" w:lineRule="atLeast"/>
              <w:jc w:val="center"/>
              <w:rPr>
                <w:rFonts w:ascii="Arial" w:eastAsia="Times New Roman" w:hAnsi="Arial"/>
                <w:sz w:val="24"/>
                <w:szCs w:val="24"/>
              </w:rPr>
            </w:pPr>
          </w:p>
        </w:tc>
        <w:tc>
          <w:tcPr>
            <w:tcW w:w="1402" w:type="dxa"/>
            <w:tcBorders>
              <w:bottom w:val="single" w:sz="8" w:space="0" w:color="auto"/>
              <w:right w:val="single" w:sz="8" w:space="0" w:color="auto"/>
            </w:tcBorders>
            <w:shd w:val="clear" w:color="auto" w:fill="auto"/>
            <w:vAlign w:val="bottom"/>
          </w:tcPr>
          <w:p w14:paraId="2318EB87" w14:textId="77777777" w:rsidR="009B6081" w:rsidRPr="00283B3C" w:rsidRDefault="009B6081" w:rsidP="00283B3C">
            <w:pPr>
              <w:spacing w:line="0" w:lineRule="atLeast"/>
              <w:jc w:val="center"/>
              <w:rPr>
                <w:rFonts w:ascii="Arial" w:eastAsia="Times New Roman" w:hAnsi="Arial"/>
                <w:sz w:val="24"/>
                <w:szCs w:val="24"/>
              </w:rPr>
            </w:pPr>
          </w:p>
        </w:tc>
      </w:tr>
      <w:tr w:rsidR="00283B3C" w:rsidRPr="00283B3C" w14:paraId="727BC087" w14:textId="77777777" w:rsidTr="00283B3C">
        <w:trPr>
          <w:trHeight w:val="312"/>
        </w:trPr>
        <w:tc>
          <w:tcPr>
            <w:tcW w:w="1484" w:type="dxa"/>
            <w:tcBorders>
              <w:left w:val="single" w:sz="8" w:space="0" w:color="auto"/>
              <w:right w:val="single" w:sz="8" w:space="0" w:color="auto"/>
            </w:tcBorders>
            <w:shd w:val="clear" w:color="auto" w:fill="auto"/>
            <w:vAlign w:val="bottom"/>
          </w:tcPr>
          <w:p w14:paraId="37A49C01" w14:textId="556D11D6" w:rsidR="009B6081" w:rsidRPr="00283B3C" w:rsidRDefault="00283B3C" w:rsidP="00283B3C">
            <w:pPr>
              <w:spacing w:line="0" w:lineRule="atLeast"/>
              <w:jc w:val="center"/>
              <w:rPr>
                <w:rFonts w:ascii="Arial" w:eastAsia="Times New Roman" w:hAnsi="Arial"/>
                <w:sz w:val="24"/>
                <w:szCs w:val="24"/>
              </w:rPr>
            </w:pPr>
            <w:r w:rsidRPr="00283B3C">
              <w:rPr>
                <w:rFonts w:ascii="Arial" w:eastAsia="Arial" w:hAnsi="Arial"/>
                <w:sz w:val="24"/>
                <w:szCs w:val="24"/>
              </w:rPr>
              <w:t>Breadth-First  Searc</w:t>
            </w:r>
            <w:r w:rsidRPr="00283B3C">
              <w:rPr>
                <w:rFonts w:ascii="Arial" w:eastAsia="Arial" w:hAnsi="Arial"/>
                <w:sz w:val="24"/>
                <w:szCs w:val="24"/>
              </w:rPr>
              <w:t>h</w:t>
            </w:r>
          </w:p>
        </w:tc>
        <w:tc>
          <w:tcPr>
            <w:tcW w:w="1743" w:type="dxa"/>
            <w:tcBorders>
              <w:right w:val="single" w:sz="8" w:space="0" w:color="auto"/>
            </w:tcBorders>
            <w:shd w:val="clear" w:color="auto" w:fill="auto"/>
            <w:vAlign w:val="bottom"/>
          </w:tcPr>
          <w:p w14:paraId="4101A3BC" w14:textId="77777777" w:rsidR="009B6081" w:rsidRPr="00283B3C" w:rsidRDefault="009B6081" w:rsidP="00283B3C">
            <w:pPr>
              <w:spacing w:line="0" w:lineRule="atLeast"/>
              <w:jc w:val="center"/>
              <w:rPr>
                <w:rFonts w:ascii="Arial" w:eastAsia="Arial" w:hAnsi="Arial"/>
                <w:b/>
                <w:sz w:val="24"/>
                <w:szCs w:val="24"/>
              </w:rPr>
            </w:pPr>
            <w:r w:rsidRPr="00283B3C">
              <w:rPr>
                <w:rFonts w:ascii="Arial" w:eastAsia="Arial" w:hAnsi="Arial"/>
                <w:b/>
                <w:sz w:val="24"/>
                <w:szCs w:val="24"/>
              </w:rPr>
              <w:t>Score</w:t>
            </w:r>
          </w:p>
        </w:tc>
        <w:tc>
          <w:tcPr>
            <w:tcW w:w="1381" w:type="dxa"/>
            <w:tcBorders>
              <w:right w:val="single" w:sz="8" w:space="0" w:color="auto"/>
            </w:tcBorders>
            <w:shd w:val="clear" w:color="auto" w:fill="auto"/>
            <w:vAlign w:val="bottom"/>
          </w:tcPr>
          <w:p w14:paraId="76F3472C" w14:textId="77777777" w:rsidR="009B6081" w:rsidRPr="00283B3C" w:rsidRDefault="009B6081" w:rsidP="00283B3C">
            <w:pPr>
              <w:spacing w:line="0" w:lineRule="atLeast"/>
              <w:jc w:val="center"/>
              <w:rPr>
                <w:rFonts w:ascii="Arial" w:eastAsia="Arial" w:hAnsi="Arial"/>
                <w:b/>
                <w:sz w:val="24"/>
                <w:szCs w:val="24"/>
              </w:rPr>
            </w:pPr>
            <w:r w:rsidRPr="00283B3C">
              <w:rPr>
                <w:rFonts w:ascii="Arial" w:eastAsia="Arial" w:hAnsi="Arial"/>
                <w:b/>
                <w:sz w:val="24"/>
                <w:szCs w:val="24"/>
              </w:rPr>
              <w:t>21.70</w:t>
            </w:r>
          </w:p>
        </w:tc>
        <w:tc>
          <w:tcPr>
            <w:tcW w:w="1319" w:type="dxa"/>
            <w:tcBorders>
              <w:right w:val="single" w:sz="8" w:space="0" w:color="auto"/>
            </w:tcBorders>
            <w:shd w:val="clear" w:color="auto" w:fill="auto"/>
            <w:vAlign w:val="bottom"/>
          </w:tcPr>
          <w:p w14:paraId="6DFE680E" w14:textId="77777777" w:rsidR="009B6081" w:rsidRPr="00283B3C" w:rsidRDefault="009B6081" w:rsidP="00283B3C">
            <w:pPr>
              <w:spacing w:line="0" w:lineRule="atLeast"/>
              <w:jc w:val="center"/>
              <w:rPr>
                <w:rFonts w:ascii="Arial" w:eastAsia="Arial" w:hAnsi="Arial"/>
                <w:b/>
                <w:sz w:val="24"/>
                <w:szCs w:val="24"/>
              </w:rPr>
            </w:pPr>
            <w:r w:rsidRPr="00283B3C">
              <w:rPr>
                <w:rFonts w:ascii="Arial" w:eastAsia="Arial" w:hAnsi="Arial"/>
                <w:b/>
                <w:sz w:val="24"/>
                <w:szCs w:val="24"/>
              </w:rPr>
              <w:t>37.00</w:t>
            </w:r>
          </w:p>
        </w:tc>
        <w:tc>
          <w:tcPr>
            <w:tcW w:w="1402" w:type="dxa"/>
            <w:tcBorders>
              <w:right w:val="single" w:sz="8" w:space="0" w:color="auto"/>
            </w:tcBorders>
            <w:shd w:val="clear" w:color="auto" w:fill="auto"/>
            <w:vAlign w:val="bottom"/>
          </w:tcPr>
          <w:p w14:paraId="53EAD1B4" w14:textId="77777777" w:rsidR="009B6081" w:rsidRPr="00283B3C" w:rsidRDefault="009B6081" w:rsidP="00283B3C">
            <w:pPr>
              <w:spacing w:line="0" w:lineRule="atLeast"/>
              <w:jc w:val="center"/>
              <w:rPr>
                <w:rFonts w:ascii="Arial" w:eastAsia="Arial" w:hAnsi="Arial"/>
                <w:b/>
                <w:sz w:val="24"/>
                <w:szCs w:val="24"/>
              </w:rPr>
            </w:pPr>
            <w:r w:rsidRPr="00283B3C">
              <w:rPr>
                <w:rFonts w:ascii="Arial" w:eastAsia="Arial" w:hAnsi="Arial"/>
                <w:b/>
                <w:sz w:val="24"/>
                <w:szCs w:val="24"/>
              </w:rPr>
              <w:t>36.10</w:t>
            </w:r>
          </w:p>
        </w:tc>
      </w:tr>
      <w:tr w:rsidR="00283B3C" w:rsidRPr="00283B3C" w14:paraId="4254845B" w14:textId="77777777" w:rsidTr="00283B3C">
        <w:trPr>
          <w:trHeight w:val="89"/>
        </w:trPr>
        <w:tc>
          <w:tcPr>
            <w:tcW w:w="1484" w:type="dxa"/>
            <w:tcBorders>
              <w:left w:val="single" w:sz="8" w:space="0" w:color="auto"/>
              <w:bottom w:val="single" w:sz="8" w:space="0" w:color="auto"/>
              <w:right w:val="single" w:sz="8" w:space="0" w:color="auto"/>
            </w:tcBorders>
            <w:shd w:val="clear" w:color="auto" w:fill="auto"/>
            <w:vAlign w:val="bottom"/>
          </w:tcPr>
          <w:p w14:paraId="1095E897" w14:textId="77777777" w:rsidR="009B6081" w:rsidRPr="00283B3C" w:rsidRDefault="009B6081" w:rsidP="009B6081">
            <w:pPr>
              <w:spacing w:line="0" w:lineRule="atLeast"/>
              <w:rPr>
                <w:rFonts w:ascii="Arial" w:eastAsia="Times New Roman" w:hAnsi="Arial"/>
                <w:sz w:val="24"/>
                <w:szCs w:val="24"/>
              </w:rPr>
            </w:pPr>
          </w:p>
        </w:tc>
        <w:tc>
          <w:tcPr>
            <w:tcW w:w="1743" w:type="dxa"/>
            <w:tcBorders>
              <w:bottom w:val="single" w:sz="8" w:space="0" w:color="auto"/>
              <w:right w:val="single" w:sz="8" w:space="0" w:color="auto"/>
            </w:tcBorders>
            <w:shd w:val="clear" w:color="auto" w:fill="auto"/>
            <w:vAlign w:val="bottom"/>
          </w:tcPr>
          <w:p w14:paraId="6208B1E9" w14:textId="77777777" w:rsidR="009B6081" w:rsidRPr="00283B3C" w:rsidRDefault="009B6081" w:rsidP="009B6081">
            <w:pPr>
              <w:spacing w:line="0" w:lineRule="atLeast"/>
              <w:rPr>
                <w:rFonts w:ascii="Arial" w:eastAsia="Times New Roman" w:hAnsi="Arial"/>
                <w:sz w:val="24"/>
                <w:szCs w:val="24"/>
              </w:rPr>
            </w:pPr>
          </w:p>
        </w:tc>
        <w:tc>
          <w:tcPr>
            <w:tcW w:w="1381" w:type="dxa"/>
            <w:tcBorders>
              <w:bottom w:val="single" w:sz="8" w:space="0" w:color="auto"/>
              <w:right w:val="single" w:sz="8" w:space="0" w:color="auto"/>
            </w:tcBorders>
            <w:shd w:val="clear" w:color="auto" w:fill="auto"/>
            <w:vAlign w:val="bottom"/>
          </w:tcPr>
          <w:p w14:paraId="029E154F" w14:textId="77777777" w:rsidR="009B6081" w:rsidRPr="00283B3C" w:rsidRDefault="009B6081" w:rsidP="009B6081">
            <w:pPr>
              <w:spacing w:line="0" w:lineRule="atLeast"/>
              <w:rPr>
                <w:rFonts w:ascii="Arial" w:eastAsia="Times New Roman" w:hAnsi="Arial"/>
                <w:sz w:val="24"/>
                <w:szCs w:val="24"/>
              </w:rPr>
            </w:pPr>
          </w:p>
        </w:tc>
        <w:tc>
          <w:tcPr>
            <w:tcW w:w="1319" w:type="dxa"/>
            <w:tcBorders>
              <w:bottom w:val="single" w:sz="8" w:space="0" w:color="auto"/>
              <w:right w:val="single" w:sz="8" w:space="0" w:color="auto"/>
            </w:tcBorders>
            <w:shd w:val="clear" w:color="auto" w:fill="auto"/>
            <w:vAlign w:val="bottom"/>
          </w:tcPr>
          <w:p w14:paraId="05A42D21" w14:textId="77777777" w:rsidR="009B6081" w:rsidRPr="00283B3C" w:rsidRDefault="009B6081" w:rsidP="009B6081">
            <w:pPr>
              <w:spacing w:line="0" w:lineRule="atLeast"/>
              <w:rPr>
                <w:rFonts w:ascii="Arial" w:eastAsia="Times New Roman" w:hAnsi="Arial"/>
                <w:sz w:val="24"/>
                <w:szCs w:val="24"/>
              </w:rPr>
            </w:pPr>
          </w:p>
        </w:tc>
        <w:tc>
          <w:tcPr>
            <w:tcW w:w="1402" w:type="dxa"/>
            <w:tcBorders>
              <w:bottom w:val="single" w:sz="8" w:space="0" w:color="auto"/>
              <w:right w:val="single" w:sz="8" w:space="0" w:color="auto"/>
            </w:tcBorders>
            <w:shd w:val="clear" w:color="auto" w:fill="auto"/>
            <w:vAlign w:val="bottom"/>
          </w:tcPr>
          <w:p w14:paraId="0663EBAA" w14:textId="77777777" w:rsidR="009B6081" w:rsidRPr="00283B3C" w:rsidRDefault="009B6081" w:rsidP="009B6081">
            <w:pPr>
              <w:spacing w:line="0" w:lineRule="atLeast"/>
              <w:rPr>
                <w:rFonts w:ascii="Arial" w:eastAsia="Times New Roman" w:hAnsi="Arial"/>
                <w:sz w:val="24"/>
                <w:szCs w:val="24"/>
              </w:rPr>
            </w:pPr>
          </w:p>
        </w:tc>
      </w:tr>
    </w:tbl>
    <w:p w14:paraId="1C322830" w14:textId="77777777" w:rsidR="00283B3C" w:rsidRDefault="00283B3C" w:rsidP="00283B3C">
      <w:pPr>
        <w:spacing w:line="200" w:lineRule="exact"/>
        <w:jc w:val="both"/>
        <w:rPr>
          <w:rFonts w:ascii="Times New Roman" w:eastAsia="Times New Roman" w:hAnsi="Times New Roman"/>
        </w:rPr>
      </w:pPr>
    </w:p>
    <w:p w14:paraId="4B3C827E" w14:textId="77777777" w:rsidR="00283B3C" w:rsidRDefault="00283B3C" w:rsidP="00283B3C">
      <w:pPr>
        <w:spacing w:line="200" w:lineRule="exact"/>
        <w:jc w:val="both"/>
        <w:rPr>
          <w:rFonts w:ascii="Times New Roman" w:eastAsia="Times New Roman" w:hAnsi="Times New Roman"/>
        </w:rPr>
      </w:pPr>
    </w:p>
    <w:p w14:paraId="7D0A8633" w14:textId="04FB536C" w:rsidR="00A75155" w:rsidRDefault="00283B3C" w:rsidP="00283B3C">
      <w:pPr>
        <w:spacing w:line="200" w:lineRule="exact"/>
        <w:jc w:val="both"/>
        <w:rPr>
          <w:rFonts w:ascii="Arial" w:eastAsia="Times New Roman" w:hAnsi="Arial"/>
          <w:b/>
          <w:sz w:val="24"/>
          <w:szCs w:val="24"/>
        </w:rPr>
      </w:pPr>
      <w:r>
        <w:rPr>
          <w:rFonts w:ascii="Times New Roman" w:eastAsia="Times New Roman" w:hAnsi="Times New Roman"/>
        </w:rPr>
        <w:t xml:space="preserve"> </w:t>
      </w:r>
      <w:r w:rsidRPr="00283B3C">
        <w:rPr>
          <w:rFonts w:ascii="Arial" w:eastAsia="Times New Roman" w:hAnsi="Arial"/>
          <w:b/>
          <w:sz w:val="24"/>
          <w:szCs w:val="24"/>
        </w:rPr>
        <w:t>Without Optimization:</w:t>
      </w:r>
    </w:p>
    <w:p w14:paraId="39F73C54" w14:textId="77777777" w:rsidR="00321EF4" w:rsidRDefault="00321EF4" w:rsidP="00283B3C">
      <w:pPr>
        <w:spacing w:line="200" w:lineRule="exact"/>
        <w:jc w:val="both"/>
        <w:rPr>
          <w:rFonts w:ascii="Arial" w:eastAsia="Times New Roman" w:hAnsi="Arial"/>
          <w:b/>
          <w:sz w:val="24"/>
          <w:szCs w:val="24"/>
        </w:rPr>
      </w:pPr>
    </w:p>
    <w:p w14:paraId="5CD231CA" w14:textId="77777777" w:rsidR="00321EF4" w:rsidRDefault="00321EF4" w:rsidP="00283B3C">
      <w:pPr>
        <w:spacing w:line="200" w:lineRule="exact"/>
        <w:jc w:val="both"/>
        <w:rPr>
          <w:rFonts w:ascii="Arial" w:eastAsia="Times New Roman" w:hAnsi="Arial"/>
          <w:b/>
          <w:sz w:val="24"/>
          <w:szCs w:val="24"/>
        </w:rPr>
      </w:pPr>
    </w:p>
    <w:p w14:paraId="4D4BA766" w14:textId="77777777" w:rsidR="00321EF4" w:rsidRDefault="00321EF4" w:rsidP="00283B3C">
      <w:pPr>
        <w:spacing w:line="200" w:lineRule="exact"/>
        <w:jc w:val="both"/>
        <w:rPr>
          <w:rFonts w:ascii="Arial" w:eastAsia="Times New Roman" w:hAnsi="Arial"/>
          <w:b/>
          <w:sz w:val="24"/>
          <w:szCs w:val="24"/>
        </w:rPr>
      </w:pPr>
    </w:p>
    <w:p w14:paraId="6A61E2DF" w14:textId="77777777" w:rsidR="00321EF4" w:rsidRDefault="00321EF4" w:rsidP="00283B3C">
      <w:pPr>
        <w:spacing w:line="200" w:lineRule="exact"/>
        <w:jc w:val="both"/>
        <w:rPr>
          <w:rFonts w:ascii="Arial" w:eastAsia="Times New Roman" w:hAnsi="Arial"/>
          <w:b/>
          <w:sz w:val="24"/>
          <w:szCs w:val="24"/>
        </w:rPr>
      </w:pPr>
    </w:p>
    <w:p w14:paraId="484977A7" w14:textId="77777777" w:rsidR="00321EF4" w:rsidRDefault="00321EF4" w:rsidP="00283B3C">
      <w:pPr>
        <w:spacing w:line="200" w:lineRule="exact"/>
        <w:jc w:val="both"/>
        <w:rPr>
          <w:rFonts w:ascii="Arial" w:eastAsia="Times New Roman" w:hAnsi="Arial"/>
          <w:b/>
          <w:sz w:val="24"/>
          <w:szCs w:val="24"/>
        </w:rPr>
      </w:pPr>
    </w:p>
    <w:p w14:paraId="4580180F" w14:textId="77777777" w:rsidR="00321EF4" w:rsidRDefault="00321EF4" w:rsidP="00283B3C">
      <w:pPr>
        <w:spacing w:line="200" w:lineRule="exact"/>
        <w:jc w:val="both"/>
        <w:rPr>
          <w:rFonts w:ascii="Arial" w:eastAsia="Times New Roman" w:hAnsi="Arial"/>
          <w:b/>
          <w:sz w:val="24"/>
          <w:szCs w:val="24"/>
        </w:rPr>
      </w:pPr>
    </w:p>
    <w:p w14:paraId="5E27E1D9" w14:textId="77777777" w:rsidR="00321EF4" w:rsidRDefault="00321EF4" w:rsidP="00283B3C">
      <w:pPr>
        <w:spacing w:line="200" w:lineRule="exact"/>
        <w:jc w:val="both"/>
        <w:rPr>
          <w:rFonts w:ascii="Arial" w:eastAsia="Times New Roman" w:hAnsi="Arial"/>
          <w:b/>
          <w:sz w:val="24"/>
          <w:szCs w:val="24"/>
        </w:rPr>
      </w:pPr>
    </w:p>
    <w:p w14:paraId="3B1018F9" w14:textId="77777777" w:rsidR="00321EF4" w:rsidRDefault="00321EF4" w:rsidP="00283B3C">
      <w:pPr>
        <w:spacing w:line="200" w:lineRule="exact"/>
        <w:jc w:val="both"/>
        <w:rPr>
          <w:rFonts w:ascii="Arial" w:eastAsia="Times New Roman" w:hAnsi="Arial"/>
          <w:b/>
          <w:sz w:val="24"/>
          <w:szCs w:val="24"/>
        </w:rPr>
      </w:pPr>
    </w:p>
    <w:p w14:paraId="739AEBCF" w14:textId="77777777" w:rsidR="00321EF4" w:rsidRDefault="00321EF4" w:rsidP="00283B3C">
      <w:pPr>
        <w:spacing w:line="200" w:lineRule="exact"/>
        <w:jc w:val="both"/>
        <w:rPr>
          <w:rFonts w:ascii="Arial" w:eastAsia="Times New Roman" w:hAnsi="Arial"/>
          <w:b/>
          <w:sz w:val="24"/>
          <w:szCs w:val="24"/>
        </w:rPr>
      </w:pPr>
    </w:p>
    <w:p w14:paraId="19555EDC" w14:textId="77777777" w:rsidR="00321EF4" w:rsidRDefault="00321EF4" w:rsidP="00283B3C">
      <w:pPr>
        <w:spacing w:line="200" w:lineRule="exact"/>
        <w:jc w:val="both"/>
        <w:rPr>
          <w:rFonts w:ascii="Arial" w:eastAsia="Times New Roman" w:hAnsi="Arial"/>
          <w:b/>
          <w:sz w:val="24"/>
          <w:szCs w:val="24"/>
        </w:rPr>
      </w:pPr>
    </w:p>
    <w:p w14:paraId="7B24DEBB" w14:textId="77777777" w:rsidR="00321EF4" w:rsidRDefault="00321EF4" w:rsidP="00283B3C">
      <w:pPr>
        <w:spacing w:line="200" w:lineRule="exact"/>
        <w:jc w:val="both"/>
        <w:rPr>
          <w:rFonts w:ascii="Arial" w:eastAsia="Times New Roman" w:hAnsi="Arial"/>
          <w:b/>
          <w:sz w:val="24"/>
          <w:szCs w:val="24"/>
        </w:rPr>
      </w:pPr>
    </w:p>
    <w:p w14:paraId="5081B0B5" w14:textId="77777777" w:rsidR="00321EF4" w:rsidRDefault="00321EF4" w:rsidP="00283B3C">
      <w:pPr>
        <w:spacing w:line="200" w:lineRule="exact"/>
        <w:jc w:val="both"/>
        <w:rPr>
          <w:rFonts w:ascii="Arial" w:eastAsia="Times New Roman" w:hAnsi="Arial"/>
          <w:b/>
          <w:sz w:val="24"/>
          <w:szCs w:val="24"/>
        </w:rPr>
      </w:pPr>
    </w:p>
    <w:p w14:paraId="1A64E480" w14:textId="77777777" w:rsidR="00321EF4" w:rsidRDefault="00321EF4" w:rsidP="00283B3C">
      <w:pPr>
        <w:spacing w:line="200" w:lineRule="exact"/>
        <w:jc w:val="both"/>
        <w:rPr>
          <w:rFonts w:ascii="Arial" w:eastAsia="Times New Roman" w:hAnsi="Arial"/>
          <w:b/>
          <w:sz w:val="24"/>
          <w:szCs w:val="24"/>
        </w:rPr>
      </w:pPr>
    </w:p>
    <w:p w14:paraId="2B9EC6B0" w14:textId="77777777" w:rsidR="00321EF4" w:rsidRDefault="00321EF4" w:rsidP="00283B3C">
      <w:pPr>
        <w:spacing w:line="200" w:lineRule="exact"/>
        <w:jc w:val="both"/>
        <w:rPr>
          <w:rFonts w:ascii="Arial" w:eastAsia="Times New Roman" w:hAnsi="Arial"/>
          <w:b/>
          <w:sz w:val="24"/>
          <w:szCs w:val="24"/>
        </w:rPr>
      </w:pPr>
    </w:p>
    <w:p w14:paraId="05390CA8" w14:textId="77777777" w:rsidR="00321EF4" w:rsidRDefault="00321EF4" w:rsidP="00283B3C">
      <w:pPr>
        <w:spacing w:line="200" w:lineRule="exact"/>
        <w:jc w:val="both"/>
        <w:rPr>
          <w:rFonts w:ascii="Arial" w:eastAsia="Times New Roman" w:hAnsi="Arial"/>
          <w:b/>
          <w:sz w:val="24"/>
          <w:szCs w:val="24"/>
        </w:rPr>
      </w:pPr>
    </w:p>
    <w:p w14:paraId="78A73DC7" w14:textId="77777777" w:rsidR="00321EF4" w:rsidRDefault="00321EF4" w:rsidP="00283B3C">
      <w:pPr>
        <w:spacing w:line="200" w:lineRule="exact"/>
        <w:jc w:val="both"/>
        <w:rPr>
          <w:rFonts w:ascii="Arial" w:eastAsia="Times New Roman" w:hAnsi="Arial"/>
          <w:b/>
          <w:sz w:val="24"/>
          <w:szCs w:val="24"/>
        </w:rPr>
      </w:pPr>
    </w:p>
    <w:p w14:paraId="42F9F6B3" w14:textId="77777777" w:rsidR="00321EF4" w:rsidRDefault="00321EF4" w:rsidP="00283B3C">
      <w:pPr>
        <w:spacing w:line="200" w:lineRule="exact"/>
        <w:jc w:val="both"/>
        <w:rPr>
          <w:rFonts w:ascii="Arial" w:eastAsia="Times New Roman" w:hAnsi="Arial"/>
          <w:b/>
          <w:sz w:val="24"/>
          <w:szCs w:val="24"/>
        </w:rPr>
      </w:pPr>
    </w:p>
    <w:p w14:paraId="0A7A112A" w14:textId="77777777" w:rsidR="00321EF4" w:rsidRPr="00283B3C" w:rsidRDefault="00321EF4" w:rsidP="00283B3C">
      <w:pPr>
        <w:spacing w:line="200" w:lineRule="exact"/>
        <w:jc w:val="both"/>
        <w:rPr>
          <w:rFonts w:ascii="Arial" w:eastAsia="Times New Roman" w:hAnsi="Arial"/>
          <w:b/>
          <w:sz w:val="24"/>
          <w:szCs w:val="24"/>
        </w:rPr>
      </w:pPr>
    </w:p>
    <w:p w14:paraId="17CB464B" w14:textId="77777777" w:rsidR="00A75155" w:rsidRDefault="00A75155">
      <w:pPr>
        <w:spacing w:line="393" w:lineRule="exact"/>
        <w:rPr>
          <w:rFonts w:ascii="Times New Roman" w:eastAsia="Times New Roman" w:hAnsi="Times New Roman"/>
        </w:rPr>
      </w:pPr>
    </w:p>
    <w:p w14:paraId="176854CA" w14:textId="77777777" w:rsidR="00321EF4" w:rsidRDefault="00321EF4" w:rsidP="004528C7">
      <w:pPr>
        <w:spacing w:line="346" w:lineRule="auto"/>
        <w:ind w:right="580"/>
        <w:jc w:val="both"/>
        <w:rPr>
          <w:rFonts w:ascii="Arial" w:eastAsia="Arial" w:hAnsi="Arial"/>
          <w:color w:val="24292E"/>
          <w:sz w:val="24"/>
        </w:rPr>
      </w:pPr>
    </w:p>
    <w:p w14:paraId="1889930A" w14:textId="77777777" w:rsidR="00321EF4" w:rsidRDefault="00321EF4" w:rsidP="004528C7">
      <w:pPr>
        <w:spacing w:line="346" w:lineRule="auto"/>
        <w:ind w:right="580"/>
        <w:jc w:val="both"/>
        <w:rPr>
          <w:rFonts w:ascii="Arial" w:eastAsia="Arial" w:hAnsi="Arial"/>
          <w:color w:val="24292E"/>
          <w:sz w:val="24"/>
        </w:rPr>
      </w:pPr>
    </w:p>
    <w:p w14:paraId="43F947FE" w14:textId="77777777" w:rsidR="00321EF4" w:rsidRDefault="00321EF4" w:rsidP="004528C7">
      <w:pPr>
        <w:spacing w:line="346" w:lineRule="auto"/>
        <w:ind w:right="580"/>
        <w:jc w:val="both"/>
        <w:rPr>
          <w:rFonts w:ascii="Arial" w:eastAsia="Arial" w:hAnsi="Arial"/>
          <w:color w:val="24292E"/>
          <w:sz w:val="24"/>
        </w:rPr>
      </w:pPr>
    </w:p>
    <w:p w14:paraId="64B3597B" w14:textId="6F168462" w:rsidR="00A75155" w:rsidRDefault="00A75155" w:rsidP="004528C7">
      <w:pPr>
        <w:spacing w:line="346" w:lineRule="auto"/>
        <w:ind w:right="580"/>
        <w:jc w:val="both"/>
        <w:rPr>
          <w:rFonts w:ascii="Arial" w:eastAsia="Arial" w:hAnsi="Arial"/>
          <w:color w:val="353744"/>
          <w:sz w:val="22"/>
        </w:rPr>
      </w:pPr>
      <w:r>
        <w:rPr>
          <w:rFonts w:ascii="Arial" w:eastAsia="Arial" w:hAnsi="Arial"/>
          <w:color w:val="24292E"/>
          <w:sz w:val="24"/>
        </w:rPr>
        <w:t>Overall, I would argue t</w:t>
      </w:r>
      <w:r w:rsidR="00283B3C">
        <w:rPr>
          <w:rFonts w:ascii="Arial" w:eastAsia="Arial" w:hAnsi="Arial"/>
          <w:color w:val="24292E"/>
          <w:sz w:val="24"/>
        </w:rPr>
        <w:t xml:space="preserve">hat the results can be trusted. </w:t>
      </w:r>
      <w:r>
        <w:rPr>
          <w:rFonts w:ascii="Arial" w:eastAsia="Arial" w:hAnsi="Arial"/>
          <w:color w:val="24292E"/>
          <w:sz w:val="24"/>
        </w:rPr>
        <w:t>the results and performance tend to be consistent, robust, and also routinely outperform the benchmark model</w:t>
      </w:r>
      <w:r w:rsidR="004528C7">
        <w:rPr>
          <w:rFonts w:ascii="Arial" w:eastAsia="Arial" w:hAnsi="Arial"/>
          <w:color w:val="24292E"/>
          <w:sz w:val="24"/>
        </w:rPr>
        <w:t>.</w:t>
      </w:r>
    </w:p>
    <w:p w14:paraId="35CD5031" w14:textId="77777777" w:rsidR="00283B3C" w:rsidRDefault="00283B3C" w:rsidP="00283B3C">
      <w:pPr>
        <w:spacing w:line="200" w:lineRule="exact"/>
        <w:rPr>
          <w:rFonts w:ascii="Times New Roman" w:eastAsia="Times New Roman" w:hAnsi="Times New Roman"/>
        </w:rPr>
      </w:pPr>
    </w:p>
    <w:p w14:paraId="07F12D76" w14:textId="77777777" w:rsidR="00321EF4" w:rsidRDefault="00321EF4" w:rsidP="00283B3C">
      <w:pPr>
        <w:spacing w:line="200" w:lineRule="exact"/>
        <w:rPr>
          <w:rFonts w:ascii="Times New Roman" w:eastAsia="Times New Roman" w:hAnsi="Times New Roman"/>
        </w:rPr>
      </w:pPr>
    </w:p>
    <w:p w14:paraId="4A69B9FE" w14:textId="77777777" w:rsidR="00321EF4" w:rsidRDefault="00321EF4" w:rsidP="00283B3C">
      <w:pPr>
        <w:spacing w:line="200" w:lineRule="exact"/>
        <w:rPr>
          <w:rFonts w:ascii="Times New Roman" w:eastAsia="Times New Roman" w:hAnsi="Times New Roman"/>
        </w:rPr>
      </w:pPr>
    </w:p>
    <w:p w14:paraId="551132F8" w14:textId="77777777" w:rsidR="00321EF4" w:rsidRDefault="00321EF4" w:rsidP="00283B3C">
      <w:pPr>
        <w:spacing w:line="200" w:lineRule="exact"/>
        <w:rPr>
          <w:rFonts w:ascii="Times New Roman" w:eastAsia="Times New Roman" w:hAnsi="Times New Roman"/>
        </w:rPr>
      </w:pPr>
    </w:p>
    <w:p w14:paraId="0FDD2AF0" w14:textId="77777777" w:rsidR="00321EF4" w:rsidRDefault="00321EF4" w:rsidP="00283B3C">
      <w:pPr>
        <w:spacing w:line="200" w:lineRule="exact"/>
        <w:rPr>
          <w:rFonts w:ascii="Times New Roman" w:eastAsia="Times New Roman" w:hAnsi="Times New Roman"/>
        </w:rPr>
      </w:pPr>
    </w:p>
    <w:p w14:paraId="32C500AC" w14:textId="77777777" w:rsidR="00321EF4" w:rsidRDefault="00321EF4" w:rsidP="00283B3C">
      <w:pPr>
        <w:spacing w:line="200" w:lineRule="exact"/>
        <w:rPr>
          <w:rFonts w:ascii="Times New Roman" w:eastAsia="Times New Roman" w:hAnsi="Times New Roman"/>
        </w:rPr>
      </w:pPr>
    </w:p>
    <w:p w14:paraId="4AB784E6" w14:textId="77777777" w:rsidR="00321EF4" w:rsidRDefault="00321EF4" w:rsidP="00283B3C">
      <w:pPr>
        <w:spacing w:line="200" w:lineRule="exact"/>
        <w:rPr>
          <w:rFonts w:ascii="Times New Roman" w:eastAsia="Times New Roman" w:hAnsi="Times New Roman"/>
        </w:rPr>
      </w:pPr>
    </w:p>
    <w:p w14:paraId="7D725127" w14:textId="77777777" w:rsidR="00321EF4" w:rsidRDefault="00321EF4" w:rsidP="00283B3C">
      <w:pPr>
        <w:spacing w:line="200" w:lineRule="exact"/>
        <w:rPr>
          <w:rFonts w:ascii="Times New Roman" w:eastAsia="Times New Roman" w:hAnsi="Times New Roman"/>
        </w:rPr>
      </w:pPr>
    </w:p>
    <w:p w14:paraId="25A05110" w14:textId="77777777" w:rsidR="00321EF4" w:rsidRDefault="00321EF4" w:rsidP="00283B3C">
      <w:pPr>
        <w:spacing w:line="200" w:lineRule="exact"/>
        <w:rPr>
          <w:rFonts w:ascii="Times New Roman" w:eastAsia="Times New Roman" w:hAnsi="Times New Roman"/>
        </w:rPr>
      </w:pPr>
    </w:p>
    <w:p w14:paraId="12528B16" w14:textId="77777777" w:rsidR="00321EF4" w:rsidRDefault="00321EF4" w:rsidP="00283B3C">
      <w:pPr>
        <w:spacing w:line="200" w:lineRule="exact"/>
        <w:rPr>
          <w:rFonts w:ascii="Times New Roman" w:eastAsia="Times New Roman" w:hAnsi="Times New Roman"/>
        </w:rPr>
      </w:pPr>
    </w:p>
    <w:p w14:paraId="03AE8E48" w14:textId="77777777" w:rsidR="00321EF4" w:rsidRDefault="00321EF4" w:rsidP="00283B3C">
      <w:pPr>
        <w:spacing w:line="200" w:lineRule="exact"/>
        <w:rPr>
          <w:rFonts w:ascii="Times New Roman" w:eastAsia="Times New Roman" w:hAnsi="Times New Roman"/>
        </w:rPr>
      </w:pPr>
    </w:p>
    <w:p w14:paraId="5A9517FA" w14:textId="77777777" w:rsidR="00321EF4" w:rsidRDefault="00321EF4" w:rsidP="00283B3C">
      <w:pPr>
        <w:spacing w:line="200" w:lineRule="exact"/>
        <w:rPr>
          <w:rFonts w:ascii="Times New Roman" w:eastAsia="Times New Roman" w:hAnsi="Times New Roman"/>
        </w:rPr>
      </w:pPr>
    </w:p>
    <w:p w14:paraId="24C5B806" w14:textId="77777777" w:rsidR="00321EF4" w:rsidRDefault="00321EF4" w:rsidP="00283B3C">
      <w:pPr>
        <w:spacing w:line="200" w:lineRule="exact"/>
        <w:rPr>
          <w:rFonts w:ascii="Times New Roman" w:eastAsia="Times New Roman" w:hAnsi="Times New Roman"/>
        </w:rPr>
      </w:pPr>
    </w:p>
    <w:p w14:paraId="50318EBA" w14:textId="77777777" w:rsidR="00321EF4" w:rsidRDefault="00321EF4" w:rsidP="00283B3C">
      <w:pPr>
        <w:spacing w:line="200" w:lineRule="exact"/>
        <w:rPr>
          <w:rFonts w:ascii="Times New Roman" w:eastAsia="Times New Roman" w:hAnsi="Times New Roman"/>
        </w:rPr>
      </w:pPr>
    </w:p>
    <w:p w14:paraId="183D5987" w14:textId="77777777" w:rsidR="00321EF4" w:rsidRDefault="00321EF4" w:rsidP="00283B3C">
      <w:pPr>
        <w:spacing w:line="200" w:lineRule="exact"/>
        <w:rPr>
          <w:rFonts w:ascii="Times New Roman" w:eastAsia="Times New Roman" w:hAnsi="Times New Roman"/>
        </w:rPr>
      </w:pPr>
    </w:p>
    <w:tbl>
      <w:tblPr>
        <w:tblpPr w:leftFromText="180" w:rightFromText="180" w:vertAnchor="text" w:horzAnchor="page" w:tblpX="2242" w:tblpY="283"/>
        <w:tblW w:w="0" w:type="auto"/>
        <w:tblLayout w:type="fixed"/>
        <w:tblCellMar>
          <w:left w:w="0" w:type="dxa"/>
          <w:right w:w="0" w:type="dxa"/>
        </w:tblCellMar>
        <w:tblLook w:val="0000" w:firstRow="0" w:lastRow="0" w:firstColumn="0" w:lastColumn="0" w:noHBand="0" w:noVBand="0"/>
      </w:tblPr>
      <w:tblGrid>
        <w:gridCol w:w="1620"/>
        <w:gridCol w:w="1900"/>
        <w:gridCol w:w="1505"/>
        <w:gridCol w:w="1440"/>
        <w:gridCol w:w="1530"/>
      </w:tblGrid>
      <w:tr w:rsidR="00283B3C" w14:paraId="79A70FF5" w14:textId="77777777" w:rsidTr="00283B3C">
        <w:trPr>
          <w:trHeight w:val="319"/>
        </w:trPr>
        <w:tc>
          <w:tcPr>
            <w:tcW w:w="1620" w:type="dxa"/>
            <w:tcBorders>
              <w:top w:val="single" w:sz="8" w:space="0" w:color="CCCCCC"/>
              <w:left w:val="single" w:sz="8" w:space="0" w:color="CCCCCC"/>
              <w:right w:val="single" w:sz="8" w:space="0" w:color="CCCCCC"/>
            </w:tcBorders>
            <w:shd w:val="clear" w:color="auto" w:fill="auto"/>
            <w:vAlign w:val="bottom"/>
          </w:tcPr>
          <w:p w14:paraId="6F9A9BB8" w14:textId="77777777" w:rsidR="00283B3C" w:rsidRPr="009B6081" w:rsidRDefault="00283B3C" w:rsidP="00283B3C">
            <w:pPr>
              <w:spacing w:line="0" w:lineRule="atLeast"/>
              <w:rPr>
                <w:rFonts w:ascii="Arial" w:eastAsia="Times New Roman" w:hAnsi="Arial"/>
                <w:sz w:val="24"/>
                <w:szCs w:val="24"/>
              </w:rPr>
            </w:pPr>
          </w:p>
        </w:tc>
        <w:tc>
          <w:tcPr>
            <w:tcW w:w="1900" w:type="dxa"/>
            <w:tcBorders>
              <w:top w:val="single" w:sz="8" w:space="0" w:color="CCCCCC"/>
              <w:right w:val="single" w:sz="8" w:space="0" w:color="CCCCCC"/>
            </w:tcBorders>
            <w:shd w:val="clear" w:color="auto" w:fill="auto"/>
            <w:vAlign w:val="bottom"/>
          </w:tcPr>
          <w:p w14:paraId="1954E0ED" w14:textId="77777777" w:rsidR="00283B3C" w:rsidRPr="009B6081" w:rsidRDefault="00283B3C" w:rsidP="00283B3C">
            <w:pPr>
              <w:spacing w:line="0" w:lineRule="atLeast"/>
              <w:rPr>
                <w:rFonts w:ascii="Arial" w:eastAsia="Times New Roman" w:hAnsi="Arial"/>
                <w:sz w:val="24"/>
                <w:szCs w:val="24"/>
              </w:rPr>
            </w:pPr>
          </w:p>
        </w:tc>
        <w:tc>
          <w:tcPr>
            <w:tcW w:w="1505" w:type="dxa"/>
            <w:tcBorders>
              <w:top w:val="single" w:sz="8" w:space="0" w:color="CCCCCC"/>
              <w:right w:val="single" w:sz="8" w:space="0" w:color="CCCCCC"/>
            </w:tcBorders>
            <w:shd w:val="clear" w:color="auto" w:fill="auto"/>
            <w:vAlign w:val="bottom"/>
          </w:tcPr>
          <w:p w14:paraId="684599F8" w14:textId="77777777" w:rsidR="00283B3C" w:rsidRPr="009B6081" w:rsidRDefault="00283B3C" w:rsidP="00283B3C">
            <w:pPr>
              <w:spacing w:line="0" w:lineRule="atLeast"/>
              <w:ind w:right="54"/>
              <w:jc w:val="right"/>
              <w:rPr>
                <w:rFonts w:ascii="Arial" w:eastAsia="Arial" w:hAnsi="Arial"/>
                <w:sz w:val="24"/>
                <w:szCs w:val="24"/>
              </w:rPr>
            </w:pPr>
            <w:r w:rsidRPr="009B6081">
              <w:rPr>
                <w:rFonts w:ascii="Arial" w:eastAsia="Arial" w:hAnsi="Arial"/>
                <w:sz w:val="24"/>
                <w:szCs w:val="24"/>
              </w:rPr>
              <w:t>Test Maze 1</w:t>
            </w:r>
          </w:p>
        </w:tc>
        <w:tc>
          <w:tcPr>
            <w:tcW w:w="1440" w:type="dxa"/>
            <w:tcBorders>
              <w:top w:val="single" w:sz="8" w:space="0" w:color="CCCCCC"/>
              <w:right w:val="single" w:sz="8" w:space="0" w:color="CCCCCC"/>
            </w:tcBorders>
            <w:shd w:val="clear" w:color="auto" w:fill="auto"/>
            <w:vAlign w:val="bottom"/>
          </w:tcPr>
          <w:p w14:paraId="5130AFEF" w14:textId="77777777" w:rsidR="00283B3C" w:rsidRPr="009B6081" w:rsidRDefault="00283B3C" w:rsidP="00283B3C">
            <w:pPr>
              <w:spacing w:line="0" w:lineRule="atLeast"/>
              <w:jc w:val="right"/>
              <w:rPr>
                <w:rFonts w:ascii="Arial" w:eastAsia="Arial" w:hAnsi="Arial"/>
                <w:sz w:val="24"/>
                <w:szCs w:val="24"/>
              </w:rPr>
            </w:pPr>
            <w:r w:rsidRPr="009B6081">
              <w:rPr>
                <w:rFonts w:ascii="Arial" w:eastAsia="Arial" w:hAnsi="Arial"/>
                <w:sz w:val="24"/>
                <w:szCs w:val="24"/>
              </w:rPr>
              <w:t>Test Maze 2</w:t>
            </w:r>
          </w:p>
        </w:tc>
        <w:tc>
          <w:tcPr>
            <w:tcW w:w="1530" w:type="dxa"/>
            <w:tcBorders>
              <w:top w:val="single" w:sz="8" w:space="0" w:color="CCCCCC"/>
              <w:right w:val="single" w:sz="8" w:space="0" w:color="CCCCCC"/>
            </w:tcBorders>
            <w:shd w:val="clear" w:color="auto" w:fill="auto"/>
            <w:vAlign w:val="bottom"/>
          </w:tcPr>
          <w:p w14:paraId="53DA52CB" w14:textId="77777777" w:rsidR="00283B3C" w:rsidRPr="009B6081" w:rsidRDefault="00283B3C" w:rsidP="00283B3C">
            <w:pPr>
              <w:spacing w:line="0" w:lineRule="atLeast"/>
              <w:ind w:right="114"/>
              <w:jc w:val="right"/>
              <w:rPr>
                <w:rFonts w:ascii="Arial" w:eastAsia="Arial" w:hAnsi="Arial"/>
                <w:sz w:val="24"/>
                <w:szCs w:val="24"/>
              </w:rPr>
            </w:pPr>
            <w:r w:rsidRPr="009B6081">
              <w:rPr>
                <w:rFonts w:ascii="Arial" w:eastAsia="Arial" w:hAnsi="Arial"/>
                <w:sz w:val="24"/>
                <w:szCs w:val="24"/>
              </w:rPr>
              <w:t>Test Maze 3</w:t>
            </w:r>
          </w:p>
        </w:tc>
      </w:tr>
      <w:tr w:rsidR="00283B3C" w14:paraId="58C40609" w14:textId="77777777" w:rsidTr="00283B3C">
        <w:trPr>
          <w:trHeight w:val="56"/>
        </w:trPr>
        <w:tc>
          <w:tcPr>
            <w:tcW w:w="1620" w:type="dxa"/>
            <w:tcBorders>
              <w:left w:val="single" w:sz="8" w:space="0" w:color="CCCCCC"/>
              <w:bottom w:val="single" w:sz="8" w:space="0" w:color="CCCCCC"/>
              <w:right w:val="single" w:sz="8" w:space="0" w:color="CCCCCC"/>
            </w:tcBorders>
            <w:shd w:val="clear" w:color="auto" w:fill="auto"/>
            <w:vAlign w:val="bottom"/>
          </w:tcPr>
          <w:p w14:paraId="191C1E85" w14:textId="77777777" w:rsidR="00283B3C" w:rsidRPr="009B6081" w:rsidRDefault="00283B3C" w:rsidP="00283B3C">
            <w:pPr>
              <w:spacing w:line="0" w:lineRule="atLeast"/>
              <w:rPr>
                <w:rFonts w:ascii="Arial" w:eastAsia="Times New Roman" w:hAnsi="Arial"/>
                <w:sz w:val="24"/>
                <w:szCs w:val="24"/>
              </w:rPr>
            </w:pPr>
          </w:p>
        </w:tc>
        <w:tc>
          <w:tcPr>
            <w:tcW w:w="1900" w:type="dxa"/>
            <w:tcBorders>
              <w:bottom w:val="single" w:sz="8" w:space="0" w:color="auto"/>
              <w:right w:val="single" w:sz="8" w:space="0" w:color="CCCCCC"/>
            </w:tcBorders>
            <w:shd w:val="clear" w:color="auto" w:fill="auto"/>
            <w:vAlign w:val="bottom"/>
          </w:tcPr>
          <w:p w14:paraId="66CB992C" w14:textId="77777777" w:rsidR="00283B3C" w:rsidRPr="009B6081" w:rsidRDefault="00283B3C" w:rsidP="00283B3C">
            <w:pPr>
              <w:spacing w:line="0" w:lineRule="atLeast"/>
              <w:rPr>
                <w:rFonts w:ascii="Arial" w:eastAsia="Times New Roman" w:hAnsi="Arial"/>
                <w:sz w:val="24"/>
                <w:szCs w:val="24"/>
              </w:rPr>
            </w:pPr>
          </w:p>
        </w:tc>
        <w:tc>
          <w:tcPr>
            <w:tcW w:w="1505" w:type="dxa"/>
            <w:tcBorders>
              <w:bottom w:val="single" w:sz="8" w:space="0" w:color="auto"/>
              <w:right w:val="single" w:sz="8" w:space="0" w:color="CCCCCC"/>
            </w:tcBorders>
            <w:shd w:val="clear" w:color="auto" w:fill="auto"/>
            <w:vAlign w:val="bottom"/>
          </w:tcPr>
          <w:p w14:paraId="2BC02A6A" w14:textId="77777777" w:rsidR="00283B3C" w:rsidRPr="009B6081" w:rsidRDefault="00283B3C" w:rsidP="00283B3C">
            <w:pPr>
              <w:spacing w:line="0" w:lineRule="atLeast"/>
              <w:rPr>
                <w:rFonts w:ascii="Arial" w:eastAsia="Times New Roman" w:hAnsi="Arial"/>
                <w:sz w:val="24"/>
                <w:szCs w:val="24"/>
              </w:rPr>
            </w:pPr>
          </w:p>
        </w:tc>
        <w:tc>
          <w:tcPr>
            <w:tcW w:w="1440" w:type="dxa"/>
            <w:tcBorders>
              <w:bottom w:val="single" w:sz="8" w:space="0" w:color="auto"/>
              <w:right w:val="single" w:sz="8" w:space="0" w:color="CCCCCC"/>
            </w:tcBorders>
            <w:shd w:val="clear" w:color="auto" w:fill="auto"/>
            <w:vAlign w:val="bottom"/>
          </w:tcPr>
          <w:p w14:paraId="062800E6" w14:textId="77777777" w:rsidR="00283B3C" w:rsidRPr="009B6081" w:rsidRDefault="00283B3C" w:rsidP="00283B3C">
            <w:pPr>
              <w:spacing w:line="0" w:lineRule="atLeast"/>
              <w:rPr>
                <w:rFonts w:ascii="Arial" w:eastAsia="Times New Roman" w:hAnsi="Arial"/>
                <w:sz w:val="24"/>
                <w:szCs w:val="24"/>
              </w:rPr>
            </w:pPr>
          </w:p>
        </w:tc>
        <w:tc>
          <w:tcPr>
            <w:tcW w:w="1530" w:type="dxa"/>
            <w:tcBorders>
              <w:bottom w:val="single" w:sz="8" w:space="0" w:color="auto"/>
              <w:right w:val="single" w:sz="8" w:space="0" w:color="CCCCCC"/>
            </w:tcBorders>
            <w:shd w:val="clear" w:color="auto" w:fill="auto"/>
            <w:vAlign w:val="bottom"/>
          </w:tcPr>
          <w:p w14:paraId="47B7299B" w14:textId="77777777" w:rsidR="00283B3C" w:rsidRPr="009B6081" w:rsidRDefault="00283B3C" w:rsidP="00283B3C">
            <w:pPr>
              <w:spacing w:line="0" w:lineRule="atLeast"/>
              <w:rPr>
                <w:rFonts w:ascii="Arial" w:eastAsia="Times New Roman" w:hAnsi="Arial"/>
                <w:sz w:val="24"/>
                <w:szCs w:val="24"/>
              </w:rPr>
            </w:pPr>
          </w:p>
        </w:tc>
      </w:tr>
      <w:tr w:rsidR="00283B3C" w14:paraId="6DA7119D" w14:textId="77777777" w:rsidTr="00283B3C">
        <w:trPr>
          <w:trHeight w:val="355"/>
        </w:trPr>
        <w:tc>
          <w:tcPr>
            <w:tcW w:w="1620" w:type="dxa"/>
            <w:tcBorders>
              <w:left w:val="single" w:sz="8" w:space="0" w:color="CCCCCC"/>
              <w:right w:val="single" w:sz="8" w:space="0" w:color="auto"/>
            </w:tcBorders>
            <w:shd w:val="clear" w:color="auto" w:fill="auto"/>
            <w:vAlign w:val="bottom"/>
          </w:tcPr>
          <w:p w14:paraId="7328623B" w14:textId="77777777" w:rsidR="00283B3C" w:rsidRPr="009B6081" w:rsidRDefault="00283B3C" w:rsidP="00283B3C">
            <w:pPr>
              <w:spacing w:line="0" w:lineRule="atLeast"/>
              <w:rPr>
                <w:rFonts w:ascii="Arial" w:eastAsia="Times New Roman" w:hAnsi="Arial"/>
                <w:sz w:val="24"/>
                <w:szCs w:val="24"/>
              </w:rPr>
            </w:pPr>
          </w:p>
        </w:tc>
        <w:tc>
          <w:tcPr>
            <w:tcW w:w="1900" w:type="dxa"/>
            <w:tcBorders>
              <w:right w:val="single" w:sz="8" w:space="0" w:color="auto"/>
            </w:tcBorders>
            <w:shd w:val="clear" w:color="auto" w:fill="auto"/>
            <w:vAlign w:val="bottom"/>
          </w:tcPr>
          <w:p w14:paraId="6F4D5EE7" w14:textId="77777777" w:rsidR="00283B3C" w:rsidRPr="009B6081" w:rsidRDefault="00283B3C" w:rsidP="00283B3C">
            <w:pPr>
              <w:spacing w:line="0" w:lineRule="atLeast"/>
              <w:jc w:val="center"/>
              <w:rPr>
                <w:rFonts w:ascii="Arial" w:eastAsia="Arial" w:hAnsi="Arial"/>
                <w:sz w:val="24"/>
                <w:szCs w:val="24"/>
              </w:rPr>
            </w:pPr>
            <w:r w:rsidRPr="009B6081">
              <w:rPr>
                <w:rFonts w:ascii="Arial" w:eastAsia="Arial" w:hAnsi="Arial"/>
                <w:sz w:val="24"/>
                <w:szCs w:val="24"/>
              </w:rPr>
              <w:t>Dimensions</w:t>
            </w:r>
          </w:p>
        </w:tc>
        <w:tc>
          <w:tcPr>
            <w:tcW w:w="1505" w:type="dxa"/>
            <w:tcBorders>
              <w:right w:val="single" w:sz="8" w:space="0" w:color="auto"/>
            </w:tcBorders>
            <w:shd w:val="clear" w:color="auto" w:fill="auto"/>
            <w:vAlign w:val="bottom"/>
          </w:tcPr>
          <w:p w14:paraId="063EAC4C" w14:textId="77777777" w:rsidR="00283B3C" w:rsidRPr="009B6081" w:rsidRDefault="00283B3C" w:rsidP="00283B3C">
            <w:pPr>
              <w:spacing w:line="0" w:lineRule="atLeast"/>
              <w:ind w:right="194"/>
              <w:jc w:val="right"/>
              <w:rPr>
                <w:rFonts w:ascii="Arial" w:eastAsia="Arial" w:hAnsi="Arial"/>
                <w:sz w:val="24"/>
                <w:szCs w:val="24"/>
              </w:rPr>
            </w:pPr>
            <w:r w:rsidRPr="009B6081">
              <w:rPr>
                <w:rFonts w:ascii="Arial" w:eastAsia="Arial" w:hAnsi="Arial"/>
                <w:sz w:val="24"/>
                <w:szCs w:val="24"/>
              </w:rPr>
              <w:t>12-by-12</w:t>
            </w:r>
          </w:p>
        </w:tc>
        <w:tc>
          <w:tcPr>
            <w:tcW w:w="1440" w:type="dxa"/>
            <w:tcBorders>
              <w:right w:val="single" w:sz="8" w:space="0" w:color="auto"/>
            </w:tcBorders>
            <w:shd w:val="clear" w:color="auto" w:fill="auto"/>
            <w:vAlign w:val="bottom"/>
          </w:tcPr>
          <w:p w14:paraId="2D649423" w14:textId="77777777" w:rsidR="00283B3C" w:rsidRPr="009B6081" w:rsidRDefault="00283B3C" w:rsidP="00283B3C">
            <w:pPr>
              <w:spacing w:line="0" w:lineRule="atLeast"/>
              <w:ind w:right="154"/>
              <w:jc w:val="right"/>
              <w:rPr>
                <w:rFonts w:ascii="Arial" w:eastAsia="Arial" w:hAnsi="Arial"/>
                <w:sz w:val="24"/>
                <w:szCs w:val="24"/>
              </w:rPr>
            </w:pPr>
            <w:r w:rsidRPr="009B6081">
              <w:rPr>
                <w:rFonts w:ascii="Arial" w:eastAsia="Arial" w:hAnsi="Arial"/>
                <w:sz w:val="24"/>
                <w:szCs w:val="24"/>
              </w:rPr>
              <w:t>14-by-14</w:t>
            </w:r>
          </w:p>
        </w:tc>
        <w:tc>
          <w:tcPr>
            <w:tcW w:w="1530" w:type="dxa"/>
            <w:tcBorders>
              <w:right w:val="single" w:sz="8" w:space="0" w:color="auto"/>
            </w:tcBorders>
            <w:shd w:val="clear" w:color="auto" w:fill="auto"/>
            <w:vAlign w:val="bottom"/>
          </w:tcPr>
          <w:p w14:paraId="0693C2DB" w14:textId="77777777" w:rsidR="00283B3C" w:rsidRPr="009B6081" w:rsidRDefault="00283B3C" w:rsidP="00283B3C">
            <w:pPr>
              <w:spacing w:line="0" w:lineRule="atLeast"/>
              <w:ind w:right="274"/>
              <w:jc w:val="right"/>
              <w:rPr>
                <w:rFonts w:ascii="Arial" w:eastAsia="Arial" w:hAnsi="Arial"/>
                <w:sz w:val="24"/>
                <w:szCs w:val="24"/>
              </w:rPr>
            </w:pPr>
            <w:r w:rsidRPr="009B6081">
              <w:rPr>
                <w:rFonts w:ascii="Arial" w:eastAsia="Arial" w:hAnsi="Arial"/>
                <w:sz w:val="24"/>
                <w:szCs w:val="24"/>
              </w:rPr>
              <w:t>16-by-16</w:t>
            </w:r>
          </w:p>
        </w:tc>
      </w:tr>
      <w:tr w:rsidR="00283B3C" w14:paraId="0719E162" w14:textId="77777777" w:rsidTr="00283B3C">
        <w:trPr>
          <w:trHeight w:val="404"/>
        </w:trPr>
        <w:tc>
          <w:tcPr>
            <w:tcW w:w="1620" w:type="dxa"/>
            <w:tcBorders>
              <w:top w:val="single" w:sz="8" w:space="0" w:color="CCCCCC"/>
              <w:left w:val="single" w:sz="8" w:space="0" w:color="CCCCCC"/>
              <w:right w:val="single" w:sz="8" w:space="0" w:color="auto"/>
            </w:tcBorders>
            <w:shd w:val="clear" w:color="auto" w:fill="auto"/>
            <w:vAlign w:val="bottom"/>
          </w:tcPr>
          <w:p w14:paraId="3D5BADDE" w14:textId="77777777" w:rsidR="00283B3C" w:rsidRPr="009B6081" w:rsidRDefault="00283B3C" w:rsidP="00283B3C">
            <w:pPr>
              <w:spacing w:line="0" w:lineRule="atLeast"/>
              <w:ind w:right="148"/>
              <w:jc w:val="center"/>
              <w:rPr>
                <w:rFonts w:ascii="Arial" w:eastAsia="Arial" w:hAnsi="Arial"/>
                <w:sz w:val="24"/>
                <w:szCs w:val="24"/>
              </w:rPr>
            </w:pPr>
            <w:r>
              <w:rPr>
                <w:rFonts w:ascii="Arial" w:eastAsia="Arial" w:hAnsi="Arial"/>
                <w:sz w:val="24"/>
                <w:szCs w:val="24"/>
              </w:rPr>
              <w:t>Algorithm Used</w:t>
            </w:r>
          </w:p>
        </w:tc>
        <w:tc>
          <w:tcPr>
            <w:tcW w:w="1900" w:type="dxa"/>
            <w:tcBorders>
              <w:top w:val="single" w:sz="8" w:space="0" w:color="auto"/>
              <w:right w:val="single" w:sz="8" w:space="0" w:color="auto"/>
            </w:tcBorders>
            <w:shd w:val="clear" w:color="auto" w:fill="auto"/>
            <w:vAlign w:val="bottom"/>
          </w:tcPr>
          <w:p w14:paraId="012A04FB" w14:textId="77777777" w:rsidR="00283B3C" w:rsidRPr="009B6081" w:rsidRDefault="00283B3C" w:rsidP="00283B3C">
            <w:pPr>
              <w:spacing w:line="0" w:lineRule="atLeast"/>
              <w:jc w:val="center"/>
              <w:rPr>
                <w:rFonts w:ascii="Arial" w:eastAsia="Arial" w:hAnsi="Arial"/>
                <w:sz w:val="24"/>
                <w:szCs w:val="24"/>
              </w:rPr>
            </w:pPr>
            <w:r w:rsidRPr="009B6081">
              <w:rPr>
                <w:rFonts w:ascii="Arial" w:eastAsia="Arial" w:hAnsi="Arial"/>
                <w:sz w:val="24"/>
                <w:szCs w:val="24"/>
              </w:rPr>
              <w:t>Benchmark Score</w:t>
            </w:r>
          </w:p>
        </w:tc>
        <w:tc>
          <w:tcPr>
            <w:tcW w:w="1505" w:type="dxa"/>
            <w:tcBorders>
              <w:top w:val="single" w:sz="8" w:space="0" w:color="auto"/>
              <w:right w:val="single" w:sz="8" w:space="0" w:color="auto"/>
            </w:tcBorders>
            <w:shd w:val="clear" w:color="auto" w:fill="auto"/>
            <w:vAlign w:val="bottom"/>
          </w:tcPr>
          <w:p w14:paraId="440DB0CE" w14:textId="77777777" w:rsidR="00283B3C" w:rsidRPr="009B6081" w:rsidRDefault="00283B3C" w:rsidP="00283B3C">
            <w:pPr>
              <w:spacing w:line="0" w:lineRule="atLeast"/>
              <w:jc w:val="center"/>
              <w:rPr>
                <w:rFonts w:ascii="Arial" w:eastAsia="Arial" w:hAnsi="Arial"/>
                <w:b/>
                <w:sz w:val="24"/>
                <w:szCs w:val="24"/>
              </w:rPr>
            </w:pPr>
            <w:r w:rsidRPr="009B6081">
              <w:rPr>
                <w:rFonts w:ascii="Arial" w:eastAsia="Arial" w:hAnsi="Arial"/>
                <w:b/>
                <w:sz w:val="24"/>
                <w:szCs w:val="24"/>
              </w:rPr>
              <w:t>29.00</w:t>
            </w:r>
          </w:p>
        </w:tc>
        <w:tc>
          <w:tcPr>
            <w:tcW w:w="1440" w:type="dxa"/>
            <w:tcBorders>
              <w:top w:val="single" w:sz="8" w:space="0" w:color="auto"/>
              <w:right w:val="single" w:sz="8" w:space="0" w:color="auto"/>
            </w:tcBorders>
            <w:shd w:val="clear" w:color="auto" w:fill="auto"/>
            <w:vAlign w:val="bottom"/>
          </w:tcPr>
          <w:p w14:paraId="5C449B56" w14:textId="77777777" w:rsidR="00283B3C" w:rsidRPr="009B6081" w:rsidRDefault="00283B3C" w:rsidP="00283B3C">
            <w:pPr>
              <w:spacing w:line="0" w:lineRule="atLeast"/>
              <w:jc w:val="center"/>
              <w:rPr>
                <w:rFonts w:ascii="Arial" w:eastAsia="Arial" w:hAnsi="Arial"/>
                <w:b/>
                <w:sz w:val="24"/>
                <w:szCs w:val="24"/>
              </w:rPr>
            </w:pPr>
            <w:r w:rsidRPr="009B6081">
              <w:rPr>
                <w:rFonts w:ascii="Arial" w:eastAsia="Arial" w:hAnsi="Arial"/>
                <w:b/>
                <w:sz w:val="24"/>
                <w:szCs w:val="24"/>
              </w:rPr>
              <w:t>39.33</w:t>
            </w:r>
          </w:p>
        </w:tc>
        <w:tc>
          <w:tcPr>
            <w:tcW w:w="1530" w:type="dxa"/>
            <w:tcBorders>
              <w:top w:val="single" w:sz="8" w:space="0" w:color="auto"/>
              <w:right w:val="single" w:sz="8" w:space="0" w:color="auto"/>
            </w:tcBorders>
            <w:shd w:val="clear" w:color="auto" w:fill="auto"/>
            <w:vAlign w:val="bottom"/>
          </w:tcPr>
          <w:p w14:paraId="4F082901" w14:textId="77777777" w:rsidR="00283B3C" w:rsidRPr="009B6081" w:rsidRDefault="00283B3C" w:rsidP="00283B3C">
            <w:pPr>
              <w:spacing w:line="0" w:lineRule="atLeast"/>
              <w:jc w:val="center"/>
              <w:rPr>
                <w:rFonts w:ascii="Arial" w:eastAsia="Arial" w:hAnsi="Arial"/>
                <w:b/>
                <w:sz w:val="24"/>
                <w:szCs w:val="24"/>
              </w:rPr>
            </w:pPr>
            <w:r w:rsidRPr="009B6081">
              <w:rPr>
                <w:rFonts w:ascii="Arial" w:eastAsia="Arial" w:hAnsi="Arial"/>
                <w:b/>
                <w:sz w:val="24"/>
                <w:szCs w:val="24"/>
              </w:rPr>
              <w:t>46.33</w:t>
            </w:r>
          </w:p>
        </w:tc>
      </w:tr>
      <w:tr w:rsidR="00283B3C" w14:paraId="66766272" w14:textId="77777777" w:rsidTr="00283B3C">
        <w:trPr>
          <w:trHeight w:val="89"/>
        </w:trPr>
        <w:tc>
          <w:tcPr>
            <w:tcW w:w="1620" w:type="dxa"/>
            <w:tcBorders>
              <w:left w:val="single" w:sz="8" w:space="0" w:color="CCCCCC"/>
              <w:bottom w:val="single" w:sz="8" w:space="0" w:color="auto"/>
              <w:right w:val="single" w:sz="8" w:space="0" w:color="auto"/>
            </w:tcBorders>
            <w:shd w:val="clear" w:color="auto" w:fill="auto"/>
            <w:vAlign w:val="bottom"/>
          </w:tcPr>
          <w:p w14:paraId="06E83429" w14:textId="77777777" w:rsidR="00283B3C" w:rsidRPr="009B6081" w:rsidRDefault="00283B3C" w:rsidP="00283B3C">
            <w:pPr>
              <w:spacing w:line="0" w:lineRule="atLeast"/>
              <w:rPr>
                <w:rFonts w:ascii="Arial" w:eastAsia="Times New Roman" w:hAnsi="Arial"/>
                <w:sz w:val="24"/>
                <w:szCs w:val="24"/>
              </w:rPr>
            </w:pPr>
          </w:p>
        </w:tc>
        <w:tc>
          <w:tcPr>
            <w:tcW w:w="1900" w:type="dxa"/>
            <w:tcBorders>
              <w:bottom w:val="single" w:sz="8" w:space="0" w:color="auto"/>
              <w:right w:val="single" w:sz="8" w:space="0" w:color="auto"/>
            </w:tcBorders>
            <w:shd w:val="clear" w:color="auto" w:fill="auto"/>
            <w:vAlign w:val="bottom"/>
          </w:tcPr>
          <w:p w14:paraId="1525CE48" w14:textId="77777777" w:rsidR="00283B3C" w:rsidRPr="009B6081" w:rsidRDefault="00283B3C" w:rsidP="00283B3C">
            <w:pPr>
              <w:spacing w:line="0" w:lineRule="atLeast"/>
              <w:rPr>
                <w:rFonts w:ascii="Arial" w:eastAsia="Times New Roman" w:hAnsi="Arial"/>
                <w:sz w:val="24"/>
                <w:szCs w:val="24"/>
              </w:rPr>
            </w:pPr>
          </w:p>
        </w:tc>
        <w:tc>
          <w:tcPr>
            <w:tcW w:w="1505" w:type="dxa"/>
            <w:tcBorders>
              <w:bottom w:val="single" w:sz="8" w:space="0" w:color="auto"/>
              <w:right w:val="single" w:sz="8" w:space="0" w:color="auto"/>
            </w:tcBorders>
            <w:shd w:val="clear" w:color="auto" w:fill="auto"/>
            <w:vAlign w:val="bottom"/>
          </w:tcPr>
          <w:p w14:paraId="66675B46" w14:textId="77777777" w:rsidR="00283B3C" w:rsidRPr="009B6081" w:rsidRDefault="00283B3C" w:rsidP="00283B3C">
            <w:pPr>
              <w:spacing w:line="0" w:lineRule="atLeast"/>
              <w:jc w:val="center"/>
              <w:rPr>
                <w:rFonts w:ascii="Arial" w:eastAsia="Times New Roman" w:hAnsi="Arial"/>
                <w:sz w:val="24"/>
                <w:szCs w:val="24"/>
              </w:rPr>
            </w:pPr>
          </w:p>
        </w:tc>
        <w:tc>
          <w:tcPr>
            <w:tcW w:w="1440" w:type="dxa"/>
            <w:tcBorders>
              <w:bottom w:val="single" w:sz="8" w:space="0" w:color="auto"/>
              <w:right w:val="single" w:sz="8" w:space="0" w:color="auto"/>
            </w:tcBorders>
            <w:shd w:val="clear" w:color="auto" w:fill="auto"/>
            <w:vAlign w:val="bottom"/>
          </w:tcPr>
          <w:p w14:paraId="26257256" w14:textId="77777777" w:rsidR="00283B3C" w:rsidRPr="009B6081" w:rsidRDefault="00283B3C" w:rsidP="00283B3C">
            <w:pPr>
              <w:spacing w:line="0" w:lineRule="atLeast"/>
              <w:jc w:val="center"/>
              <w:rPr>
                <w:rFonts w:ascii="Arial" w:eastAsia="Times New Roman" w:hAnsi="Arial"/>
                <w:sz w:val="24"/>
                <w:szCs w:val="24"/>
              </w:rPr>
            </w:pPr>
          </w:p>
        </w:tc>
        <w:tc>
          <w:tcPr>
            <w:tcW w:w="1530" w:type="dxa"/>
            <w:tcBorders>
              <w:bottom w:val="single" w:sz="8" w:space="0" w:color="auto"/>
              <w:right w:val="single" w:sz="8" w:space="0" w:color="auto"/>
            </w:tcBorders>
            <w:shd w:val="clear" w:color="auto" w:fill="auto"/>
            <w:vAlign w:val="bottom"/>
          </w:tcPr>
          <w:p w14:paraId="05A001EC" w14:textId="77777777" w:rsidR="00283B3C" w:rsidRPr="009B6081" w:rsidRDefault="00283B3C" w:rsidP="00283B3C">
            <w:pPr>
              <w:spacing w:line="0" w:lineRule="atLeast"/>
              <w:jc w:val="center"/>
              <w:rPr>
                <w:rFonts w:ascii="Arial" w:eastAsia="Times New Roman" w:hAnsi="Arial"/>
                <w:sz w:val="24"/>
                <w:szCs w:val="24"/>
              </w:rPr>
            </w:pPr>
          </w:p>
        </w:tc>
      </w:tr>
      <w:tr w:rsidR="00283B3C" w14:paraId="3543D345" w14:textId="77777777" w:rsidTr="00283B3C">
        <w:trPr>
          <w:trHeight w:val="415"/>
        </w:trPr>
        <w:tc>
          <w:tcPr>
            <w:tcW w:w="1620" w:type="dxa"/>
            <w:tcBorders>
              <w:left w:val="single" w:sz="8" w:space="0" w:color="auto"/>
              <w:right w:val="single" w:sz="8" w:space="0" w:color="auto"/>
            </w:tcBorders>
            <w:shd w:val="clear" w:color="auto" w:fill="auto"/>
            <w:vAlign w:val="bottom"/>
          </w:tcPr>
          <w:p w14:paraId="66AB9397" w14:textId="77777777" w:rsidR="00283B3C" w:rsidRPr="009B6081" w:rsidRDefault="00283B3C" w:rsidP="00283B3C">
            <w:pPr>
              <w:spacing w:line="0" w:lineRule="atLeast"/>
              <w:rPr>
                <w:rFonts w:ascii="Arial" w:eastAsia="Times New Roman" w:hAnsi="Arial"/>
                <w:sz w:val="24"/>
                <w:szCs w:val="24"/>
              </w:rPr>
            </w:pPr>
          </w:p>
        </w:tc>
        <w:tc>
          <w:tcPr>
            <w:tcW w:w="1900" w:type="dxa"/>
            <w:tcBorders>
              <w:right w:val="single" w:sz="8" w:space="0" w:color="auto"/>
            </w:tcBorders>
            <w:shd w:val="clear" w:color="auto" w:fill="auto"/>
            <w:vAlign w:val="bottom"/>
          </w:tcPr>
          <w:p w14:paraId="5F4A0270" w14:textId="77777777" w:rsidR="00283B3C" w:rsidRPr="009B6081" w:rsidRDefault="00283B3C" w:rsidP="00283B3C">
            <w:pPr>
              <w:spacing w:line="0" w:lineRule="atLeast"/>
              <w:jc w:val="right"/>
              <w:rPr>
                <w:rFonts w:ascii="Arial" w:eastAsia="Arial" w:hAnsi="Arial"/>
                <w:sz w:val="24"/>
                <w:szCs w:val="24"/>
              </w:rPr>
            </w:pPr>
          </w:p>
        </w:tc>
        <w:tc>
          <w:tcPr>
            <w:tcW w:w="1505" w:type="dxa"/>
            <w:tcBorders>
              <w:right w:val="single" w:sz="8" w:space="0" w:color="auto"/>
            </w:tcBorders>
            <w:shd w:val="clear" w:color="auto" w:fill="auto"/>
            <w:vAlign w:val="bottom"/>
          </w:tcPr>
          <w:p w14:paraId="354C62D2" w14:textId="77777777" w:rsidR="00283B3C" w:rsidRPr="009B6081" w:rsidRDefault="00283B3C" w:rsidP="00283B3C">
            <w:pPr>
              <w:spacing w:line="0" w:lineRule="atLeast"/>
              <w:jc w:val="center"/>
              <w:rPr>
                <w:rFonts w:ascii="Arial" w:eastAsia="Arial" w:hAnsi="Arial"/>
                <w:sz w:val="24"/>
                <w:szCs w:val="24"/>
              </w:rPr>
            </w:pPr>
          </w:p>
        </w:tc>
        <w:tc>
          <w:tcPr>
            <w:tcW w:w="1440" w:type="dxa"/>
            <w:tcBorders>
              <w:right w:val="single" w:sz="8" w:space="0" w:color="auto"/>
            </w:tcBorders>
            <w:shd w:val="clear" w:color="auto" w:fill="auto"/>
            <w:vAlign w:val="bottom"/>
          </w:tcPr>
          <w:p w14:paraId="4E77EDDA" w14:textId="77777777" w:rsidR="00283B3C" w:rsidRPr="009B6081" w:rsidRDefault="00283B3C" w:rsidP="00283B3C">
            <w:pPr>
              <w:spacing w:line="0" w:lineRule="atLeast"/>
              <w:jc w:val="center"/>
              <w:rPr>
                <w:rFonts w:ascii="Arial" w:eastAsia="Arial" w:hAnsi="Arial"/>
                <w:sz w:val="24"/>
                <w:szCs w:val="24"/>
              </w:rPr>
            </w:pPr>
          </w:p>
        </w:tc>
        <w:tc>
          <w:tcPr>
            <w:tcW w:w="1530" w:type="dxa"/>
            <w:tcBorders>
              <w:right w:val="single" w:sz="8" w:space="0" w:color="auto"/>
            </w:tcBorders>
            <w:shd w:val="clear" w:color="auto" w:fill="auto"/>
            <w:vAlign w:val="bottom"/>
          </w:tcPr>
          <w:p w14:paraId="69EC9CAF" w14:textId="77777777" w:rsidR="00283B3C" w:rsidRPr="009B6081" w:rsidRDefault="00283B3C" w:rsidP="00283B3C">
            <w:pPr>
              <w:spacing w:line="0" w:lineRule="atLeast"/>
              <w:jc w:val="center"/>
              <w:rPr>
                <w:rFonts w:ascii="Arial" w:eastAsia="Arial" w:hAnsi="Arial"/>
                <w:sz w:val="24"/>
                <w:szCs w:val="24"/>
              </w:rPr>
            </w:pPr>
          </w:p>
        </w:tc>
      </w:tr>
      <w:tr w:rsidR="00283B3C" w14:paraId="3D83C287" w14:textId="77777777" w:rsidTr="00283B3C">
        <w:trPr>
          <w:trHeight w:val="355"/>
        </w:trPr>
        <w:tc>
          <w:tcPr>
            <w:tcW w:w="1620" w:type="dxa"/>
            <w:tcBorders>
              <w:left w:val="single" w:sz="8" w:space="0" w:color="auto"/>
              <w:right w:val="single" w:sz="8" w:space="0" w:color="auto"/>
            </w:tcBorders>
            <w:shd w:val="clear" w:color="auto" w:fill="auto"/>
            <w:vAlign w:val="bottom"/>
          </w:tcPr>
          <w:p w14:paraId="060CD4EA" w14:textId="77777777" w:rsidR="00283B3C" w:rsidRPr="009B6081" w:rsidRDefault="00283B3C" w:rsidP="00283B3C">
            <w:pPr>
              <w:spacing w:line="0" w:lineRule="atLeast"/>
              <w:jc w:val="center"/>
              <w:rPr>
                <w:rFonts w:ascii="Arial" w:eastAsia="Times New Roman" w:hAnsi="Arial"/>
                <w:sz w:val="24"/>
                <w:szCs w:val="24"/>
              </w:rPr>
            </w:pPr>
            <w:r>
              <w:rPr>
                <w:rFonts w:ascii="Arial" w:eastAsia="Arial" w:hAnsi="Arial"/>
                <w:sz w:val="24"/>
                <w:szCs w:val="24"/>
              </w:rPr>
              <w:t>Flood  Fill</w:t>
            </w:r>
          </w:p>
        </w:tc>
        <w:tc>
          <w:tcPr>
            <w:tcW w:w="1900" w:type="dxa"/>
            <w:tcBorders>
              <w:right w:val="single" w:sz="8" w:space="0" w:color="auto"/>
            </w:tcBorders>
            <w:shd w:val="clear" w:color="auto" w:fill="auto"/>
            <w:vAlign w:val="bottom"/>
          </w:tcPr>
          <w:p w14:paraId="3550B621" w14:textId="77777777" w:rsidR="00283B3C" w:rsidRPr="009B6081" w:rsidRDefault="00283B3C" w:rsidP="00283B3C">
            <w:pPr>
              <w:spacing w:line="0" w:lineRule="atLeast"/>
              <w:jc w:val="center"/>
              <w:rPr>
                <w:rFonts w:ascii="Arial" w:eastAsia="Arial" w:hAnsi="Arial"/>
                <w:b/>
                <w:sz w:val="24"/>
                <w:szCs w:val="24"/>
              </w:rPr>
            </w:pPr>
            <w:r w:rsidRPr="009B6081">
              <w:rPr>
                <w:rFonts w:ascii="Arial" w:eastAsia="Arial" w:hAnsi="Arial"/>
                <w:b/>
                <w:sz w:val="24"/>
                <w:szCs w:val="24"/>
              </w:rPr>
              <w:t>Score</w:t>
            </w:r>
          </w:p>
        </w:tc>
        <w:tc>
          <w:tcPr>
            <w:tcW w:w="1505" w:type="dxa"/>
            <w:tcBorders>
              <w:right w:val="single" w:sz="8" w:space="0" w:color="auto"/>
            </w:tcBorders>
            <w:shd w:val="clear" w:color="auto" w:fill="auto"/>
            <w:vAlign w:val="bottom"/>
          </w:tcPr>
          <w:p w14:paraId="7467CE67" w14:textId="77777777" w:rsidR="00283B3C" w:rsidRPr="009B6081" w:rsidRDefault="00283B3C" w:rsidP="00283B3C">
            <w:pPr>
              <w:spacing w:line="0" w:lineRule="atLeast"/>
              <w:jc w:val="center"/>
              <w:rPr>
                <w:rFonts w:ascii="Arial" w:eastAsia="Arial" w:hAnsi="Arial"/>
                <w:b/>
                <w:sz w:val="24"/>
                <w:szCs w:val="24"/>
              </w:rPr>
            </w:pPr>
            <w:r w:rsidRPr="009B6081">
              <w:rPr>
                <w:rFonts w:ascii="Arial" w:eastAsia="Arial" w:hAnsi="Arial"/>
                <w:b/>
                <w:sz w:val="24"/>
                <w:szCs w:val="24"/>
              </w:rPr>
              <w:t>21.70</w:t>
            </w:r>
          </w:p>
        </w:tc>
        <w:tc>
          <w:tcPr>
            <w:tcW w:w="1440" w:type="dxa"/>
            <w:tcBorders>
              <w:right w:val="single" w:sz="8" w:space="0" w:color="auto"/>
            </w:tcBorders>
            <w:shd w:val="clear" w:color="auto" w:fill="auto"/>
            <w:vAlign w:val="bottom"/>
          </w:tcPr>
          <w:p w14:paraId="4D662B05" w14:textId="77777777" w:rsidR="00283B3C" w:rsidRPr="009B6081" w:rsidRDefault="00283B3C" w:rsidP="00283B3C">
            <w:pPr>
              <w:spacing w:line="0" w:lineRule="atLeast"/>
              <w:jc w:val="center"/>
              <w:rPr>
                <w:rFonts w:ascii="Arial" w:eastAsia="Arial" w:hAnsi="Arial"/>
                <w:b/>
                <w:sz w:val="24"/>
                <w:szCs w:val="24"/>
              </w:rPr>
            </w:pPr>
            <w:r w:rsidRPr="009B6081">
              <w:rPr>
                <w:rFonts w:ascii="Arial" w:eastAsia="Arial" w:hAnsi="Arial"/>
                <w:b/>
                <w:sz w:val="24"/>
                <w:szCs w:val="24"/>
              </w:rPr>
              <w:t>36.43</w:t>
            </w:r>
          </w:p>
        </w:tc>
        <w:tc>
          <w:tcPr>
            <w:tcW w:w="1530" w:type="dxa"/>
            <w:tcBorders>
              <w:right w:val="single" w:sz="8" w:space="0" w:color="auto"/>
            </w:tcBorders>
            <w:shd w:val="clear" w:color="auto" w:fill="auto"/>
            <w:vAlign w:val="bottom"/>
          </w:tcPr>
          <w:p w14:paraId="638D4458" w14:textId="77777777" w:rsidR="00283B3C" w:rsidRPr="009B6081" w:rsidRDefault="00283B3C" w:rsidP="00283B3C">
            <w:pPr>
              <w:spacing w:line="0" w:lineRule="atLeast"/>
              <w:jc w:val="center"/>
              <w:rPr>
                <w:rFonts w:ascii="Arial" w:eastAsia="Arial" w:hAnsi="Arial"/>
                <w:b/>
                <w:sz w:val="24"/>
                <w:szCs w:val="24"/>
              </w:rPr>
            </w:pPr>
            <w:r w:rsidRPr="009B6081">
              <w:rPr>
                <w:rFonts w:ascii="Arial" w:eastAsia="Arial" w:hAnsi="Arial"/>
                <w:b/>
                <w:sz w:val="24"/>
                <w:szCs w:val="24"/>
              </w:rPr>
              <w:t>35.56</w:t>
            </w:r>
          </w:p>
        </w:tc>
      </w:tr>
      <w:tr w:rsidR="00283B3C" w14:paraId="5102E77F" w14:textId="77777777" w:rsidTr="00283B3C">
        <w:trPr>
          <w:trHeight w:val="60"/>
        </w:trPr>
        <w:tc>
          <w:tcPr>
            <w:tcW w:w="1620" w:type="dxa"/>
            <w:tcBorders>
              <w:left w:val="single" w:sz="8" w:space="0" w:color="auto"/>
              <w:bottom w:val="single" w:sz="8" w:space="0" w:color="auto"/>
              <w:right w:val="single" w:sz="8" w:space="0" w:color="auto"/>
            </w:tcBorders>
            <w:shd w:val="clear" w:color="auto" w:fill="auto"/>
            <w:vAlign w:val="bottom"/>
          </w:tcPr>
          <w:p w14:paraId="02CA97BA" w14:textId="77777777" w:rsidR="00283B3C" w:rsidRPr="009B6081" w:rsidRDefault="00283B3C" w:rsidP="00283B3C">
            <w:pPr>
              <w:spacing w:line="0" w:lineRule="atLeast"/>
              <w:rPr>
                <w:rFonts w:ascii="Arial" w:eastAsia="Times New Roman" w:hAnsi="Arial"/>
                <w:sz w:val="24"/>
                <w:szCs w:val="24"/>
              </w:rPr>
            </w:pPr>
          </w:p>
        </w:tc>
        <w:tc>
          <w:tcPr>
            <w:tcW w:w="1900" w:type="dxa"/>
            <w:tcBorders>
              <w:bottom w:val="single" w:sz="8" w:space="0" w:color="auto"/>
              <w:right w:val="single" w:sz="8" w:space="0" w:color="auto"/>
            </w:tcBorders>
            <w:shd w:val="clear" w:color="auto" w:fill="auto"/>
            <w:vAlign w:val="bottom"/>
          </w:tcPr>
          <w:p w14:paraId="312B7684" w14:textId="77777777" w:rsidR="00283B3C" w:rsidRPr="009B6081" w:rsidRDefault="00283B3C" w:rsidP="00283B3C">
            <w:pPr>
              <w:spacing w:line="0" w:lineRule="atLeast"/>
              <w:rPr>
                <w:rFonts w:ascii="Arial" w:eastAsia="Times New Roman" w:hAnsi="Arial"/>
                <w:sz w:val="24"/>
                <w:szCs w:val="24"/>
              </w:rPr>
            </w:pPr>
          </w:p>
        </w:tc>
        <w:tc>
          <w:tcPr>
            <w:tcW w:w="1505" w:type="dxa"/>
            <w:tcBorders>
              <w:bottom w:val="single" w:sz="8" w:space="0" w:color="auto"/>
              <w:right w:val="single" w:sz="8" w:space="0" w:color="auto"/>
            </w:tcBorders>
            <w:shd w:val="clear" w:color="auto" w:fill="auto"/>
            <w:vAlign w:val="bottom"/>
          </w:tcPr>
          <w:p w14:paraId="6B6E656B" w14:textId="77777777" w:rsidR="00283B3C" w:rsidRPr="009B6081" w:rsidRDefault="00283B3C" w:rsidP="00283B3C">
            <w:pPr>
              <w:spacing w:line="0" w:lineRule="atLeast"/>
              <w:jc w:val="center"/>
              <w:rPr>
                <w:rFonts w:ascii="Arial" w:eastAsia="Times New Roman" w:hAnsi="Arial"/>
                <w:sz w:val="24"/>
                <w:szCs w:val="24"/>
              </w:rPr>
            </w:pPr>
          </w:p>
        </w:tc>
        <w:tc>
          <w:tcPr>
            <w:tcW w:w="1440" w:type="dxa"/>
            <w:tcBorders>
              <w:bottom w:val="single" w:sz="8" w:space="0" w:color="auto"/>
              <w:right w:val="single" w:sz="8" w:space="0" w:color="auto"/>
            </w:tcBorders>
            <w:shd w:val="clear" w:color="auto" w:fill="auto"/>
            <w:vAlign w:val="bottom"/>
          </w:tcPr>
          <w:p w14:paraId="0535A4F3" w14:textId="77777777" w:rsidR="00283B3C" w:rsidRPr="009B6081" w:rsidRDefault="00283B3C" w:rsidP="00283B3C">
            <w:pPr>
              <w:spacing w:line="0" w:lineRule="atLeast"/>
              <w:jc w:val="center"/>
              <w:rPr>
                <w:rFonts w:ascii="Arial" w:eastAsia="Times New Roman" w:hAnsi="Arial"/>
                <w:sz w:val="24"/>
                <w:szCs w:val="24"/>
              </w:rPr>
            </w:pPr>
          </w:p>
        </w:tc>
        <w:tc>
          <w:tcPr>
            <w:tcW w:w="1530" w:type="dxa"/>
            <w:tcBorders>
              <w:bottom w:val="single" w:sz="8" w:space="0" w:color="auto"/>
              <w:right w:val="single" w:sz="8" w:space="0" w:color="auto"/>
            </w:tcBorders>
            <w:shd w:val="clear" w:color="auto" w:fill="auto"/>
            <w:vAlign w:val="bottom"/>
          </w:tcPr>
          <w:p w14:paraId="7605A11E" w14:textId="77777777" w:rsidR="00283B3C" w:rsidRPr="009B6081" w:rsidRDefault="00283B3C" w:rsidP="00283B3C">
            <w:pPr>
              <w:spacing w:line="0" w:lineRule="atLeast"/>
              <w:jc w:val="center"/>
              <w:rPr>
                <w:rFonts w:ascii="Arial" w:eastAsia="Times New Roman" w:hAnsi="Arial"/>
                <w:sz w:val="24"/>
                <w:szCs w:val="24"/>
              </w:rPr>
            </w:pPr>
          </w:p>
        </w:tc>
      </w:tr>
      <w:tr w:rsidR="00283B3C" w14:paraId="02C2FCB8" w14:textId="77777777" w:rsidTr="00283B3C">
        <w:trPr>
          <w:trHeight w:val="355"/>
        </w:trPr>
        <w:tc>
          <w:tcPr>
            <w:tcW w:w="1620" w:type="dxa"/>
            <w:tcBorders>
              <w:left w:val="single" w:sz="8" w:space="0" w:color="auto"/>
              <w:right w:val="single" w:sz="8" w:space="0" w:color="auto"/>
            </w:tcBorders>
            <w:shd w:val="clear" w:color="auto" w:fill="auto"/>
            <w:vAlign w:val="bottom"/>
          </w:tcPr>
          <w:p w14:paraId="7777C6AE" w14:textId="77777777" w:rsidR="00283B3C" w:rsidRPr="009B6081" w:rsidRDefault="00283B3C" w:rsidP="00283B3C">
            <w:pPr>
              <w:spacing w:line="0" w:lineRule="atLeast"/>
              <w:jc w:val="center"/>
              <w:rPr>
                <w:rFonts w:ascii="Arial" w:eastAsia="Times New Roman" w:hAnsi="Arial"/>
                <w:sz w:val="24"/>
                <w:szCs w:val="24"/>
              </w:rPr>
            </w:pPr>
            <w:r>
              <w:rPr>
                <w:rFonts w:ascii="Arial" w:eastAsia="Arial" w:hAnsi="Arial"/>
                <w:sz w:val="24"/>
                <w:szCs w:val="24"/>
              </w:rPr>
              <w:t>Depth-First  Search</w:t>
            </w:r>
          </w:p>
        </w:tc>
        <w:tc>
          <w:tcPr>
            <w:tcW w:w="1900" w:type="dxa"/>
            <w:tcBorders>
              <w:right w:val="single" w:sz="8" w:space="0" w:color="auto"/>
            </w:tcBorders>
            <w:shd w:val="clear" w:color="auto" w:fill="auto"/>
            <w:vAlign w:val="bottom"/>
          </w:tcPr>
          <w:p w14:paraId="490DEF5B" w14:textId="77777777" w:rsidR="00283B3C" w:rsidRPr="009B6081" w:rsidRDefault="00283B3C" w:rsidP="00283B3C">
            <w:pPr>
              <w:spacing w:line="0" w:lineRule="atLeast"/>
              <w:jc w:val="center"/>
              <w:rPr>
                <w:rFonts w:ascii="Arial" w:eastAsia="Arial" w:hAnsi="Arial"/>
                <w:b/>
                <w:sz w:val="24"/>
                <w:szCs w:val="24"/>
              </w:rPr>
            </w:pPr>
            <w:r w:rsidRPr="009B6081">
              <w:rPr>
                <w:rFonts w:ascii="Arial" w:eastAsia="Arial" w:hAnsi="Arial"/>
                <w:b/>
                <w:sz w:val="24"/>
                <w:szCs w:val="24"/>
              </w:rPr>
              <w:t>Score</w:t>
            </w:r>
          </w:p>
        </w:tc>
        <w:tc>
          <w:tcPr>
            <w:tcW w:w="1505" w:type="dxa"/>
            <w:tcBorders>
              <w:right w:val="single" w:sz="8" w:space="0" w:color="auto"/>
            </w:tcBorders>
            <w:shd w:val="clear" w:color="auto" w:fill="auto"/>
            <w:vAlign w:val="bottom"/>
          </w:tcPr>
          <w:p w14:paraId="36A4507F" w14:textId="77777777" w:rsidR="00283B3C" w:rsidRPr="009B6081" w:rsidRDefault="00283B3C" w:rsidP="00283B3C">
            <w:pPr>
              <w:spacing w:line="0" w:lineRule="atLeast"/>
              <w:jc w:val="center"/>
              <w:rPr>
                <w:rFonts w:ascii="Arial" w:eastAsia="Arial" w:hAnsi="Arial"/>
                <w:b/>
                <w:sz w:val="24"/>
                <w:szCs w:val="24"/>
              </w:rPr>
            </w:pPr>
            <w:r w:rsidRPr="009B6081">
              <w:rPr>
                <w:rFonts w:ascii="Arial" w:eastAsia="Arial" w:hAnsi="Arial"/>
                <w:b/>
                <w:sz w:val="24"/>
                <w:szCs w:val="24"/>
              </w:rPr>
              <w:t>21.70</w:t>
            </w:r>
          </w:p>
        </w:tc>
        <w:tc>
          <w:tcPr>
            <w:tcW w:w="1440" w:type="dxa"/>
            <w:tcBorders>
              <w:right w:val="single" w:sz="8" w:space="0" w:color="auto"/>
            </w:tcBorders>
            <w:shd w:val="clear" w:color="auto" w:fill="auto"/>
            <w:vAlign w:val="bottom"/>
          </w:tcPr>
          <w:p w14:paraId="58B0FB31" w14:textId="77777777" w:rsidR="00283B3C" w:rsidRPr="009B6081" w:rsidRDefault="00283B3C" w:rsidP="00283B3C">
            <w:pPr>
              <w:spacing w:line="0" w:lineRule="atLeast"/>
              <w:jc w:val="center"/>
              <w:rPr>
                <w:rFonts w:ascii="Arial" w:eastAsia="Arial" w:hAnsi="Arial"/>
                <w:b/>
                <w:sz w:val="24"/>
                <w:szCs w:val="24"/>
              </w:rPr>
            </w:pPr>
            <w:r w:rsidRPr="009B6081">
              <w:rPr>
                <w:rFonts w:ascii="Arial" w:eastAsia="Arial" w:hAnsi="Arial"/>
                <w:b/>
                <w:sz w:val="24"/>
                <w:szCs w:val="24"/>
              </w:rPr>
              <w:t>36.67</w:t>
            </w:r>
          </w:p>
        </w:tc>
        <w:tc>
          <w:tcPr>
            <w:tcW w:w="1530" w:type="dxa"/>
            <w:tcBorders>
              <w:right w:val="single" w:sz="8" w:space="0" w:color="auto"/>
            </w:tcBorders>
            <w:shd w:val="clear" w:color="auto" w:fill="auto"/>
            <w:vAlign w:val="bottom"/>
          </w:tcPr>
          <w:p w14:paraId="18A16596" w14:textId="77777777" w:rsidR="00283B3C" w:rsidRPr="009B6081" w:rsidRDefault="00283B3C" w:rsidP="00283B3C">
            <w:pPr>
              <w:spacing w:line="0" w:lineRule="atLeast"/>
              <w:jc w:val="center"/>
              <w:rPr>
                <w:rFonts w:ascii="Arial" w:eastAsia="Arial" w:hAnsi="Arial"/>
                <w:b/>
                <w:sz w:val="24"/>
                <w:szCs w:val="24"/>
              </w:rPr>
            </w:pPr>
            <w:r w:rsidRPr="009B6081">
              <w:rPr>
                <w:rFonts w:ascii="Arial" w:eastAsia="Arial" w:hAnsi="Arial"/>
                <w:b/>
                <w:sz w:val="24"/>
                <w:szCs w:val="24"/>
              </w:rPr>
              <w:t>35.56</w:t>
            </w:r>
          </w:p>
        </w:tc>
      </w:tr>
      <w:tr w:rsidR="00283B3C" w14:paraId="108E7A09" w14:textId="77777777" w:rsidTr="00283B3C">
        <w:trPr>
          <w:trHeight w:val="60"/>
        </w:trPr>
        <w:tc>
          <w:tcPr>
            <w:tcW w:w="1620" w:type="dxa"/>
            <w:tcBorders>
              <w:left w:val="single" w:sz="8" w:space="0" w:color="auto"/>
              <w:bottom w:val="single" w:sz="8" w:space="0" w:color="auto"/>
              <w:right w:val="single" w:sz="8" w:space="0" w:color="auto"/>
            </w:tcBorders>
            <w:shd w:val="clear" w:color="auto" w:fill="auto"/>
            <w:vAlign w:val="bottom"/>
          </w:tcPr>
          <w:p w14:paraId="0D65CE6D" w14:textId="77777777" w:rsidR="00283B3C" w:rsidRPr="009B6081" w:rsidRDefault="00283B3C" w:rsidP="00283B3C">
            <w:pPr>
              <w:spacing w:line="0" w:lineRule="atLeast"/>
              <w:rPr>
                <w:rFonts w:ascii="Arial" w:eastAsia="Times New Roman" w:hAnsi="Arial"/>
                <w:sz w:val="24"/>
                <w:szCs w:val="24"/>
              </w:rPr>
            </w:pPr>
          </w:p>
        </w:tc>
        <w:tc>
          <w:tcPr>
            <w:tcW w:w="1900" w:type="dxa"/>
            <w:tcBorders>
              <w:bottom w:val="single" w:sz="8" w:space="0" w:color="auto"/>
              <w:right w:val="single" w:sz="8" w:space="0" w:color="auto"/>
            </w:tcBorders>
            <w:shd w:val="clear" w:color="auto" w:fill="auto"/>
            <w:vAlign w:val="bottom"/>
          </w:tcPr>
          <w:p w14:paraId="15ACEC31" w14:textId="77777777" w:rsidR="00283B3C" w:rsidRPr="009B6081" w:rsidRDefault="00283B3C" w:rsidP="00283B3C">
            <w:pPr>
              <w:spacing w:line="0" w:lineRule="atLeast"/>
              <w:rPr>
                <w:rFonts w:ascii="Arial" w:eastAsia="Times New Roman" w:hAnsi="Arial"/>
                <w:sz w:val="24"/>
                <w:szCs w:val="24"/>
              </w:rPr>
            </w:pPr>
          </w:p>
        </w:tc>
        <w:tc>
          <w:tcPr>
            <w:tcW w:w="1505" w:type="dxa"/>
            <w:tcBorders>
              <w:bottom w:val="single" w:sz="8" w:space="0" w:color="auto"/>
              <w:right w:val="single" w:sz="8" w:space="0" w:color="auto"/>
            </w:tcBorders>
            <w:shd w:val="clear" w:color="auto" w:fill="auto"/>
            <w:vAlign w:val="bottom"/>
          </w:tcPr>
          <w:p w14:paraId="25EDCDF2" w14:textId="77777777" w:rsidR="00283B3C" w:rsidRPr="009B6081" w:rsidRDefault="00283B3C" w:rsidP="00283B3C">
            <w:pPr>
              <w:spacing w:line="0" w:lineRule="atLeast"/>
              <w:jc w:val="center"/>
              <w:rPr>
                <w:rFonts w:ascii="Arial" w:eastAsia="Times New Roman" w:hAnsi="Arial"/>
                <w:sz w:val="24"/>
                <w:szCs w:val="24"/>
              </w:rPr>
            </w:pPr>
          </w:p>
        </w:tc>
        <w:tc>
          <w:tcPr>
            <w:tcW w:w="1440" w:type="dxa"/>
            <w:tcBorders>
              <w:bottom w:val="single" w:sz="8" w:space="0" w:color="auto"/>
              <w:right w:val="single" w:sz="8" w:space="0" w:color="auto"/>
            </w:tcBorders>
            <w:shd w:val="clear" w:color="auto" w:fill="auto"/>
            <w:vAlign w:val="bottom"/>
          </w:tcPr>
          <w:p w14:paraId="2F0294F5" w14:textId="77777777" w:rsidR="00283B3C" w:rsidRPr="009B6081" w:rsidRDefault="00283B3C" w:rsidP="00283B3C">
            <w:pPr>
              <w:spacing w:line="0" w:lineRule="atLeast"/>
              <w:jc w:val="center"/>
              <w:rPr>
                <w:rFonts w:ascii="Arial" w:eastAsia="Times New Roman" w:hAnsi="Arial"/>
                <w:sz w:val="24"/>
                <w:szCs w:val="24"/>
              </w:rPr>
            </w:pPr>
          </w:p>
        </w:tc>
        <w:tc>
          <w:tcPr>
            <w:tcW w:w="1530" w:type="dxa"/>
            <w:tcBorders>
              <w:bottom w:val="single" w:sz="8" w:space="0" w:color="auto"/>
              <w:right w:val="single" w:sz="8" w:space="0" w:color="auto"/>
            </w:tcBorders>
            <w:shd w:val="clear" w:color="auto" w:fill="auto"/>
            <w:vAlign w:val="bottom"/>
          </w:tcPr>
          <w:p w14:paraId="11193EE4" w14:textId="77777777" w:rsidR="00283B3C" w:rsidRPr="009B6081" w:rsidRDefault="00283B3C" w:rsidP="00283B3C">
            <w:pPr>
              <w:spacing w:line="0" w:lineRule="atLeast"/>
              <w:jc w:val="center"/>
              <w:rPr>
                <w:rFonts w:ascii="Arial" w:eastAsia="Times New Roman" w:hAnsi="Arial"/>
                <w:sz w:val="24"/>
                <w:szCs w:val="24"/>
              </w:rPr>
            </w:pPr>
          </w:p>
        </w:tc>
      </w:tr>
      <w:tr w:rsidR="00283B3C" w14:paraId="2D44C09A" w14:textId="77777777" w:rsidTr="00283B3C">
        <w:trPr>
          <w:trHeight w:val="355"/>
        </w:trPr>
        <w:tc>
          <w:tcPr>
            <w:tcW w:w="1620" w:type="dxa"/>
            <w:tcBorders>
              <w:left w:val="single" w:sz="8" w:space="0" w:color="auto"/>
              <w:right w:val="single" w:sz="8" w:space="0" w:color="auto"/>
            </w:tcBorders>
            <w:shd w:val="clear" w:color="auto" w:fill="auto"/>
            <w:vAlign w:val="bottom"/>
          </w:tcPr>
          <w:p w14:paraId="44EC7081" w14:textId="77777777" w:rsidR="00283B3C" w:rsidRPr="009B6081" w:rsidRDefault="00283B3C" w:rsidP="00283B3C">
            <w:pPr>
              <w:spacing w:line="0" w:lineRule="atLeast"/>
              <w:jc w:val="center"/>
              <w:rPr>
                <w:rFonts w:ascii="Arial" w:eastAsia="Times New Roman" w:hAnsi="Arial"/>
                <w:sz w:val="24"/>
                <w:szCs w:val="24"/>
              </w:rPr>
            </w:pPr>
            <w:r>
              <w:rPr>
                <w:rFonts w:ascii="Arial" w:eastAsia="Arial" w:hAnsi="Arial"/>
                <w:sz w:val="24"/>
                <w:szCs w:val="24"/>
              </w:rPr>
              <w:t>Breadth-First  Search</w:t>
            </w:r>
          </w:p>
        </w:tc>
        <w:tc>
          <w:tcPr>
            <w:tcW w:w="1900" w:type="dxa"/>
            <w:tcBorders>
              <w:right w:val="single" w:sz="8" w:space="0" w:color="auto"/>
            </w:tcBorders>
            <w:shd w:val="clear" w:color="auto" w:fill="auto"/>
            <w:vAlign w:val="bottom"/>
          </w:tcPr>
          <w:p w14:paraId="3DA4D869" w14:textId="77777777" w:rsidR="00283B3C" w:rsidRPr="009B6081" w:rsidRDefault="00283B3C" w:rsidP="00283B3C">
            <w:pPr>
              <w:spacing w:line="0" w:lineRule="atLeast"/>
              <w:jc w:val="center"/>
              <w:rPr>
                <w:rFonts w:ascii="Arial" w:eastAsia="Arial" w:hAnsi="Arial"/>
                <w:b/>
                <w:sz w:val="24"/>
                <w:szCs w:val="24"/>
              </w:rPr>
            </w:pPr>
            <w:r w:rsidRPr="009B6081">
              <w:rPr>
                <w:rFonts w:ascii="Arial" w:eastAsia="Arial" w:hAnsi="Arial"/>
                <w:b/>
                <w:sz w:val="24"/>
                <w:szCs w:val="24"/>
              </w:rPr>
              <w:t>Score</w:t>
            </w:r>
          </w:p>
        </w:tc>
        <w:tc>
          <w:tcPr>
            <w:tcW w:w="1505" w:type="dxa"/>
            <w:tcBorders>
              <w:right w:val="single" w:sz="8" w:space="0" w:color="auto"/>
            </w:tcBorders>
            <w:shd w:val="clear" w:color="auto" w:fill="auto"/>
            <w:vAlign w:val="bottom"/>
          </w:tcPr>
          <w:p w14:paraId="780EFBEC" w14:textId="77777777" w:rsidR="00283B3C" w:rsidRPr="009B6081" w:rsidRDefault="00283B3C" w:rsidP="00283B3C">
            <w:pPr>
              <w:spacing w:line="0" w:lineRule="atLeast"/>
              <w:jc w:val="center"/>
              <w:rPr>
                <w:rFonts w:ascii="Arial" w:eastAsia="Arial" w:hAnsi="Arial"/>
                <w:b/>
                <w:sz w:val="24"/>
                <w:szCs w:val="24"/>
              </w:rPr>
            </w:pPr>
            <w:r w:rsidRPr="009B6081">
              <w:rPr>
                <w:rFonts w:ascii="Arial" w:eastAsia="Arial" w:hAnsi="Arial"/>
                <w:b/>
                <w:sz w:val="24"/>
                <w:szCs w:val="24"/>
              </w:rPr>
              <w:t>21.70</w:t>
            </w:r>
          </w:p>
        </w:tc>
        <w:tc>
          <w:tcPr>
            <w:tcW w:w="1440" w:type="dxa"/>
            <w:tcBorders>
              <w:right w:val="single" w:sz="8" w:space="0" w:color="auto"/>
            </w:tcBorders>
            <w:shd w:val="clear" w:color="auto" w:fill="auto"/>
            <w:vAlign w:val="bottom"/>
          </w:tcPr>
          <w:p w14:paraId="71E38D62" w14:textId="77777777" w:rsidR="00283B3C" w:rsidRPr="009B6081" w:rsidRDefault="00283B3C" w:rsidP="00283B3C">
            <w:pPr>
              <w:spacing w:line="0" w:lineRule="atLeast"/>
              <w:jc w:val="center"/>
              <w:rPr>
                <w:rFonts w:ascii="Arial" w:eastAsia="Arial" w:hAnsi="Arial"/>
                <w:b/>
                <w:sz w:val="24"/>
                <w:szCs w:val="24"/>
              </w:rPr>
            </w:pPr>
            <w:r w:rsidRPr="009B6081">
              <w:rPr>
                <w:rFonts w:ascii="Arial" w:eastAsia="Arial" w:hAnsi="Arial"/>
                <w:b/>
                <w:sz w:val="24"/>
                <w:szCs w:val="24"/>
              </w:rPr>
              <w:t>37.00</w:t>
            </w:r>
          </w:p>
        </w:tc>
        <w:tc>
          <w:tcPr>
            <w:tcW w:w="1530" w:type="dxa"/>
            <w:tcBorders>
              <w:right w:val="single" w:sz="8" w:space="0" w:color="auto"/>
            </w:tcBorders>
            <w:shd w:val="clear" w:color="auto" w:fill="auto"/>
            <w:vAlign w:val="bottom"/>
          </w:tcPr>
          <w:p w14:paraId="41B3E429" w14:textId="77777777" w:rsidR="00283B3C" w:rsidRPr="009B6081" w:rsidRDefault="00283B3C" w:rsidP="00283B3C">
            <w:pPr>
              <w:spacing w:line="0" w:lineRule="atLeast"/>
              <w:jc w:val="center"/>
              <w:rPr>
                <w:rFonts w:ascii="Arial" w:eastAsia="Arial" w:hAnsi="Arial"/>
                <w:b/>
                <w:sz w:val="24"/>
                <w:szCs w:val="24"/>
              </w:rPr>
            </w:pPr>
            <w:r w:rsidRPr="009B6081">
              <w:rPr>
                <w:rFonts w:ascii="Arial" w:eastAsia="Arial" w:hAnsi="Arial"/>
                <w:b/>
                <w:sz w:val="24"/>
                <w:szCs w:val="24"/>
              </w:rPr>
              <w:t>36.10</w:t>
            </w:r>
          </w:p>
        </w:tc>
      </w:tr>
      <w:tr w:rsidR="00283B3C" w14:paraId="74D2B739" w14:textId="77777777" w:rsidTr="00283B3C">
        <w:trPr>
          <w:trHeight w:val="60"/>
        </w:trPr>
        <w:tc>
          <w:tcPr>
            <w:tcW w:w="1620" w:type="dxa"/>
            <w:tcBorders>
              <w:left w:val="single" w:sz="8" w:space="0" w:color="auto"/>
              <w:bottom w:val="single" w:sz="8" w:space="0" w:color="auto"/>
              <w:right w:val="single" w:sz="8" w:space="0" w:color="auto"/>
            </w:tcBorders>
            <w:shd w:val="clear" w:color="auto" w:fill="auto"/>
            <w:vAlign w:val="bottom"/>
          </w:tcPr>
          <w:p w14:paraId="419DA744" w14:textId="77777777" w:rsidR="00283B3C" w:rsidRDefault="00283B3C" w:rsidP="00283B3C">
            <w:pPr>
              <w:spacing w:line="0" w:lineRule="atLeast"/>
              <w:rPr>
                <w:rFonts w:ascii="Times New Roman" w:eastAsia="Times New Roman" w:hAnsi="Times New Roman"/>
                <w:sz w:val="5"/>
              </w:rPr>
            </w:pPr>
          </w:p>
        </w:tc>
        <w:tc>
          <w:tcPr>
            <w:tcW w:w="1900" w:type="dxa"/>
            <w:tcBorders>
              <w:bottom w:val="single" w:sz="8" w:space="0" w:color="auto"/>
              <w:right w:val="single" w:sz="8" w:space="0" w:color="auto"/>
            </w:tcBorders>
            <w:shd w:val="clear" w:color="auto" w:fill="auto"/>
            <w:vAlign w:val="bottom"/>
          </w:tcPr>
          <w:p w14:paraId="5826B4F1" w14:textId="77777777" w:rsidR="00283B3C" w:rsidRDefault="00283B3C" w:rsidP="00283B3C">
            <w:pPr>
              <w:spacing w:line="0" w:lineRule="atLeast"/>
              <w:rPr>
                <w:rFonts w:ascii="Times New Roman" w:eastAsia="Times New Roman" w:hAnsi="Times New Roman"/>
                <w:sz w:val="5"/>
              </w:rPr>
            </w:pPr>
          </w:p>
        </w:tc>
        <w:tc>
          <w:tcPr>
            <w:tcW w:w="1505" w:type="dxa"/>
            <w:tcBorders>
              <w:bottom w:val="single" w:sz="8" w:space="0" w:color="auto"/>
              <w:right w:val="single" w:sz="8" w:space="0" w:color="auto"/>
            </w:tcBorders>
            <w:shd w:val="clear" w:color="auto" w:fill="auto"/>
            <w:vAlign w:val="bottom"/>
          </w:tcPr>
          <w:p w14:paraId="5FF86833" w14:textId="77777777" w:rsidR="00283B3C" w:rsidRDefault="00283B3C" w:rsidP="00283B3C">
            <w:pPr>
              <w:spacing w:line="0" w:lineRule="atLeast"/>
              <w:rPr>
                <w:rFonts w:ascii="Times New Roman" w:eastAsia="Times New Roman" w:hAnsi="Times New Roman"/>
                <w:sz w:val="5"/>
              </w:rPr>
            </w:pPr>
          </w:p>
        </w:tc>
        <w:tc>
          <w:tcPr>
            <w:tcW w:w="1440" w:type="dxa"/>
            <w:tcBorders>
              <w:bottom w:val="single" w:sz="8" w:space="0" w:color="auto"/>
              <w:right w:val="single" w:sz="8" w:space="0" w:color="auto"/>
            </w:tcBorders>
            <w:shd w:val="clear" w:color="auto" w:fill="auto"/>
            <w:vAlign w:val="bottom"/>
          </w:tcPr>
          <w:p w14:paraId="57C266E2" w14:textId="77777777" w:rsidR="00283B3C" w:rsidRDefault="00283B3C" w:rsidP="00283B3C">
            <w:pPr>
              <w:spacing w:line="0" w:lineRule="atLeast"/>
              <w:rPr>
                <w:rFonts w:ascii="Times New Roman" w:eastAsia="Times New Roman" w:hAnsi="Times New Roman"/>
                <w:sz w:val="5"/>
              </w:rPr>
            </w:pPr>
          </w:p>
        </w:tc>
        <w:tc>
          <w:tcPr>
            <w:tcW w:w="1530" w:type="dxa"/>
            <w:tcBorders>
              <w:bottom w:val="single" w:sz="8" w:space="0" w:color="auto"/>
              <w:right w:val="single" w:sz="8" w:space="0" w:color="auto"/>
            </w:tcBorders>
            <w:shd w:val="clear" w:color="auto" w:fill="auto"/>
            <w:vAlign w:val="bottom"/>
          </w:tcPr>
          <w:p w14:paraId="57F1DDB1" w14:textId="77777777" w:rsidR="00283B3C" w:rsidRDefault="00283B3C" w:rsidP="00283B3C">
            <w:pPr>
              <w:spacing w:line="0" w:lineRule="atLeast"/>
              <w:rPr>
                <w:rFonts w:ascii="Times New Roman" w:eastAsia="Times New Roman" w:hAnsi="Times New Roman"/>
                <w:sz w:val="5"/>
              </w:rPr>
            </w:pPr>
          </w:p>
        </w:tc>
      </w:tr>
    </w:tbl>
    <w:p w14:paraId="309A56C6" w14:textId="20CCC1C2" w:rsidR="00283B3C" w:rsidRPr="00283B3C" w:rsidRDefault="00283B3C" w:rsidP="00283B3C">
      <w:pPr>
        <w:spacing w:line="200" w:lineRule="exact"/>
        <w:jc w:val="both"/>
        <w:rPr>
          <w:rFonts w:ascii="Arial" w:eastAsia="Times New Roman" w:hAnsi="Arial"/>
          <w:b/>
          <w:sz w:val="24"/>
          <w:szCs w:val="24"/>
        </w:rPr>
      </w:pPr>
      <w:r>
        <w:rPr>
          <w:rFonts w:ascii="Times New Roman" w:eastAsia="Times New Roman" w:hAnsi="Times New Roman"/>
        </w:rPr>
        <w:t xml:space="preserve"> </w:t>
      </w:r>
      <w:r>
        <w:rPr>
          <w:rFonts w:ascii="Arial" w:eastAsia="Times New Roman" w:hAnsi="Arial"/>
          <w:b/>
          <w:sz w:val="24"/>
          <w:szCs w:val="24"/>
        </w:rPr>
        <w:t xml:space="preserve">With </w:t>
      </w:r>
      <w:r w:rsidRPr="00283B3C">
        <w:rPr>
          <w:rFonts w:ascii="Arial" w:eastAsia="Times New Roman" w:hAnsi="Arial"/>
          <w:b/>
          <w:sz w:val="24"/>
          <w:szCs w:val="24"/>
        </w:rPr>
        <w:t>Optimization:</w:t>
      </w:r>
    </w:p>
    <w:p w14:paraId="0DF20F26" w14:textId="77777777" w:rsidR="00283B3C" w:rsidRDefault="00283B3C">
      <w:pPr>
        <w:spacing w:line="0" w:lineRule="atLeast"/>
        <w:rPr>
          <w:rFonts w:ascii="Arial" w:eastAsia="Arial" w:hAnsi="Arial"/>
          <w:b/>
          <w:color w:val="00AB44"/>
          <w:sz w:val="28"/>
        </w:rPr>
      </w:pPr>
    </w:p>
    <w:p w14:paraId="52331C06" w14:textId="77777777" w:rsidR="00321EF4" w:rsidRDefault="00321EF4">
      <w:pPr>
        <w:spacing w:line="0" w:lineRule="atLeast"/>
        <w:rPr>
          <w:rFonts w:ascii="Arial" w:eastAsia="Arial" w:hAnsi="Arial"/>
          <w:b/>
          <w:color w:val="00AB44"/>
          <w:sz w:val="28"/>
        </w:rPr>
      </w:pPr>
    </w:p>
    <w:p w14:paraId="0DC6F53D" w14:textId="77777777" w:rsidR="00321EF4" w:rsidRDefault="00321EF4">
      <w:pPr>
        <w:spacing w:line="0" w:lineRule="atLeast"/>
        <w:rPr>
          <w:rFonts w:ascii="Arial" w:eastAsia="Arial" w:hAnsi="Arial"/>
          <w:b/>
          <w:color w:val="00AB44"/>
          <w:sz w:val="28"/>
        </w:rPr>
      </w:pPr>
    </w:p>
    <w:p w14:paraId="24BADD95" w14:textId="77777777" w:rsidR="00321EF4" w:rsidRDefault="00321EF4">
      <w:pPr>
        <w:spacing w:line="0" w:lineRule="atLeast"/>
        <w:rPr>
          <w:rFonts w:ascii="Arial" w:eastAsia="Arial" w:hAnsi="Arial"/>
          <w:b/>
          <w:color w:val="00AB44"/>
          <w:sz w:val="28"/>
        </w:rPr>
      </w:pPr>
    </w:p>
    <w:p w14:paraId="2FD36E5A" w14:textId="77777777" w:rsidR="00321EF4" w:rsidRDefault="00321EF4">
      <w:pPr>
        <w:spacing w:line="0" w:lineRule="atLeast"/>
        <w:rPr>
          <w:rFonts w:ascii="Arial" w:eastAsia="Arial" w:hAnsi="Arial"/>
          <w:b/>
          <w:color w:val="00AB44"/>
          <w:sz w:val="28"/>
        </w:rPr>
      </w:pPr>
    </w:p>
    <w:p w14:paraId="5D3D48A3" w14:textId="77777777" w:rsidR="00321EF4" w:rsidRDefault="00321EF4">
      <w:pPr>
        <w:spacing w:line="0" w:lineRule="atLeast"/>
        <w:rPr>
          <w:rFonts w:ascii="Arial" w:eastAsia="Arial" w:hAnsi="Arial"/>
          <w:b/>
          <w:color w:val="00AB44"/>
          <w:sz w:val="28"/>
        </w:rPr>
      </w:pPr>
    </w:p>
    <w:p w14:paraId="13187C2B" w14:textId="77777777" w:rsidR="00321EF4" w:rsidRDefault="00321EF4">
      <w:pPr>
        <w:spacing w:line="0" w:lineRule="atLeast"/>
        <w:rPr>
          <w:rFonts w:ascii="Arial" w:eastAsia="Arial" w:hAnsi="Arial"/>
          <w:b/>
          <w:color w:val="00AB44"/>
          <w:sz w:val="28"/>
        </w:rPr>
      </w:pPr>
    </w:p>
    <w:p w14:paraId="1A3BCE51" w14:textId="77777777" w:rsidR="00283B3C" w:rsidRDefault="00283B3C">
      <w:pPr>
        <w:spacing w:line="0" w:lineRule="atLeast"/>
        <w:rPr>
          <w:rFonts w:ascii="Arial" w:eastAsia="Arial" w:hAnsi="Arial"/>
          <w:b/>
          <w:color w:val="00AB44"/>
          <w:sz w:val="28"/>
        </w:rPr>
      </w:pPr>
    </w:p>
    <w:p w14:paraId="0366C508" w14:textId="77777777" w:rsidR="00283B3C" w:rsidRDefault="00283B3C">
      <w:pPr>
        <w:spacing w:line="0" w:lineRule="atLeast"/>
        <w:rPr>
          <w:rFonts w:ascii="Arial" w:eastAsia="Arial" w:hAnsi="Arial"/>
          <w:b/>
          <w:color w:val="00AB44"/>
          <w:sz w:val="28"/>
        </w:rPr>
      </w:pPr>
    </w:p>
    <w:p w14:paraId="18A181F3" w14:textId="77777777" w:rsidR="00283B3C" w:rsidRDefault="00283B3C">
      <w:pPr>
        <w:spacing w:line="0" w:lineRule="atLeast"/>
        <w:rPr>
          <w:rFonts w:ascii="Arial" w:eastAsia="Arial" w:hAnsi="Arial"/>
          <w:b/>
          <w:color w:val="00AB44"/>
          <w:sz w:val="28"/>
        </w:rPr>
      </w:pPr>
    </w:p>
    <w:p w14:paraId="07030A0B" w14:textId="77777777" w:rsidR="00283B3C" w:rsidRDefault="00283B3C">
      <w:pPr>
        <w:spacing w:line="0" w:lineRule="atLeast"/>
        <w:rPr>
          <w:rFonts w:ascii="Arial" w:eastAsia="Arial" w:hAnsi="Arial"/>
          <w:b/>
          <w:color w:val="00AB44"/>
          <w:sz w:val="28"/>
        </w:rPr>
      </w:pPr>
    </w:p>
    <w:p w14:paraId="1AA4F568" w14:textId="77777777" w:rsidR="00283B3C" w:rsidRDefault="00283B3C">
      <w:pPr>
        <w:spacing w:line="0" w:lineRule="atLeast"/>
        <w:rPr>
          <w:rFonts w:ascii="Arial" w:eastAsia="Arial" w:hAnsi="Arial"/>
          <w:b/>
          <w:color w:val="00AB44"/>
          <w:sz w:val="28"/>
        </w:rPr>
      </w:pPr>
    </w:p>
    <w:p w14:paraId="45674D1B" w14:textId="77777777" w:rsidR="00283B3C" w:rsidRDefault="00283B3C">
      <w:pPr>
        <w:spacing w:line="0" w:lineRule="atLeast"/>
        <w:rPr>
          <w:rFonts w:ascii="Arial" w:eastAsia="Arial" w:hAnsi="Arial"/>
          <w:b/>
          <w:color w:val="00AB44"/>
          <w:sz w:val="28"/>
        </w:rPr>
      </w:pPr>
    </w:p>
    <w:p w14:paraId="2705D2BC" w14:textId="77777777" w:rsidR="00283B3C" w:rsidRDefault="00283B3C">
      <w:pPr>
        <w:spacing w:line="0" w:lineRule="atLeast"/>
        <w:rPr>
          <w:rFonts w:ascii="Arial" w:eastAsia="Arial" w:hAnsi="Arial"/>
          <w:b/>
          <w:color w:val="00AB44"/>
          <w:sz w:val="28"/>
        </w:rPr>
      </w:pPr>
    </w:p>
    <w:p w14:paraId="25724C8B" w14:textId="77777777" w:rsidR="00283B3C" w:rsidRDefault="00283B3C">
      <w:pPr>
        <w:spacing w:line="0" w:lineRule="atLeast"/>
        <w:rPr>
          <w:rFonts w:ascii="Arial" w:eastAsia="Arial" w:hAnsi="Arial"/>
          <w:b/>
          <w:color w:val="00AB44"/>
          <w:sz w:val="28"/>
        </w:rPr>
      </w:pPr>
    </w:p>
    <w:p w14:paraId="04A04F5C" w14:textId="77777777" w:rsidR="00321EF4" w:rsidRDefault="00321EF4">
      <w:pPr>
        <w:spacing w:line="0" w:lineRule="atLeast"/>
        <w:rPr>
          <w:rFonts w:ascii="Arial" w:eastAsia="Arial" w:hAnsi="Arial"/>
          <w:b/>
          <w:color w:val="00AB44"/>
          <w:sz w:val="28"/>
        </w:rPr>
      </w:pPr>
    </w:p>
    <w:p w14:paraId="1511428F" w14:textId="77777777" w:rsidR="00321EF4" w:rsidRDefault="00321EF4">
      <w:pPr>
        <w:spacing w:line="0" w:lineRule="atLeast"/>
        <w:rPr>
          <w:rFonts w:ascii="Arial" w:eastAsia="Arial" w:hAnsi="Arial"/>
          <w:b/>
          <w:color w:val="00AB44"/>
          <w:sz w:val="28"/>
        </w:rPr>
      </w:pPr>
    </w:p>
    <w:p w14:paraId="7FC734E5" w14:textId="77777777" w:rsidR="00A75155" w:rsidRDefault="00A75155">
      <w:pPr>
        <w:spacing w:line="0" w:lineRule="atLeast"/>
        <w:rPr>
          <w:rFonts w:ascii="Arial" w:eastAsia="Arial" w:hAnsi="Arial"/>
          <w:b/>
          <w:color w:val="00AB44"/>
          <w:sz w:val="28"/>
        </w:rPr>
      </w:pPr>
      <w:r>
        <w:rPr>
          <w:rFonts w:ascii="Arial" w:eastAsia="Arial" w:hAnsi="Arial"/>
          <w:b/>
          <w:color w:val="00AB44"/>
          <w:sz w:val="28"/>
        </w:rPr>
        <w:t>Justification</w:t>
      </w:r>
    </w:p>
    <w:p w14:paraId="18451FAB" w14:textId="77777777" w:rsidR="00A75155" w:rsidRDefault="00A75155">
      <w:pPr>
        <w:spacing w:line="200" w:lineRule="exact"/>
        <w:rPr>
          <w:rFonts w:ascii="Times New Roman" w:eastAsia="Times New Roman" w:hAnsi="Times New Roman"/>
        </w:rPr>
      </w:pPr>
    </w:p>
    <w:p w14:paraId="2EDC9AF2" w14:textId="77777777" w:rsidR="00A75155" w:rsidRDefault="00A75155">
      <w:pPr>
        <w:spacing w:line="200" w:lineRule="exact"/>
        <w:rPr>
          <w:rFonts w:ascii="Times New Roman" w:eastAsia="Times New Roman" w:hAnsi="Times New Roman"/>
        </w:rPr>
      </w:pPr>
    </w:p>
    <w:p w14:paraId="6030F5C0" w14:textId="77777777" w:rsidR="00A75155" w:rsidRDefault="00A75155">
      <w:pPr>
        <w:spacing w:line="221" w:lineRule="exact"/>
        <w:rPr>
          <w:rFonts w:ascii="Times New Roman" w:eastAsia="Times New Roman" w:hAnsi="Times New Roman"/>
        </w:rPr>
      </w:pPr>
    </w:p>
    <w:tbl>
      <w:tblPr>
        <w:tblW w:w="0" w:type="auto"/>
        <w:jc w:val="center"/>
        <w:tblLayout w:type="fixed"/>
        <w:tblCellMar>
          <w:left w:w="0" w:type="dxa"/>
          <w:right w:w="0" w:type="dxa"/>
        </w:tblCellMar>
        <w:tblLook w:val="0000" w:firstRow="0" w:lastRow="0" w:firstColumn="0" w:lastColumn="0" w:noHBand="0" w:noVBand="0"/>
      </w:tblPr>
      <w:tblGrid>
        <w:gridCol w:w="1380"/>
        <w:gridCol w:w="2340"/>
        <w:gridCol w:w="1320"/>
        <w:gridCol w:w="1280"/>
        <w:gridCol w:w="1280"/>
      </w:tblGrid>
      <w:tr w:rsidR="00A75155" w14:paraId="138EEC80" w14:textId="77777777" w:rsidTr="00321EF4">
        <w:trPr>
          <w:trHeight w:val="318"/>
          <w:jc w:val="center"/>
        </w:trPr>
        <w:tc>
          <w:tcPr>
            <w:tcW w:w="1380" w:type="dxa"/>
            <w:tcBorders>
              <w:top w:val="single" w:sz="8" w:space="0" w:color="CCCCCC"/>
              <w:left w:val="single" w:sz="8" w:space="0" w:color="CCCCCC"/>
              <w:right w:val="single" w:sz="8" w:space="0" w:color="CCCCCC"/>
            </w:tcBorders>
            <w:shd w:val="clear" w:color="auto" w:fill="auto"/>
            <w:vAlign w:val="bottom"/>
          </w:tcPr>
          <w:p w14:paraId="5150BDA9" w14:textId="77777777" w:rsidR="00A75155" w:rsidRDefault="00A75155">
            <w:pPr>
              <w:spacing w:line="0" w:lineRule="atLeast"/>
              <w:ind w:left="40"/>
              <w:rPr>
                <w:rFonts w:ascii="Arial" w:eastAsia="Arial" w:hAnsi="Arial"/>
              </w:rPr>
            </w:pPr>
            <w:r>
              <w:rPr>
                <w:rFonts w:ascii="Arial" w:eastAsia="Arial" w:hAnsi="Arial"/>
              </w:rPr>
              <w:t>Min.</w:t>
            </w:r>
          </w:p>
        </w:tc>
        <w:tc>
          <w:tcPr>
            <w:tcW w:w="2340" w:type="dxa"/>
            <w:tcBorders>
              <w:top w:val="single" w:sz="8" w:space="0" w:color="CCCCCC"/>
              <w:right w:val="single" w:sz="8" w:space="0" w:color="CCCCCC"/>
            </w:tcBorders>
            <w:shd w:val="clear" w:color="auto" w:fill="auto"/>
            <w:vAlign w:val="bottom"/>
          </w:tcPr>
          <w:p w14:paraId="2188E05A" w14:textId="77777777" w:rsidR="00A75155" w:rsidRDefault="00A75155">
            <w:pPr>
              <w:spacing w:line="0" w:lineRule="atLeast"/>
              <w:rPr>
                <w:rFonts w:ascii="Times New Roman" w:eastAsia="Times New Roman" w:hAnsi="Times New Roman"/>
                <w:sz w:val="24"/>
              </w:rPr>
            </w:pPr>
          </w:p>
        </w:tc>
        <w:tc>
          <w:tcPr>
            <w:tcW w:w="1320" w:type="dxa"/>
            <w:tcBorders>
              <w:top w:val="single" w:sz="8" w:space="0" w:color="CCCCCC"/>
              <w:right w:val="single" w:sz="8" w:space="0" w:color="CCCCCC"/>
            </w:tcBorders>
            <w:shd w:val="clear" w:color="auto" w:fill="auto"/>
            <w:vAlign w:val="bottom"/>
          </w:tcPr>
          <w:p w14:paraId="1B139C03" w14:textId="77777777" w:rsidR="00A75155" w:rsidRDefault="00A75155">
            <w:pPr>
              <w:spacing w:line="0" w:lineRule="atLeast"/>
              <w:rPr>
                <w:rFonts w:ascii="Times New Roman" w:eastAsia="Times New Roman" w:hAnsi="Times New Roman"/>
                <w:sz w:val="24"/>
              </w:rPr>
            </w:pPr>
          </w:p>
        </w:tc>
        <w:tc>
          <w:tcPr>
            <w:tcW w:w="1280" w:type="dxa"/>
            <w:tcBorders>
              <w:top w:val="single" w:sz="8" w:space="0" w:color="CCCCCC"/>
              <w:right w:val="single" w:sz="8" w:space="0" w:color="CCCCCC"/>
            </w:tcBorders>
            <w:shd w:val="clear" w:color="auto" w:fill="auto"/>
            <w:vAlign w:val="bottom"/>
          </w:tcPr>
          <w:p w14:paraId="5A54E539" w14:textId="77777777" w:rsidR="00A75155" w:rsidRDefault="00A75155">
            <w:pPr>
              <w:spacing w:line="0" w:lineRule="atLeast"/>
              <w:rPr>
                <w:rFonts w:ascii="Times New Roman" w:eastAsia="Times New Roman" w:hAnsi="Times New Roman"/>
                <w:sz w:val="24"/>
              </w:rPr>
            </w:pPr>
          </w:p>
        </w:tc>
        <w:tc>
          <w:tcPr>
            <w:tcW w:w="1280" w:type="dxa"/>
            <w:tcBorders>
              <w:top w:val="single" w:sz="8" w:space="0" w:color="CCCCCC"/>
              <w:right w:val="single" w:sz="8" w:space="0" w:color="CCCCCC"/>
            </w:tcBorders>
            <w:shd w:val="clear" w:color="auto" w:fill="auto"/>
            <w:vAlign w:val="bottom"/>
          </w:tcPr>
          <w:p w14:paraId="05EA9626" w14:textId="77777777" w:rsidR="00A75155" w:rsidRDefault="00A75155">
            <w:pPr>
              <w:spacing w:line="0" w:lineRule="atLeast"/>
              <w:rPr>
                <w:rFonts w:ascii="Times New Roman" w:eastAsia="Times New Roman" w:hAnsi="Times New Roman"/>
                <w:sz w:val="24"/>
              </w:rPr>
            </w:pPr>
          </w:p>
        </w:tc>
      </w:tr>
      <w:tr w:rsidR="00A75155" w14:paraId="44D20D46" w14:textId="77777777" w:rsidTr="00321EF4">
        <w:trPr>
          <w:trHeight w:val="271"/>
          <w:jc w:val="center"/>
        </w:trPr>
        <w:tc>
          <w:tcPr>
            <w:tcW w:w="1380" w:type="dxa"/>
            <w:tcBorders>
              <w:left w:val="single" w:sz="8" w:space="0" w:color="CCCCCC"/>
              <w:right w:val="single" w:sz="8" w:space="0" w:color="CCCCCC"/>
            </w:tcBorders>
            <w:shd w:val="clear" w:color="auto" w:fill="auto"/>
            <w:vAlign w:val="bottom"/>
          </w:tcPr>
          <w:p w14:paraId="6D13A2EB" w14:textId="77777777" w:rsidR="00A75155" w:rsidRDefault="00A75155">
            <w:pPr>
              <w:spacing w:line="0" w:lineRule="atLeast"/>
              <w:ind w:left="40"/>
              <w:rPr>
                <w:rFonts w:ascii="Arial" w:eastAsia="Arial" w:hAnsi="Arial"/>
              </w:rPr>
            </w:pPr>
            <w:r>
              <w:rPr>
                <w:rFonts w:ascii="Arial" w:eastAsia="Arial" w:hAnsi="Arial"/>
              </w:rPr>
              <w:t>Coverage</w:t>
            </w:r>
          </w:p>
        </w:tc>
        <w:tc>
          <w:tcPr>
            <w:tcW w:w="2340" w:type="dxa"/>
            <w:tcBorders>
              <w:right w:val="single" w:sz="8" w:space="0" w:color="CCCCCC"/>
            </w:tcBorders>
            <w:shd w:val="clear" w:color="auto" w:fill="auto"/>
            <w:vAlign w:val="bottom"/>
          </w:tcPr>
          <w:p w14:paraId="255E08F5" w14:textId="77777777" w:rsidR="00A75155" w:rsidRDefault="00A75155">
            <w:pPr>
              <w:spacing w:line="0" w:lineRule="atLeast"/>
              <w:rPr>
                <w:rFonts w:ascii="Times New Roman" w:eastAsia="Times New Roman" w:hAnsi="Times New Roman"/>
                <w:sz w:val="23"/>
              </w:rPr>
            </w:pPr>
          </w:p>
        </w:tc>
        <w:tc>
          <w:tcPr>
            <w:tcW w:w="1320" w:type="dxa"/>
            <w:tcBorders>
              <w:right w:val="single" w:sz="8" w:space="0" w:color="CCCCCC"/>
            </w:tcBorders>
            <w:shd w:val="clear" w:color="auto" w:fill="auto"/>
            <w:vAlign w:val="bottom"/>
          </w:tcPr>
          <w:p w14:paraId="238A74F3" w14:textId="77777777" w:rsidR="00A75155" w:rsidRDefault="00A75155">
            <w:pPr>
              <w:spacing w:line="0" w:lineRule="atLeast"/>
              <w:ind w:right="24"/>
              <w:jc w:val="right"/>
              <w:rPr>
                <w:rFonts w:ascii="Arial" w:eastAsia="Arial" w:hAnsi="Arial"/>
              </w:rPr>
            </w:pPr>
            <w:r>
              <w:rPr>
                <w:rFonts w:ascii="Arial" w:eastAsia="Arial" w:hAnsi="Arial"/>
              </w:rPr>
              <w:t>Test Maze 1</w:t>
            </w:r>
          </w:p>
        </w:tc>
        <w:tc>
          <w:tcPr>
            <w:tcW w:w="1280" w:type="dxa"/>
            <w:tcBorders>
              <w:right w:val="single" w:sz="8" w:space="0" w:color="CCCCCC"/>
            </w:tcBorders>
            <w:shd w:val="clear" w:color="auto" w:fill="auto"/>
            <w:vAlign w:val="bottom"/>
          </w:tcPr>
          <w:p w14:paraId="11B54EDE" w14:textId="77777777" w:rsidR="00A75155" w:rsidRDefault="00A75155">
            <w:pPr>
              <w:spacing w:line="0" w:lineRule="atLeast"/>
              <w:ind w:right="4"/>
              <w:jc w:val="right"/>
              <w:rPr>
                <w:rFonts w:ascii="Arial" w:eastAsia="Arial" w:hAnsi="Arial"/>
              </w:rPr>
            </w:pPr>
            <w:r>
              <w:rPr>
                <w:rFonts w:ascii="Arial" w:eastAsia="Arial" w:hAnsi="Arial"/>
              </w:rPr>
              <w:t>Test Maze 2</w:t>
            </w:r>
          </w:p>
        </w:tc>
        <w:tc>
          <w:tcPr>
            <w:tcW w:w="1280" w:type="dxa"/>
            <w:tcBorders>
              <w:right w:val="single" w:sz="8" w:space="0" w:color="CCCCCC"/>
            </w:tcBorders>
            <w:shd w:val="clear" w:color="auto" w:fill="auto"/>
            <w:vAlign w:val="bottom"/>
          </w:tcPr>
          <w:p w14:paraId="739F6426" w14:textId="77777777" w:rsidR="00A75155" w:rsidRDefault="00A75155">
            <w:pPr>
              <w:spacing w:line="0" w:lineRule="atLeast"/>
              <w:ind w:right="4"/>
              <w:jc w:val="right"/>
              <w:rPr>
                <w:rFonts w:ascii="Arial" w:eastAsia="Arial" w:hAnsi="Arial"/>
              </w:rPr>
            </w:pPr>
            <w:r>
              <w:rPr>
                <w:rFonts w:ascii="Arial" w:eastAsia="Arial" w:hAnsi="Arial"/>
              </w:rPr>
              <w:t>Test Maze 3</w:t>
            </w:r>
          </w:p>
        </w:tc>
      </w:tr>
      <w:tr w:rsidR="00A75155" w14:paraId="631E0D6C" w14:textId="77777777" w:rsidTr="00321EF4">
        <w:trPr>
          <w:trHeight w:val="56"/>
          <w:jc w:val="center"/>
        </w:trPr>
        <w:tc>
          <w:tcPr>
            <w:tcW w:w="1380" w:type="dxa"/>
            <w:tcBorders>
              <w:left w:val="single" w:sz="8" w:space="0" w:color="CCCCCC"/>
              <w:bottom w:val="single" w:sz="8" w:space="0" w:color="auto"/>
              <w:right w:val="single" w:sz="8" w:space="0" w:color="CCCCCC"/>
            </w:tcBorders>
            <w:shd w:val="clear" w:color="auto" w:fill="auto"/>
            <w:vAlign w:val="bottom"/>
          </w:tcPr>
          <w:p w14:paraId="49541FDB" w14:textId="77777777" w:rsidR="00A75155" w:rsidRDefault="00A75155">
            <w:pPr>
              <w:spacing w:line="0" w:lineRule="atLeast"/>
              <w:rPr>
                <w:rFonts w:ascii="Times New Roman" w:eastAsia="Times New Roman" w:hAnsi="Times New Roman"/>
                <w:sz w:val="4"/>
              </w:rPr>
            </w:pPr>
          </w:p>
        </w:tc>
        <w:tc>
          <w:tcPr>
            <w:tcW w:w="2340" w:type="dxa"/>
            <w:tcBorders>
              <w:bottom w:val="single" w:sz="8" w:space="0" w:color="auto"/>
              <w:right w:val="single" w:sz="8" w:space="0" w:color="CCCCCC"/>
            </w:tcBorders>
            <w:shd w:val="clear" w:color="auto" w:fill="auto"/>
            <w:vAlign w:val="bottom"/>
          </w:tcPr>
          <w:p w14:paraId="3B56DDD7" w14:textId="77777777" w:rsidR="00A75155" w:rsidRDefault="00A75155">
            <w:pPr>
              <w:spacing w:line="0" w:lineRule="atLeast"/>
              <w:rPr>
                <w:rFonts w:ascii="Times New Roman" w:eastAsia="Times New Roman" w:hAnsi="Times New Roman"/>
                <w:sz w:val="4"/>
              </w:rPr>
            </w:pPr>
          </w:p>
        </w:tc>
        <w:tc>
          <w:tcPr>
            <w:tcW w:w="1320" w:type="dxa"/>
            <w:tcBorders>
              <w:bottom w:val="single" w:sz="8" w:space="0" w:color="auto"/>
              <w:right w:val="single" w:sz="8" w:space="0" w:color="CCCCCC"/>
            </w:tcBorders>
            <w:shd w:val="clear" w:color="auto" w:fill="auto"/>
            <w:vAlign w:val="bottom"/>
          </w:tcPr>
          <w:p w14:paraId="0E894D50" w14:textId="77777777" w:rsidR="00A75155" w:rsidRDefault="00A75155">
            <w:pPr>
              <w:spacing w:line="0" w:lineRule="atLeast"/>
              <w:rPr>
                <w:rFonts w:ascii="Times New Roman" w:eastAsia="Times New Roman" w:hAnsi="Times New Roman"/>
                <w:sz w:val="4"/>
              </w:rPr>
            </w:pPr>
          </w:p>
        </w:tc>
        <w:tc>
          <w:tcPr>
            <w:tcW w:w="1280" w:type="dxa"/>
            <w:tcBorders>
              <w:bottom w:val="single" w:sz="8" w:space="0" w:color="auto"/>
              <w:right w:val="single" w:sz="8" w:space="0" w:color="CCCCCC"/>
            </w:tcBorders>
            <w:shd w:val="clear" w:color="auto" w:fill="auto"/>
            <w:vAlign w:val="bottom"/>
          </w:tcPr>
          <w:p w14:paraId="44679F20" w14:textId="77777777" w:rsidR="00A75155" w:rsidRDefault="00A75155">
            <w:pPr>
              <w:spacing w:line="0" w:lineRule="atLeast"/>
              <w:rPr>
                <w:rFonts w:ascii="Times New Roman" w:eastAsia="Times New Roman" w:hAnsi="Times New Roman"/>
                <w:sz w:val="4"/>
              </w:rPr>
            </w:pPr>
          </w:p>
        </w:tc>
        <w:tc>
          <w:tcPr>
            <w:tcW w:w="1280" w:type="dxa"/>
            <w:tcBorders>
              <w:bottom w:val="single" w:sz="8" w:space="0" w:color="auto"/>
              <w:right w:val="single" w:sz="8" w:space="0" w:color="CCCCCC"/>
            </w:tcBorders>
            <w:shd w:val="clear" w:color="auto" w:fill="auto"/>
            <w:vAlign w:val="bottom"/>
          </w:tcPr>
          <w:p w14:paraId="565056C8" w14:textId="77777777" w:rsidR="00A75155" w:rsidRDefault="00A75155">
            <w:pPr>
              <w:spacing w:line="0" w:lineRule="atLeast"/>
              <w:rPr>
                <w:rFonts w:ascii="Times New Roman" w:eastAsia="Times New Roman" w:hAnsi="Times New Roman"/>
                <w:sz w:val="4"/>
              </w:rPr>
            </w:pPr>
          </w:p>
        </w:tc>
      </w:tr>
      <w:tr w:rsidR="00A75155" w14:paraId="45187835" w14:textId="77777777" w:rsidTr="00321EF4">
        <w:trPr>
          <w:trHeight w:val="299"/>
          <w:jc w:val="center"/>
        </w:trPr>
        <w:tc>
          <w:tcPr>
            <w:tcW w:w="1380" w:type="dxa"/>
            <w:tcBorders>
              <w:left w:val="single" w:sz="8" w:space="0" w:color="auto"/>
              <w:right w:val="single" w:sz="8" w:space="0" w:color="auto"/>
            </w:tcBorders>
            <w:shd w:val="clear" w:color="auto" w:fill="auto"/>
            <w:vAlign w:val="bottom"/>
          </w:tcPr>
          <w:p w14:paraId="12F5CF1D" w14:textId="77777777" w:rsidR="00A75155" w:rsidRDefault="00A75155">
            <w:pPr>
              <w:spacing w:line="0" w:lineRule="atLeast"/>
              <w:rPr>
                <w:rFonts w:ascii="Times New Roman" w:eastAsia="Times New Roman" w:hAnsi="Times New Roman"/>
                <w:sz w:val="24"/>
              </w:rPr>
            </w:pPr>
          </w:p>
        </w:tc>
        <w:tc>
          <w:tcPr>
            <w:tcW w:w="2340" w:type="dxa"/>
            <w:tcBorders>
              <w:right w:val="single" w:sz="8" w:space="0" w:color="auto"/>
            </w:tcBorders>
            <w:shd w:val="clear" w:color="auto" w:fill="auto"/>
            <w:vAlign w:val="bottom"/>
          </w:tcPr>
          <w:p w14:paraId="7B174E11" w14:textId="77777777" w:rsidR="00A75155" w:rsidRDefault="00A75155">
            <w:pPr>
              <w:spacing w:line="0" w:lineRule="atLeast"/>
              <w:jc w:val="right"/>
              <w:rPr>
                <w:rFonts w:ascii="Arial" w:eastAsia="Arial" w:hAnsi="Arial"/>
              </w:rPr>
            </w:pPr>
            <w:r>
              <w:rPr>
                <w:rFonts w:ascii="Arial" w:eastAsia="Arial" w:hAnsi="Arial"/>
              </w:rPr>
              <w:t>Exploration Steps</w:t>
            </w:r>
          </w:p>
        </w:tc>
        <w:tc>
          <w:tcPr>
            <w:tcW w:w="1320" w:type="dxa"/>
            <w:tcBorders>
              <w:right w:val="single" w:sz="8" w:space="0" w:color="auto"/>
            </w:tcBorders>
            <w:shd w:val="clear" w:color="auto" w:fill="auto"/>
            <w:vAlign w:val="bottom"/>
          </w:tcPr>
          <w:p w14:paraId="481AEDC4" w14:textId="77777777" w:rsidR="00A75155" w:rsidRDefault="00A75155">
            <w:pPr>
              <w:spacing w:line="0" w:lineRule="atLeast"/>
              <w:jc w:val="right"/>
              <w:rPr>
                <w:rFonts w:ascii="Arial" w:eastAsia="Arial" w:hAnsi="Arial"/>
              </w:rPr>
            </w:pPr>
            <w:r>
              <w:rPr>
                <w:rFonts w:ascii="Arial" w:eastAsia="Arial" w:hAnsi="Arial"/>
              </w:rPr>
              <w:t>146</w:t>
            </w:r>
          </w:p>
        </w:tc>
        <w:tc>
          <w:tcPr>
            <w:tcW w:w="1280" w:type="dxa"/>
            <w:tcBorders>
              <w:right w:val="single" w:sz="8" w:space="0" w:color="auto"/>
            </w:tcBorders>
            <w:shd w:val="clear" w:color="auto" w:fill="auto"/>
            <w:vAlign w:val="bottom"/>
          </w:tcPr>
          <w:p w14:paraId="4C206154" w14:textId="77777777" w:rsidR="00A75155" w:rsidRDefault="00A75155">
            <w:pPr>
              <w:spacing w:line="0" w:lineRule="atLeast"/>
              <w:jc w:val="right"/>
              <w:rPr>
                <w:rFonts w:ascii="Arial" w:eastAsia="Arial" w:hAnsi="Arial"/>
              </w:rPr>
            </w:pPr>
            <w:r>
              <w:rPr>
                <w:rFonts w:ascii="Arial" w:eastAsia="Arial" w:hAnsi="Arial"/>
              </w:rPr>
              <w:t>266</w:t>
            </w:r>
          </w:p>
        </w:tc>
        <w:tc>
          <w:tcPr>
            <w:tcW w:w="1280" w:type="dxa"/>
            <w:tcBorders>
              <w:right w:val="single" w:sz="8" w:space="0" w:color="auto"/>
            </w:tcBorders>
            <w:shd w:val="clear" w:color="auto" w:fill="auto"/>
            <w:vAlign w:val="bottom"/>
          </w:tcPr>
          <w:p w14:paraId="1142A74A" w14:textId="77777777" w:rsidR="00A75155" w:rsidRDefault="00A75155">
            <w:pPr>
              <w:spacing w:line="0" w:lineRule="atLeast"/>
              <w:jc w:val="right"/>
              <w:rPr>
                <w:rFonts w:ascii="Arial" w:eastAsia="Arial" w:hAnsi="Arial"/>
              </w:rPr>
            </w:pPr>
            <w:r>
              <w:rPr>
                <w:rFonts w:ascii="Arial" w:eastAsia="Arial" w:hAnsi="Arial"/>
              </w:rPr>
              <w:t>304</w:t>
            </w:r>
          </w:p>
        </w:tc>
      </w:tr>
      <w:tr w:rsidR="00A75155" w14:paraId="5871C419" w14:textId="77777777" w:rsidTr="00321EF4">
        <w:trPr>
          <w:trHeight w:val="56"/>
          <w:jc w:val="center"/>
        </w:trPr>
        <w:tc>
          <w:tcPr>
            <w:tcW w:w="1380" w:type="dxa"/>
            <w:vMerge w:val="restart"/>
            <w:tcBorders>
              <w:left w:val="single" w:sz="8" w:space="0" w:color="auto"/>
              <w:right w:val="single" w:sz="8" w:space="0" w:color="auto"/>
            </w:tcBorders>
            <w:shd w:val="clear" w:color="auto" w:fill="auto"/>
            <w:vAlign w:val="bottom"/>
          </w:tcPr>
          <w:p w14:paraId="56C8572E" w14:textId="77777777" w:rsidR="00A75155" w:rsidRDefault="00A75155">
            <w:pPr>
              <w:spacing w:line="0" w:lineRule="atLeast"/>
              <w:jc w:val="right"/>
              <w:rPr>
                <w:rFonts w:ascii="Arial" w:eastAsia="Arial" w:hAnsi="Arial"/>
                <w:sz w:val="28"/>
              </w:rPr>
            </w:pPr>
            <w:r>
              <w:rPr>
                <w:rFonts w:ascii="Arial" w:eastAsia="Arial" w:hAnsi="Arial"/>
                <w:sz w:val="28"/>
              </w:rPr>
              <w:t>70%</w:t>
            </w:r>
          </w:p>
        </w:tc>
        <w:tc>
          <w:tcPr>
            <w:tcW w:w="2340" w:type="dxa"/>
            <w:tcBorders>
              <w:bottom w:val="single" w:sz="8" w:space="0" w:color="auto"/>
              <w:right w:val="single" w:sz="8" w:space="0" w:color="auto"/>
            </w:tcBorders>
            <w:shd w:val="clear" w:color="auto" w:fill="auto"/>
            <w:vAlign w:val="bottom"/>
          </w:tcPr>
          <w:p w14:paraId="5EC555F4" w14:textId="77777777" w:rsidR="00A75155" w:rsidRDefault="00A75155">
            <w:pPr>
              <w:spacing w:line="0" w:lineRule="atLeast"/>
              <w:rPr>
                <w:rFonts w:ascii="Times New Roman" w:eastAsia="Times New Roman" w:hAnsi="Times New Roman"/>
                <w:sz w:val="4"/>
              </w:rPr>
            </w:pPr>
          </w:p>
        </w:tc>
        <w:tc>
          <w:tcPr>
            <w:tcW w:w="1320" w:type="dxa"/>
            <w:tcBorders>
              <w:bottom w:val="single" w:sz="8" w:space="0" w:color="auto"/>
              <w:right w:val="single" w:sz="8" w:space="0" w:color="auto"/>
            </w:tcBorders>
            <w:shd w:val="clear" w:color="auto" w:fill="auto"/>
            <w:vAlign w:val="bottom"/>
          </w:tcPr>
          <w:p w14:paraId="537F4E1A" w14:textId="77777777" w:rsidR="00A75155" w:rsidRDefault="00A75155">
            <w:pPr>
              <w:spacing w:line="0" w:lineRule="atLeast"/>
              <w:rPr>
                <w:rFonts w:ascii="Times New Roman" w:eastAsia="Times New Roman" w:hAnsi="Times New Roman"/>
                <w:sz w:val="4"/>
              </w:rPr>
            </w:pPr>
          </w:p>
        </w:tc>
        <w:tc>
          <w:tcPr>
            <w:tcW w:w="1280" w:type="dxa"/>
            <w:tcBorders>
              <w:bottom w:val="single" w:sz="8" w:space="0" w:color="auto"/>
              <w:right w:val="single" w:sz="8" w:space="0" w:color="auto"/>
            </w:tcBorders>
            <w:shd w:val="clear" w:color="auto" w:fill="auto"/>
            <w:vAlign w:val="bottom"/>
          </w:tcPr>
          <w:p w14:paraId="55E41AD4" w14:textId="77777777" w:rsidR="00A75155" w:rsidRDefault="00A75155">
            <w:pPr>
              <w:spacing w:line="0" w:lineRule="atLeast"/>
              <w:rPr>
                <w:rFonts w:ascii="Times New Roman" w:eastAsia="Times New Roman" w:hAnsi="Times New Roman"/>
                <w:sz w:val="4"/>
              </w:rPr>
            </w:pPr>
          </w:p>
        </w:tc>
        <w:tc>
          <w:tcPr>
            <w:tcW w:w="1280" w:type="dxa"/>
            <w:tcBorders>
              <w:bottom w:val="single" w:sz="8" w:space="0" w:color="auto"/>
              <w:right w:val="single" w:sz="8" w:space="0" w:color="auto"/>
            </w:tcBorders>
            <w:shd w:val="clear" w:color="auto" w:fill="auto"/>
            <w:vAlign w:val="bottom"/>
          </w:tcPr>
          <w:p w14:paraId="2AE6199F" w14:textId="77777777" w:rsidR="00A75155" w:rsidRDefault="00A75155">
            <w:pPr>
              <w:spacing w:line="0" w:lineRule="atLeast"/>
              <w:rPr>
                <w:rFonts w:ascii="Times New Roman" w:eastAsia="Times New Roman" w:hAnsi="Times New Roman"/>
                <w:sz w:val="4"/>
              </w:rPr>
            </w:pPr>
          </w:p>
        </w:tc>
      </w:tr>
      <w:tr w:rsidR="00A75155" w14:paraId="2CAD2C60" w14:textId="77777777" w:rsidTr="00321EF4">
        <w:trPr>
          <w:trHeight w:val="460"/>
          <w:jc w:val="center"/>
        </w:trPr>
        <w:tc>
          <w:tcPr>
            <w:tcW w:w="1380" w:type="dxa"/>
            <w:vMerge/>
            <w:tcBorders>
              <w:left w:val="single" w:sz="8" w:space="0" w:color="auto"/>
              <w:right w:val="single" w:sz="8" w:space="0" w:color="auto"/>
            </w:tcBorders>
            <w:shd w:val="clear" w:color="auto" w:fill="auto"/>
            <w:vAlign w:val="bottom"/>
          </w:tcPr>
          <w:p w14:paraId="1F7CDD08" w14:textId="77777777" w:rsidR="00A75155" w:rsidRDefault="00A75155">
            <w:pPr>
              <w:spacing w:line="0" w:lineRule="atLeast"/>
              <w:rPr>
                <w:rFonts w:ascii="Times New Roman" w:eastAsia="Times New Roman" w:hAnsi="Times New Roman"/>
                <w:sz w:val="24"/>
              </w:rPr>
            </w:pPr>
          </w:p>
        </w:tc>
        <w:tc>
          <w:tcPr>
            <w:tcW w:w="2340" w:type="dxa"/>
            <w:tcBorders>
              <w:bottom w:val="single" w:sz="8" w:space="0" w:color="auto"/>
              <w:right w:val="single" w:sz="8" w:space="0" w:color="auto"/>
            </w:tcBorders>
            <w:shd w:val="clear" w:color="auto" w:fill="auto"/>
            <w:vAlign w:val="bottom"/>
          </w:tcPr>
          <w:p w14:paraId="14384F9B" w14:textId="77777777" w:rsidR="00A75155" w:rsidRDefault="00A75155">
            <w:pPr>
              <w:spacing w:line="0" w:lineRule="atLeast"/>
              <w:jc w:val="right"/>
              <w:rPr>
                <w:rFonts w:ascii="Arial" w:eastAsia="Arial" w:hAnsi="Arial"/>
              </w:rPr>
            </w:pPr>
            <w:r>
              <w:rPr>
                <w:rFonts w:ascii="Arial" w:eastAsia="Arial" w:hAnsi="Arial"/>
              </w:rPr>
              <w:t>Optimization Steps</w:t>
            </w:r>
          </w:p>
        </w:tc>
        <w:tc>
          <w:tcPr>
            <w:tcW w:w="1320" w:type="dxa"/>
            <w:tcBorders>
              <w:bottom w:val="single" w:sz="8" w:space="0" w:color="auto"/>
              <w:right w:val="single" w:sz="8" w:space="0" w:color="auto"/>
            </w:tcBorders>
            <w:shd w:val="clear" w:color="auto" w:fill="auto"/>
            <w:vAlign w:val="bottom"/>
          </w:tcPr>
          <w:p w14:paraId="4F529CAA" w14:textId="77777777" w:rsidR="00A75155" w:rsidRDefault="00A75155">
            <w:pPr>
              <w:spacing w:line="0" w:lineRule="atLeast"/>
              <w:jc w:val="right"/>
              <w:rPr>
                <w:rFonts w:ascii="Arial" w:eastAsia="Arial" w:hAnsi="Arial"/>
              </w:rPr>
            </w:pPr>
            <w:r>
              <w:rPr>
                <w:rFonts w:ascii="Arial" w:eastAsia="Arial" w:hAnsi="Arial"/>
              </w:rPr>
              <w:t>17</w:t>
            </w:r>
          </w:p>
        </w:tc>
        <w:tc>
          <w:tcPr>
            <w:tcW w:w="1280" w:type="dxa"/>
            <w:tcBorders>
              <w:bottom w:val="single" w:sz="8" w:space="0" w:color="auto"/>
              <w:right w:val="single" w:sz="8" w:space="0" w:color="auto"/>
            </w:tcBorders>
            <w:shd w:val="clear" w:color="auto" w:fill="auto"/>
            <w:vAlign w:val="bottom"/>
          </w:tcPr>
          <w:p w14:paraId="2F50F7CE" w14:textId="77777777" w:rsidR="00A75155" w:rsidRDefault="00A75155">
            <w:pPr>
              <w:spacing w:line="0" w:lineRule="atLeast"/>
              <w:jc w:val="right"/>
              <w:rPr>
                <w:rFonts w:ascii="Arial" w:eastAsia="Arial" w:hAnsi="Arial"/>
              </w:rPr>
            </w:pPr>
            <w:r>
              <w:rPr>
                <w:rFonts w:ascii="Arial" w:eastAsia="Arial" w:hAnsi="Arial"/>
              </w:rPr>
              <w:t>28</w:t>
            </w:r>
          </w:p>
        </w:tc>
        <w:tc>
          <w:tcPr>
            <w:tcW w:w="1280" w:type="dxa"/>
            <w:tcBorders>
              <w:bottom w:val="single" w:sz="8" w:space="0" w:color="auto"/>
              <w:right w:val="single" w:sz="8" w:space="0" w:color="auto"/>
            </w:tcBorders>
            <w:shd w:val="clear" w:color="auto" w:fill="auto"/>
            <w:vAlign w:val="bottom"/>
          </w:tcPr>
          <w:p w14:paraId="503F6FB4" w14:textId="77777777" w:rsidR="00A75155" w:rsidRDefault="00A75155">
            <w:pPr>
              <w:spacing w:line="0" w:lineRule="atLeast"/>
              <w:jc w:val="right"/>
              <w:rPr>
                <w:rFonts w:ascii="Arial" w:eastAsia="Arial" w:hAnsi="Arial"/>
              </w:rPr>
            </w:pPr>
            <w:r>
              <w:rPr>
                <w:rFonts w:ascii="Arial" w:eastAsia="Arial" w:hAnsi="Arial"/>
              </w:rPr>
              <w:t>29</w:t>
            </w:r>
          </w:p>
        </w:tc>
      </w:tr>
      <w:tr w:rsidR="00A75155" w14:paraId="051840AD" w14:textId="77777777" w:rsidTr="00321EF4">
        <w:trPr>
          <w:trHeight w:val="458"/>
          <w:jc w:val="center"/>
        </w:trPr>
        <w:tc>
          <w:tcPr>
            <w:tcW w:w="1380" w:type="dxa"/>
            <w:tcBorders>
              <w:left w:val="single" w:sz="8" w:space="0" w:color="auto"/>
              <w:right w:val="single" w:sz="8" w:space="0" w:color="auto"/>
            </w:tcBorders>
            <w:shd w:val="clear" w:color="auto" w:fill="auto"/>
            <w:vAlign w:val="bottom"/>
          </w:tcPr>
          <w:p w14:paraId="0A8C2C81" w14:textId="77777777" w:rsidR="00A75155" w:rsidRDefault="00A75155">
            <w:pPr>
              <w:spacing w:line="0" w:lineRule="atLeast"/>
              <w:rPr>
                <w:rFonts w:ascii="Times New Roman" w:eastAsia="Times New Roman" w:hAnsi="Times New Roman"/>
                <w:sz w:val="24"/>
              </w:rPr>
            </w:pPr>
          </w:p>
        </w:tc>
        <w:tc>
          <w:tcPr>
            <w:tcW w:w="2340" w:type="dxa"/>
            <w:tcBorders>
              <w:right w:val="single" w:sz="8" w:space="0" w:color="auto"/>
            </w:tcBorders>
            <w:shd w:val="clear" w:color="auto" w:fill="auto"/>
            <w:vAlign w:val="bottom"/>
          </w:tcPr>
          <w:p w14:paraId="3E940B3C" w14:textId="77777777" w:rsidR="00A75155" w:rsidRDefault="00A75155">
            <w:pPr>
              <w:spacing w:line="0" w:lineRule="atLeast"/>
              <w:jc w:val="right"/>
              <w:rPr>
                <w:rFonts w:ascii="Arial" w:eastAsia="Arial" w:hAnsi="Arial"/>
                <w:b/>
                <w:sz w:val="32"/>
              </w:rPr>
            </w:pPr>
            <w:r>
              <w:rPr>
                <w:rFonts w:ascii="Arial" w:eastAsia="Arial" w:hAnsi="Arial"/>
                <w:b/>
                <w:sz w:val="32"/>
              </w:rPr>
              <w:t>Model Score</w:t>
            </w:r>
          </w:p>
        </w:tc>
        <w:tc>
          <w:tcPr>
            <w:tcW w:w="1320" w:type="dxa"/>
            <w:tcBorders>
              <w:right w:val="single" w:sz="8" w:space="0" w:color="auto"/>
            </w:tcBorders>
            <w:shd w:val="clear" w:color="auto" w:fill="auto"/>
            <w:vAlign w:val="bottom"/>
          </w:tcPr>
          <w:p w14:paraId="507FC361" w14:textId="77777777" w:rsidR="00A75155" w:rsidRDefault="00A75155">
            <w:pPr>
              <w:spacing w:line="0" w:lineRule="atLeast"/>
              <w:jc w:val="right"/>
              <w:rPr>
                <w:rFonts w:ascii="Arial" w:eastAsia="Arial" w:hAnsi="Arial"/>
                <w:b/>
                <w:sz w:val="32"/>
              </w:rPr>
            </w:pPr>
            <w:r>
              <w:rPr>
                <w:rFonts w:ascii="Arial" w:eastAsia="Arial" w:hAnsi="Arial"/>
                <w:b/>
                <w:sz w:val="32"/>
              </w:rPr>
              <w:t>21.87</w:t>
            </w:r>
          </w:p>
        </w:tc>
        <w:tc>
          <w:tcPr>
            <w:tcW w:w="1280" w:type="dxa"/>
            <w:tcBorders>
              <w:right w:val="single" w:sz="8" w:space="0" w:color="auto"/>
            </w:tcBorders>
            <w:shd w:val="clear" w:color="auto" w:fill="auto"/>
            <w:vAlign w:val="bottom"/>
          </w:tcPr>
          <w:p w14:paraId="50773E1F" w14:textId="77777777" w:rsidR="00A75155" w:rsidRDefault="00A75155">
            <w:pPr>
              <w:spacing w:line="0" w:lineRule="atLeast"/>
              <w:jc w:val="right"/>
              <w:rPr>
                <w:rFonts w:ascii="Arial" w:eastAsia="Arial" w:hAnsi="Arial"/>
                <w:b/>
                <w:sz w:val="32"/>
              </w:rPr>
            </w:pPr>
            <w:r>
              <w:rPr>
                <w:rFonts w:ascii="Arial" w:eastAsia="Arial" w:hAnsi="Arial"/>
                <w:b/>
                <w:sz w:val="32"/>
              </w:rPr>
              <w:t>36.87</w:t>
            </w:r>
          </w:p>
        </w:tc>
        <w:tc>
          <w:tcPr>
            <w:tcW w:w="1280" w:type="dxa"/>
            <w:tcBorders>
              <w:right w:val="single" w:sz="8" w:space="0" w:color="auto"/>
            </w:tcBorders>
            <w:shd w:val="clear" w:color="auto" w:fill="auto"/>
            <w:vAlign w:val="bottom"/>
          </w:tcPr>
          <w:p w14:paraId="09971BF5" w14:textId="77777777" w:rsidR="00A75155" w:rsidRDefault="00A75155">
            <w:pPr>
              <w:spacing w:line="0" w:lineRule="atLeast"/>
              <w:jc w:val="right"/>
              <w:rPr>
                <w:rFonts w:ascii="Arial" w:eastAsia="Arial" w:hAnsi="Arial"/>
                <w:b/>
                <w:sz w:val="32"/>
              </w:rPr>
            </w:pPr>
            <w:r>
              <w:rPr>
                <w:rFonts w:ascii="Arial" w:eastAsia="Arial" w:hAnsi="Arial"/>
                <w:b/>
                <w:sz w:val="32"/>
              </w:rPr>
              <w:t>39.13</w:t>
            </w:r>
          </w:p>
        </w:tc>
      </w:tr>
      <w:tr w:rsidR="00A75155" w14:paraId="6293A43C" w14:textId="77777777" w:rsidTr="00321EF4">
        <w:trPr>
          <w:trHeight w:val="62"/>
          <w:jc w:val="center"/>
        </w:trPr>
        <w:tc>
          <w:tcPr>
            <w:tcW w:w="1380" w:type="dxa"/>
            <w:tcBorders>
              <w:left w:val="single" w:sz="8" w:space="0" w:color="auto"/>
              <w:bottom w:val="single" w:sz="8" w:space="0" w:color="auto"/>
              <w:right w:val="single" w:sz="8" w:space="0" w:color="auto"/>
            </w:tcBorders>
            <w:shd w:val="clear" w:color="auto" w:fill="auto"/>
            <w:vAlign w:val="bottom"/>
          </w:tcPr>
          <w:p w14:paraId="0E75E8F2" w14:textId="77777777" w:rsidR="00A75155" w:rsidRDefault="00A75155">
            <w:pPr>
              <w:spacing w:line="0" w:lineRule="atLeast"/>
              <w:rPr>
                <w:rFonts w:ascii="Times New Roman" w:eastAsia="Times New Roman" w:hAnsi="Times New Roman"/>
                <w:sz w:val="5"/>
              </w:rPr>
            </w:pPr>
          </w:p>
        </w:tc>
        <w:tc>
          <w:tcPr>
            <w:tcW w:w="2340" w:type="dxa"/>
            <w:tcBorders>
              <w:bottom w:val="single" w:sz="8" w:space="0" w:color="auto"/>
              <w:right w:val="single" w:sz="8" w:space="0" w:color="auto"/>
            </w:tcBorders>
            <w:shd w:val="clear" w:color="auto" w:fill="auto"/>
            <w:vAlign w:val="bottom"/>
          </w:tcPr>
          <w:p w14:paraId="5C7632F3" w14:textId="77777777" w:rsidR="00A75155" w:rsidRDefault="00A75155">
            <w:pPr>
              <w:spacing w:line="0" w:lineRule="atLeast"/>
              <w:rPr>
                <w:rFonts w:ascii="Times New Roman" w:eastAsia="Times New Roman" w:hAnsi="Times New Roman"/>
                <w:sz w:val="5"/>
              </w:rPr>
            </w:pPr>
          </w:p>
        </w:tc>
        <w:tc>
          <w:tcPr>
            <w:tcW w:w="1320" w:type="dxa"/>
            <w:tcBorders>
              <w:bottom w:val="single" w:sz="8" w:space="0" w:color="auto"/>
              <w:right w:val="single" w:sz="8" w:space="0" w:color="auto"/>
            </w:tcBorders>
            <w:shd w:val="clear" w:color="auto" w:fill="auto"/>
            <w:vAlign w:val="bottom"/>
          </w:tcPr>
          <w:p w14:paraId="3D8D8678" w14:textId="77777777" w:rsidR="00A75155" w:rsidRDefault="00A75155">
            <w:pPr>
              <w:spacing w:line="0" w:lineRule="atLeast"/>
              <w:rPr>
                <w:rFonts w:ascii="Times New Roman" w:eastAsia="Times New Roman" w:hAnsi="Times New Roman"/>
                <w:sz w:val="5"/>
              </w:rPr>
            </w:pPr>
          </w:p>
        </w:tc>
        <w:tc>
          <w:tcPr>
            <w:tcW w:w="1280" w:type="dxa"/>
            <w:tcBorders>
              <w:bottom w:val="single" w:sz="8" w:space="0" w:color="auto"/>
              <w:right w:val="single" w:sz="8" w:space="0" w:color="auto"/>
            </w:tcBorders>
            <w:shd w:val="clear" w:color="auto" w:fill="auto"/>
            <w:vAlign w:val="bottom"/>
          </w:tcPr>
          <w:p w14:paraId="796C7C89" w14:textId="77777777" w:rsidR="00A75155" w:rsidRDefault="00A75155">
            <w:pPr>
              <w:spacing w:line="0" w:lineRule="atLeast"/>
              <w:rPr>
                <w:rFonts w:ascii="Times New Roman" w:eastAsia="Times New Roman" w:hAnsi="Times New Roman"/>
                <w:sz w:val="5"/>
              </w:rPr>
            </w:pPr>
          </w:p>
        </w:tc>
        <w:tc>
          <w:tcPr>
            <w:tcW w:w="1280" w:type="dxa"/>
            <w:tcBorders>
              <w:bottom w:val="single" w:sz="8" w:space="0" w:color="auto"/>
              <w:right w:val="single" w:sz="8" w:space="0" w:color="auto"/>
            </w:tcBorders>
            <w:shd w:val="clear" w:color="auto" w:fill="auto"/>
            <w:vAlign w:val="bottom"/>
          </w:tcPr>
          <w:p w14:paraId="51F296E5" w14:textId="77777777" w:rsidR="00A75155" w:rsidRDefault="00A75155">
            <w:pPr>
              <w:spacing w:line="0" w:lineRule="atLeast"/>
              <w:rPr>
                <w:rFonts w:ascii="Times New Roman" w:eastAsia="Times New Roman" w:hAnsi="Times New Roman"/>
                <w:sz w:val="5"/>
              </w:rPr>
            </w:pPr>
          </w:p>
        </w:tc>
      </w:tr>
      <w:tr w:rsidR="00A75155" w14:paraId="318FE003" w14:textId="77777777" w:rsidTr="00321EF4">
        <w:trPr>
          <w:trHeight w:val="460"/>
          <w:jc w:val="center"/>
        </w:trPr>
        <w:tc>
          <w:tcPr>
            <w:tcW w:w="1380" w:type="dxa"/>
            <w:tcBorders>
              <w:left w:val="single" w:sz="8" w:space="0" w:color="CCCCCC"/>
              <w:right w:val="single" w:sz="8" w:space="0" w:color="auto"/>
            </w:tcBorders>
            <w:shd w:val="clear" w:color="auto" w:fill="auto"/>
            <w:vAlign w:val="bottom"/>
          </w:tcPr>
          <w:p w14:paraId="551071DB" w14:textId="77777777" w:rsidR="00A75155" w:rsidRDefault="00A75155">
            <w:pPr>
              <w:spacing w:line="0" w:lineRule="atLeast"/>
              <w:rPr>
                <w:rFonts w:ascii="Times New Roman" w:eastAsia="Times New Roman" w:hAnsi="Times New Roman"/>
                <w:sz w:val="24"/>
              </w:rPr>
            </w:pPr>
          </w:p>
        </w:tc>
        <w:tc>
          <w:tcPr>
            <w:tcW w:w="2340" w:type="dxa"/>
            <w:tcBorders>
              <w:right w:val="single" w:sz="8" w:space="0" w:color="auto"/>
            </w:tcBorders>
            <w:shd w:val="clear" w:color="auto" w:fill="auto"/>
            <w:vAlign w:val="bottom"/>
          </w:tcPr>
          <w:p w14:paraId="72ECB326" w14:textId="77777777" w:rsidR="00A75155" w:rsidRDefault="00A75155">
            <w:pPr>
              <w:spacing w:line="0" w:lineRule="atLeast"/>
              <w:jc w:val="right"/>
              <w:rPr>
                <w:rFonts w:ascii="Arial" w:eastAsia="Arial" w:hAnsi="Arial"/>
                <w:b/>
              </w:rPr>
            </w:pPr>
            <w:r>
              <w:rPr>
                <w:rFonts w:ascii="Arial" w:eastAsia="Arial" w:hAnsi="Arial"/>
                <w:b/>
              </w:rPr>
              <w:t>Benchmark Score</w:t>
            </w:r>
          </w:p>
        </w:tc>
        <w:tc>
          <w:tcPr>
            <w:tcW w:w="1320" w:type="dxa"/>
            <w:tcBorders>
              <w:right w:val="single" w:sz="8" w:space="0" w:color="auto"/>
            </w:tcBorders>
            <w:shd w:val="clear" w:color="auto" w:fill="auto"/>
            <w:vAlign w:val="bottom"/>
          </w:tcPr>
          <w:p w14:paraId="7DA1BBC7" w14:textId="77777777" w:rsidR="00A75155" w:rsidRDefault="00A75155">
            <w:pPr>
              <w:spacing w:line="0" w:lineRule="atLeast"/>
              <w:jc w:val="right"/>
              <w:rPr>
                <w:rFonts w:ascii="Arial" w:eastAsia="Arial" w:hAnsi="Arial"/>
                <w:b/>
                <w:sz w:val="24"/>
              </w:rPr>
            </w:pPr>
            <w:r>
              <w:rPr>
                <w:rFonts w:ascii="Arial" w:eastAsia="Arial" w:hAnsi="Arial"/>
                <w:b/>
                <w:sz w:val="24"/>
              </w:rPr>
              <w:t>29.00</w:t>
            </w:r>
          </w:p>
        </w:tc>
        <w:tc>
          <w:tcPr>
            <w:tcW w:w="1280" w:type="dxa"/>
            <w:tcBorders>
              <w:right w:val="single" w:sz="8" w:space="0" w:color="auto"/>
            </w:tcBorders>
            <w:shd w:val="clear" w:color="auto" w:fill="auto"/>
            <w:vAlign w:val="bottom"/>
          </w:tcPr>
          <w:p w14:paraId="40ADAE9D" w14:textId="77777777" w:rsidR="00A75155" w:rsidRDefault="00A75155">
            <w:pPr>
              <w:spacing w:line="0" w:lineRule="atLeast"/>
              <w:jc w:val="right"/>
              <w:rPr>
                <w:rFonts w:ascii="Arial" w:eastAsia="Arial" w:hAnsi="Arial"/>
                <w:b/>
                <w:sz w:val="24"/>
              </w:rPr>
            </w:pPr>
            <w:r>
              <w:rPr>
                <w:rFonts w:ascii="Arial" w:eastAsia="Arial" w:hAnsi="Arial"/>
                <w:b/>
                <w:sz w:val="24"/>
              </w:rPr>
              <w:t>39.33</w:t>
            </w:r>
          </w:p>
        </w:tc>
        <w:tc>
          <w:tcPr>
            <w:tcW w:w="1280" w:type="dxa"/>
            <w:tcBorders>
              <w:right w:val="single" w:sz="8" w:space="0" w:color="auto"/>
            </w:tcBorders>
            <w:shd w:val="clear" w:color="auto" w:fill="auto"/>
            <w:vAlign w:val="bottom"/>
          </w:tcPr>
          <w:p w14:paraId="62109779" w14:textId="77777777" w:rsidR="00A75155" w:rsidRDefault="00A75155">
            <w:pPr>
              <w:spacing w:line="0" w:lineRule="atLeast"/>
              <w:jc w:val="right"/>
              <w:rPr>
                <w:rFonts w:ascii="Arial" w:eastAsia="Arial" w:hAnsi="Arial"/>
                <w:b/>
                <w:sz w:val="24"/>
              </w:rPr>
            </w:pPr>
            <w:r>
              <w:rPr>
                <w:rFonts w:ascii="Arial" w:eastAsia="Arial" w:hAnsi="Arial"/>
                <w:b/>
                <w:sz w:val="24"/>
              </w:rPr>
              <w:t>46.33</w:t>
            </w:r>
          </w:p>
        </w:tc>
      </w:tr>
      <w:tr w:rsidR="00A75155" w14:paraId="2C59152B" w14:textId="77777777" w:rsidTr="00321EF4">
        <w:trPr>
          <w:trHeight w:val="20"/>
          <w:jc w:val="center"/>
        </w:trPr>
        <w:tc>
          <w:tcPr>
            <w:tcW w:w="1380" w:type="dxa"/>
            <w:tcBorders>
              <w:left w:val="single" w:sz="8" w:space="0" w:color="CCCCCC"/>
              <w:right w:val="single" w:sz="8" w:space="0" w:color="CCCCCC"/>
            </w:tcBorders>
            <w:shd w:val="clear" w:color="auto" w:fill="CCCCCC"/>
            <w:vAlign w:val="bottom"/>
          </w:tcPr>
          <w:p w14:paraId="7791B1DF" w14:textId="77777777" w:rsidR="00A75155" w:rsidRDefault="00A75155">
            <w:pPr>
              <w:spacing w:line="20" w:lineRule="exact"/>
              <w:rPr>
                <w:rFonts w:ascii="Times New Roman" w:eastAsia="Times New Roman" w:hAnsi="Times New Roman"/>
                <w:sz w:val="1"/>
              </w:rPr>
            </w:pPr>
          </w:p>
        </w:tc>
        <w:tc>
          <w:tcPr>
            <w:tcW w:w="2340" w:type="dxa"/>
            <w:tcBorders>
              <w:right w:val="single" w:sz="8" w:space="0" w:color="auto"/>
            </w:tcBorders>
            <w:shd w:val="clear" w:color="auto" w:fill="000000"/>
            <w:vAlign w:val="bottom"/>
          </w:tcPr>
          <w:p w14:paraId="2B61AF99" w14:textId="77777777" w:rsidR="00A75155" w:rsidRDefault="00A75155">
            <w:pPr>
              <w:spacing w:line="20" w:lineRule="exact"/>
              <w:rPr>
                <w:rFonts w:ascii="Times New Roman" w:eastAsia="Times New Roman" w:hAnsi="Times New Roman"/>
                <w:sz w:val="1"/>
              </w:rPr>
            </w:pPr>
          </w:p>
        </w:tc>
        <w:tc>
          <w:tcPr>
            <w:tcW w:w="1320" w:type="dxa"/>
            <w:tcBorders>
              <w:right w:val="single" w:sz="8" w:space="0" w:color="auto"/>
            </w:tcBorders>
            <w:shd w:val="clear" w:color="auto" w:fill="000000"/>
            <w:vAlign w:val="bottom"/>
          </w:tcPr>
          <w:p w14:paraId="5D9A5686" w14:textId="77777777" w:rsidR="00A75155" w:rsidRDefault="00A75155">
            <w:pPr>
              <w:spacing w:line="20" w:lineRule="exact"/>
              <w:rPr>
                <w:rFonts w:ascii="Times New Roman" w:eastAsia="Times New Roman" w:hAnsi="Times New Roman"/>
                <w:sz w:val="1"/>
              </w:rPr>
            </w:pPr>
          </w:p>
        </w:tc>
        <w:tc>
          <w:tcPr>
            <w:tcW w:w="1280" w:type="dxa"/>
            <w:tcBorders>
              <w:right w:val="single" w:sz="8" w:space="0" w:color="auto"/>
            </w:tcBorders>
            <w:shd w:val="clear" w:color="auto" w:fill="000000"/>
            <w:vAlign w:val="bottom"/>
          </w:tcPr>
          <w:p w14:paraId="04F639A3" w14:textId="77777777" w:rsidR="00A75155" w:rsidRDefault="00A75155">
            <w:pPr>
              <w:spacing w:line="20" w:lineRule="exact"/>
              <w:rPr>
                <w:rFonts w:ascii="Times New Roman" w:eastAsia="Times New Roman" w:hAnsi="Times New Roman"/>
                <w:sz w:val="1"/>
              </w:rPr>
            </w:pPr>
          </w:p>
        </w:tc>
        <w:tc>
          <w:tcPr>
            <w:tcW w:w="1280" w:type="dxa"/>
            <w:tcBorders>
              <w:right w:val="single" w:sz="8" w:space="0" w:color="auto"/>
            </w:tcBorders>
            <w:shd w:val="clear" w:color="auto" w:fill="000000"/>
            <w:vAlign w:val="bottom"/>
          </w:tcPr>
          <w:p w14:paraId="750DC55A" w14:textId="77777777" w:rsidR="00A75155" w:rsidRDefault="00A75155">
            <w:pPr>
              <w:spacing w:line="20" w:lineRule="exact"/>
              <w:rPr>
                <w:rFonts w:ascii="Times New Roman" w:eastAsia="Times New Roman" w:hAnsi="Times New Roman"/>
                <w:sz w:val="1"/>
              </w:rPr>
            </w:pPr>
          </w:p>
        </w:tc>
      </w:tr>
    </w:tbl>
    <w:p w14:paraId="708DD5AE" w14:textId="77777777" w:rsidR="00A75155" w:rsidRDefault="00A75155">
      <w:pPr>
        <w:spacing w:line="200" w:lineRule="exact"/>
        <w:rPr>
          <w:rFonts w:ascii="Times New Roman" w:eastAsia="Times New Roman" w:hAnsi="Times New Roman"/>
        </w:rPr>
      </w:pPr>
    </w:p>
    <w:p w14:paraId="0C4B63DC" w14:textId="77777777" w:rsidR="00A75155" w:rsidRDefault="00A75155">
      <w:pPr>
        <w:spacing w:line="200" w:lineRule="exact"/>
        <w:rPr>
          <w:rFonts w:ascii="Times New Roman" w:eastAsia="Times New Roman" w:hAnsi="Times New Roman"/>
        </w:rPr>
      </w:pPr>
    </w:p>
    <w:p w14:paraId="434294E9" w14:textId="77777777" w:rsidR="00A75155" w:rsidRDefault="00A75155">
      <w:pPr>
        <w:spacing w:line="253" w:lineRule="exact"/>
        <w:rPr>
          <w:rFonts w:ascii="Times New Roman" w:eastAsia="Times New Roman" w:hAnsi="Times New Roman"/>
        </w:rPr>
      </w:pPr>
    </w:p>
    <w:p w14:paraId="6C578C01" w14:textId="77777777" w:rsidR="00A75155" w:rsidRDefault="00A75155" w:rsidP="00321EF4">
      <w:pPr>
        <w:spacing w:line="336" w:lineRule="auto"/>
        <w:ind w:right="40"/>
        <w:jc w:val="both"/>
        <w:rPr>
          <w:rFonts w:ascii="Arial" w:eastAsia="Arial" w:hAnsi="Arial"/>
          <w:color w:val="24292E"/>
          <w:sz w:val="24"/>
        </w:rPr>
      </w:pPr>
      <w:r>
        <w:rPr>
          <w:rFonts w:ascii="Arial" w:eastAsia="Arial" w:hAnsi="Arial"/>
          <w:color w:val="24292E"/>
          <w:sz w:val="24"/>
        </w:rPr>
        <w:t>The final results of the model outperformed the benchmark model, however the model failed to find the optimal solution for Test Maze 2 (23 steps) and Test Maze 3 (25 steps), but the routes the model did find were not too far off. By adjusting the preference of taking a route which allows many consecutive steps of two to three spaces, uncovering these routes should be possible.</w:t>
      </w:r>
    </w:p>
    <w:p w14:paraId="3FBD5F7F" w14:textId="09EDD11A" w:rsidR="00A75155" w:rsidRPr="00321EF4" w:rsidRDefault="00A75155" w:rsidP="00321EF4">
      <w:pPr>
        <w:spacing w:line="346" w:lineRule="auto"/>
        <w:ind w:right="180"/>
        <w:jc w:val="both"/>
        <w:rPr>
          <w:rFonts w:ascii="Arial" w:eastAsia="Arial" w:hAnsi="Arial"/>
          <w:color w:val="24292E"/>
          <w:sz w:val="24"/>
        </w:rPr>
      </w:pPr>
      <w:r>
        <w:rPr>
          <w:rFonts w:ascii="Arial" w:eastAsia="Arial" w:hAnsi="Arial"/>
          <w:color w:val="24292E"/>
          <w:sz w:val="24"/>
        </w:rPr>
        <w:t xml:space="preserve">Although every model can be </w:t>
      </w:r>
      <w:proofErr w:type="spellStart"/>
      <w:r>
        <w:rPr>
          <w:rFonts w:ascii="Arial" w:eastAsia="Arial" w:hAnsi="Arial"/>
          <w:color w:val="24292E"/>
          <w:sz w:val="24"/>
        </w:rPr>
        <w:t>fine tuned</w:t>
      </w:r>
      <w:proofErr w:type="spellEnd"/>
      <w:r>
        <w:rPr>
          <w:rFonts w:ascii="Arial" w:eastAsia="Arial" w:hAnsi="Arial"/>
          <w:color w:val="24292E"/>
          <w:sz w:val="24"/>
        </w:rPr>
        <w:t xml:space="preserve"> and improved, I would argue that the performance of my model has resulted in a final solution that is significant and robust enough to have solved the problem.</w:t>
      </w:r>
    </w:p>
    <w:p w14:paraId="5F057409" w14:textId="77777777" w:rsidR="00A75155" w:rsidRDefault="00A75155">
      <w:pPr>
        <w:spacing w:line="247" w:lineRule="exact"/>
        <w:rPr>
          <w:rFonts w:ascii="Times New Roman" w:eastAsia="Times New Roman" w:hAnsi="Times New Roman"/>
        </w:rPr>
      </w:pPr>
    </w:p>
    <w:p w14:paraId="6F41627F" w14:textId="77777777" w:rsidR="00A75155" w:rsidRDefault="00A75155">
      <w:pPr>
        <w:numPr>
          <w:ilvl w:val="0"/>
          <w:numId w:val="20"/>
        </w:numPr>
        <w:tabs>
          <w:tab w:val="left" w:pos="700"/>
        </w:tabs>
        <w:spacing w:line="0" w:lineRule="atLeast"/>
        <w:ind w:left="700" w:hanging="678"/>
        <w:rPr>
          <w:rFonts w:ascii="Arial" w:eastAsia="Arial" w:hAnsi="Arial"/>
          <w:b/>
          <w:color w:val="353744"/>
          <w:sz w:val="36"/>
        </w:rPr>
      </w:pPr>
      <w:r>
        <w:rPr>
          <w:rFonts w:ascii="Arial" w:eastAsia="Arial" w:hAnsi="Arial"/>
          <w:b/>
          <w:color w:val="353744"/>
          <w:sz w:val="36"/>
        </w:rPr>
        <w:t>CONCLUSION</w:t>
      </w:r>
    </w:p>
    <w:p w14:paraId="3A6C8B30" w14:textId="77777777" w:rsidR="00A75155" w:rsidRDefault="00A75155">
      <w:pPr>
        <w:spacing w:line="335" w:lineRule="exact"/>
        <w:rPr>
          <w:rFonts w:ascii="Times New Roman" w:eastAsia="Times New Roman" w:hAnsi="Times New Roman"/>
        </w:rPr>
      </w:pPr>
    </w:p>
    <w:p w14:paraId="71247D63" w14:textId="77777777" w:rsidR="00A75155" w:rsidRDefault="00A75155">
      <w:pPr>
        <w:spacing w:line="0" w:lineRule="atLeast"/>
        <w:rPr>
          <w:rFonts w:ascii="Arial" w:eastAsia="Arial" w:hAnsi="Arial"/>
          <w:b/>
          <w:color w:val="00AB44"/>
          <w:sz w:val="28"/>
        </w:rPr>
      </w:pPr>
      <w:r>
        <w:rPr>
          <w:rFonts w:ascii="Arial" w:eastAsia="Arial" w:hAnsi="Arial"/>
          <w:b/>
          <w:color w:val="00AB44"/>
          <w:sz w:val="28"/>
        </w:rPr>
        <w:t>Free-Form Visualization</w:t>
      </w:r>
    </w:p>
    <w:p w14:paraId="1FEB2DB6" w14:textId="77777777" w:rsidR="00A75155" w:rsidRDefault="00A75155">
      <w:pPr>
        <w:spacing w:line="200" w:lineRule="exact"/>
        <w:rPr>
          <w:rFonts w:ascii="Times New Roman" w:eastAsia="Times New Roman" w:hAnsi="Times New Roman"/>
        </w:rPr>
      </w:pPr>
    </w:p>
    <w:p w14:paraId="1C456494" w14:textId="77777777" w:rsidR="00A75155" w:rsidRDefault="00A75155">
      <w:pPr>
        <w:spacing w:line="200" w:lineRule="exact"/>
        <w:rPr>
          <w:rFonts w:ascii="Times New Roman" w:eastAsia="Times New Roman" w:hAnsi="Times New Roman"/>
        </w:rPr>
      </w:pPr>
    </w:p>
    <w:p w14:paraId="2D3043DB" w14:textId="77777777" w:rsidR="00A75155" w:rsidRDefault="00A75155">
      <w:pPr>
        <w:spacing w:line="263" w:lineRule="exact"/>
        <w:rPr>
          <w:rFonts w:ascii="Times New Roman" w:eastAsia="Times New Roman" w:hAnsi="Times New Roman"/>
        </w:rPr>
      </w:pPr>
    </w:p>
    <w:p w14:paraId="2EF1CD5A" w14:textId="26B1BF7C" w:rsidR="00A75155" w:rsidRDefault="00A75155" w:rsidP="004528C7">
      <w:pPr>
        <w:spacing w:line="306" w:lineRule="auto"/>
        <w:ind w:right="20"/>
        <w:rPr>
          <w:rFonts w:ascii="Arial" w:eastAsia="Arial" w:hAnsi="Arial"/>
          <w:color w:val="353744"/>
          <w:sz w:val="22"/>
        </w:rPr>
      </w:pPr>
      <w:r>
        <w:rPr>
          <w:rFonts w:ascii="Arial" w:eastAsia="Arial" w:hAnsi="Arial"/>
          <w:color w:val="24292E"/>
          <w:sz w:val="24"/>
        </w:rPr>
        <w:t xml:space="preserve">In this section I will dig into the performance of Maze 2 with a required coverage of 85%, and attempt to explain why its path was more optimal than the same maze with a required coverage of 90%. As you can see in Maze 2 with 85% required coverage (Figure 15), the robot only needed 23 steps to reach the goal area, which is far fewer than any other trial. Peering deeper, I can conclude a little bit of luck came into play here. Because the robot did not discover cell (4,13) during the </w:t>
      </w:r>
      <w:r>
        <w:rPr>
          <w:rFonts w:ascii="Gautami" w:eastAsia="Gautami" w:hAnsi="Gautami"/>
          <w:color w:val="24292E"/>
          <w:sz w:val="24"/>
        </w:rPr>
        <w:t>​</w:t>
      </w:r>
      <w:r>
        <w:rPr>
          <w:rFonts w:ascii="Arial" w:eastAsia="Arial" w:hAnsi="Arial"/>
          <w:b/>
          <w:i/>
          <w:color w:val="24292E"/>
          <w:sz w:val="24"/>
        </w:rPr>
        <w:t>Exploration Trial</w:t>
      </w:r>
      <w:r>
        <w:rPr>
          <w:rFonts w:ascii="Gautami" w:eastAsia="Gautami" w:hAnsi="Gautami"/>
          <w:i/>
          <w:color w:val="24292E"/>
          <w:sz w:val="24"/>
        </w:rPr>
        <w:t>​</w:t>
      </w:r>
      <w:r>
        <w:rPr>
          <w:rFonts w:ascii="Arial" w:eastAsia="Arial" w:hAnsi="Arial"/>
          <w:color w:val="24292E"/>
          <w:sz w:val="24"/>
        </w:rPr>
        <w:t>, the Path Value became skewed, ultimately leading the robot to make a different path decision at cell (1, 7</w:t>
      </w:r>
      <w:r w:rsidR="004528C7">
        <w:rPr>
          <w:rFonts w:ascii="Arial" w:eastAsia="Arial" w:hAnsi="Arial"/>
          <w:color w:val="24292E"/>
          <w:sz w:val="24"/>
        </w:rPr>
        <w:t>).</w:t>
      </w:r>
    </w:p>
    <w:p w14:paraId="0D5FC546" w14:textId="77777777" w:rsidR="00A75155" w:rsidRDefault="00C87C48">
      <w:pPr>
        <w:spacing w:line="20" w:lineRule="exact"/>
        <w:rPr>
          <w:rFonts w:ascii="Times New Roman" w:eastAsia="Times New Roman" w:hAnsi="Times New Roman"/>
        </w:rPr>
      </w:pPr>
      <w:r>
        <w:rPr>
          <w:rFonts w:ascii="Arial" w:eastAsia="Arial" w:hAnsi="Arial"/>
          <w:noProof/>
          <w:color w:val="353744"/>
          <w:sz w:val="22"/>
        </w:rPr>
        <w:drawing>
          <wp:anchor distT="0" distB="0" distL="114300" distR="114300" simplePos="0" relativeHeight="251664896" behindDoc="1" locked="0" layoutInCell="1" allowOverlap="1" wp14:anchorId="7155C153" wp14:editId="01E68232">
            <wp:simplePos x="0" y="0"/>
            <wp:positionH relativeFrom="column">
              <wp:posOffset>1581150</wp:posOffset>
            </wp:positionH>
            <wp:positionV relativeFrom="paragraph">
              <wp:posOffset>139065</wp:posOffset>
            </wp:positionV>
            <wp:extent cx="3228975" cy="3143250"/>
            <wp:effectExtent l="0" t="0" r="0" b="0"/>
            <wp:wrapNone/>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228975" cy="3143250"/>
                    </a:xfrm>
                    <a:prstGeom prst="rect">
                      <a:avLst/>
                    </a:prstGeom>
                    <a:noFill/>
                  </pic:spPr>
                </pic:pic>
              </a:graphicData>
            </a:graphic>
            <wp14:sizeRelH relativeFrom="page">
              <wp14:pctWidth>0</wp14:pctWidth>
            </wp14:sizeRelH>
            <wp14:sizeRelV relativeFrom="page">
              <wp14:pctHeight>0</wp14:pctHeight>
            </wp14:sizeRelV>
          </wp:anchor>
        </w:drawing>
      </w:r>
    </w:p>
    <w:p w14:paraId="2E1FBE29" w14:textId="77777777" w:rsidR="00A75155" w:rsidRDefault="00A75155">
      <w:pPr>
        <w:spacing w:line="200" w:lineRule="exact"/>
        <w:rPr>
          <w:rFonts w:ascii="Times New Roman" w:eastAsia="Times New Roman" w:hAnsi="Times New Roman"/>
        </w:rPr>
      </w:pPr>
    </w:p>
    <w:p w14:paraId="12CEF96C" w14:textId="77777777" w:rsidR="00A75155" w:rsidRDefault="00A75155">
      <w:pPr>
        <w:spacing w:line="200" w:lineRule="exact"/>
        <w:rPr>
          <w:rFonts w:ascii="Times New Roman" w:eastAsia="Times New Roman" w:hAnsi="Times New Roman"/>
        </w:rPr>
      </w:pPr>
    </w:p>
    <w:p w14:paraId="29436580" w14:textId="77777777" w:rsidR="00A75155" w:rsidRDefault="00A75155">
      <w:pPr>
        <w:spacing w:line="200" w:lineRule="exact"/>
        <w:rPr>
          <w:rFonts w:ascii="Times New Roman" w:eastAsia="Times New Roman" w:hAnsi="Times New Roman"/>
        </w:rPr>
      </w:pPr>
    </w:p>
    <w:p w14:paraId="19999AFF" w14:textId="77777777" w:rsidR="00A75155" w:rsidRDefault="00A75155">
      <w:pPr>
        <w:spacing w:line="200" w:lineRule="exact"/>
        <w:rPr>
          <w:rFonts w:ascii="Times New Roman" w:eastAsia="Times New Roman" w:hAnsi="Times New Roman"/>
        </w:rPr>
      </w:pPr>
    </w:p>
    <w:p w14:paraId="34DBE4A8" w14:textId="77777777" w:rsidR="00A75155" w:rsidRDefault="00A75155">
      <w:pPr>
        <w:spacing w:line="200" w:lineRule="exact"/>
        <w:rPr>
          <w:rFonts w:ascii="Times New Roman" w:eastAsia="Times New Roman" w:hAnsi="Times New Roman"/>
        </w:rPr>
      </w:pPr>
    </w:p>
    <w:p w14:paraId="72DFC776" w14:textId="77777777" w:rsidR="00A75155" w:rsidRDefault="00A75155">
      <w:pPr>
        <w:spacing w:line="200" w:lineRule="exact"/>
        <w:rPr>
          <w:rFonts w:ascii="Times New Roman" w:eastAsia="Times New Roman" w:hAnsi="Times New Roman"/>
        </w:rPr>
      </w:pPr>
    </w:p>
    <w:p w14:paraId="0DF3F02F" w14:textId="77777777" w:rsidR="00A75155" w:rsidRDefault="00A75155">
      <w:pPr>
        <w:spacing w:line="200" w:lineRule="exact"/>
        <w:rPr>
          <w:rFonts w:ascii="Times New Roman" w:eastAsia="Times New Roman" w:hAnsi="Times New Roman"/>
        </w:rPr>
      </w:pPr>
    </w:p>
    <w:p w14:paraId="6251E75B" w14:textId="77777777" w:rsidR="00A75155" w:rsidRDefault="00A75155">
      <w:pPr>
        <w:spacing w:line="200" w:lineRule="exact"/>
        <w:rPr>
          <w:rFonts w:ascii="Times New Roman" w:eastAsia="Times New Roman" w:hAnsi="Times New Roman"/>
        </w:rPr>
      </w:pPr>
    </w:p>
    <w:p w14:paraId="7B25754E" w14:textId="77777777" w:rsidR="00A75155" w:rsidRDefault="00A75155">
      <w:pPr>
        <w:spacing w:line="200" w:lineRule="exact"/>
        <w:rPr>
          <w:rFonts w:ascii="Times New Roman" w:eastAsia="Times New Roman" w:hAnsi="Times New Roman"/>
        </w:rPr>
      </w:pPr>
    </w:p>
    <w:p w14:paraId="67123D13" w14:textId="77777777" w:rsidR="00A75155" w:rsidRDefault="00A75155">
      <w:pPr>
        <w:spacing w:line="200" w:lineRule="exact"/>
        <w:rPr>
          <w:rFonts w:ascii="Times New Roman" w:eastAsia="Times New Roman" w:hAnsi="Times New Roman"/>
        </w:rPr>
      </w:pPr>
    </w:p>
    <w:p w14:paraId="41BDF8F7" w14:textId="77777777" w:rsidR="00A75155" w:rsidRDefault="00A75155">
      <w:pPr>
        <w:spacing w:line="200" w:lineRule="exact"/>
        <w:rPr>
          <w:rFonts w:ascii="Times New Roman" w:eastAsia="Times New Roman" w:hAnsi="Times New Roman"/>
        </w:rPr>
      </w:pPr>
    </w:p>
    <w:p w14:paraId="3004E742" w14:textId="77777777" w:rsidR="00A75155" w:rsidRDefault="00A75155">
      <w:pPr>
        <w:spacing w:line="200" w:lineRule="exact"/>
        <w:rPr>
          <w:rFonts w:ascii="Times New Roman" w:eastAsia="Times New Roman" w:hAnsi="Times New Roman"/>
        </w:rPr>
      </w:pPr>
    </w:p>
    <w:p w14:paraId="4728AC69" w14:textId="77777777" w:rsidR="00A75155" w:rsidRDefault="00A75155">
      <w:pPr>
        <w:spacing w:line="200" w:lineRule="exact"/>
        <w:rPr>
          <w:rFonts w:ascii="Times New Roman" w:eastAsia="Times New Roman" w:hAnsi="Times New Roman"/>
        </w:rPr>
      </w:pPr>
    </w:p>
    <w:p w14:paraId="7E6B2563" w14:textId="77777777" w:rsidR="00A75155" w:rsidRDefault="00A75155">
      <w:pPr>
        <w:spacing w:line="200" w:lineRule="exact"/>
        <w:rPr>
          <w:rFonts w:ascii="Times New Roman" w:eastAsia="Times New Roman" w:hAnsi="Times New Roman"/>
        </w:rPr>
      </w:pPr>
    </w:p>
    <w:p w14:paraId="6F8640B9" w14:textId="77777777" w:rsidR="00A75155" w:rsidRDefault="00A75155">
      <w:pPr>
        <w:spacing w:line="200" w:lineRule="exact"/>
        <w:rPr>
          <w:rFonts w:ascii="Times New Roman" w:eastAsia="Times New Roman" w:hAnsi="Times New Roman"/>
        </w:rPr>
      </w:pPr>
    </w:p>
    <w:p w14:paraId="0C6DD97E" w14:textId="77777777" w:rsidR="00A75155" w:rsidRDefault="00A75155">
      <w:pPr>
        <w:spacing w:line="200" w:lineRule="exact"/>
        <w:rPr>
          <w:rFonts w:ascii="Times New Roman" w:eastAsia="Times New Roman" w:hAnsi="Times New Roman"/>
        </w:rPr>
      </w:pPr>
    </w:p>
    <w:p w14:paraId="6D3D79FB" w14:textId="77777777" w:rsidR="00A75155" w:rsidRDefault="00A75155">
      <w:pPr>
        <w:spacing w:line="200" w:lineRule="exact"/>
        <w:rPr>
          <w:rFonts w:ascii="Times New Roman" w:eastAsia="Times New Roman" w:hAnsi="Times New Roman"/>
        </w:rPr>
      </w:pPr>
    </w:p>
    <w:p w14:paraId="6A7D8FC3" w14:textId="77777777" w:rsidR="00A75155" w:rsidRDefault="00A75155">
      <w:pPr>
        <w:spacing w:line="200" w:lineRule="exact"/>
        <w:rPr>
          <w:rFonts w:ascii="Times New Roman" w:eastAsia="Times New Roman" w:hAnsi="Times New Roman"/>
        </w:rPr>
      </w:pPr>
    </w:p>
    <w:p w14:paraId="6E011629" w14:textId="77777777" w:rsidR="00A75155" w:rsidRDefault="00A75155">
      <w:pPr>
        <w:spacing w:line="200" w:lineRule="exact"/>
        <w:rPr>
          <w:rFonts w:ascii="Times New Roman" w:eastAsia="Times New Roman" w:hAnsi="Times New Roman"/>
        </w:rPr>
      </w:pPr>
    </w:p>
    <w:p w14:paraId="3ABC196F" w14:textId="77777777" w:rsidR="00A75155" w:rsidRDefault="00A75155">
      <w:pPr>
        <w:spacing w:line="200" w:lineRule="exact"/>
        <w:rPr>
          <w:rFonts w:ascii="Times New Roman" w:eastAsia="Times New Roman" w:hAnsi="Times New Roman"/>
        </w:rPr>
      </w:pPr>
    </w:p>
    <w:p w14:paraId="5D287896" w14:textId="77777777" w:rsidR="00A75155" w:rsidRDefault="00A75155">
      <w:pPr>
        <w:spacing w:line="200" w:lineRule="exact"/>
        <w:rPr>
          <w:rFonts w:ascii="Times New Roman" w:eastAsia="Times New Roman" w:hAnsi="Times New Roman"/>
        </w:rPr>
      </w:pPr>
    </w:p>
    <w:p w14:paraId="74A6F458" w14:textId="77777777" w:rsidR="00A75155" w:rsidRDefault="00A75155">
      <w:pPr>
        <w:spacing w:line="200" w:lineRule="exact"/>
        <w:rPr>
          <w:rFonts w:ascii="Times New Roman" w:eastAsia="Times New Roman" w:hAnsi="Times New Roman"/>
        </w:rPr>
      </w:pPr>
    </w:p>
    <w:p w14:paraId="43F8DCB7" w14:textId="77777777" w:rsidR="00A75155" w:rsidRDefault="00A75155">
      <w:pPr>
        <w:spacing w:line="200" w:lineRule="exact"/>
        <w:rPr>
          <w:rFonts w:ascii="Times New Roman" w:eastAsia="Times New Roman" w:hAnsi="Times New Roman"/>
        </w:rPr>
      </w:pPr>
    </w:p>
    <w:p w14:paraId="3D381EFD" w14:textId="77777777" w:rsidR="00A75155" w:rsidRDefault="00A75155">
      <w:pPr>
        <w:spacing w:line="200" w:lineRule="exact"/>
        <w:rPr>
          <w:rFonts w:ascii="Times New Roman" w:eastAsia="Times New Roman" w:hAnsi="Times New Roman"/>
        </w:rPr>
      </w:pPr>
    </w:p>
    <w:p w14:paraId="2D09A6D4" w14:textId="77777777" w:rsidR="00A75155" w:rsidRDefault="00A75155">
      <w:pPr>
        <w:spacing w:line="200" w:lineRule="exact"/>
        <w:rPr>
          <w:rFonts w:ascii="Times New Roman" w:eastAsia="Times New Roman" w:hAnsi="Times New Roman"/>
        </w:rPr>
      </w:pPr>
    </w:p>
    <w:p w14:paraId="6651E177" w14:textId="77777777" w:rsidR="00A75155" w:rsidRDefault="00A75155">
      <w:pPr>
        <w:spacing w:line="200" w:lineRule="exact"/>
        <w:rPr>
          <w:rFonts w:ascii="Times New Roman" w:eastAsia="Times New Roman" w:hAnsi="Times New Roman"/>
        </w:rPr>
      </w:pPr>
    </w:p>
    <w:p w14:paraId="6E4372E3" w14:textId="77777777" w:rsidR="00A75155" w:rsidRDefault="00A75155">
      <w:pPr>
        <w:spacing w:line="313" w:lineRule="exact"/>
        <w:rPr>
          <w:rFonts w:ascii="Times New Roman" w:eastAsia="Times New Roman" w:hAnsi="Times New Roman"/>
        </w:rPr>
      </w:pPr>
    </w:p>
    <w:p w14:paraId="2C9B5472" w14:textId="77777777" w:rsidR="00A75155" w:rsidRDefault="00A75155">
      <w:pPr>
        <w:spacing w:line="0" w:lineRule="atLeast"/>
        <w:ind w:right="20"/>
        <w:jc w:val="center"/>
        <w:rPr>
          <w:rFonts w:ascii="Arial" w:eastAsia="Arial" w:hAnsi="Arial"/>
          <w:b/>
          <w:color w:val="24292E"/>
          <w:sz w:val="24"/>
        </w:rPr>
      </w:pPr>
      <w:r>
        <w:rPr>
          <w:rFonts w:ascii="Arial" w:eastAsia="Arial" w:hAnsi="Arial"/>
          <w:b/>
          <w:color w:val="24292E"/>
          <w:sz w:val="24"/>
        </w:rPr>
        <w:t>Figure 15: Maze 2, 85% Coverage Required, 23 Steps</w:t>
      </w:r>
    </w:p>
    <w:p w14:paraId="5E035521" w14:textId="77777777" w:rsidR="00A75155" w:rsidRDefault="00A75155">
      <w:pPr>
        <w:spacing w:line="200" w:lineRule="exact"/>
        <w:rPr>
          <w:rFonts w:ascii="Times New Roman" w:eastAsia="Times New Roman" w:hAnsi="Times New Roman"/>
        </w:rPr>
      </w:pPr>
    </w:p>
    <w:p w14:paraId="40E5CA46" w14:textId="77777777" w:rsidR="00A75155" w:rsidRDefault="00A75155">
      <w:pPr>
        <w:spacing w:line="200" w:lineRule="exact"/>
        <w:rPr>
          <w:rFonts w:ascii="Times New Roman" w:eastAsia="Times New Roman" w:hAnsi="Times New Roman"/>
        </w:rPr>
      </w:pPr>
    </w:p>
    <w:p w14:paraId="4A8DBFDD" w14:textId="77777777" w:rsidR="00A75155" w:rsidRDefault="00A75155">
      <w:pPr>
        <w:spacing w:line="228" w:lineRule="exact"/>
        <w:rPr>
          <w:rFonts w:ascii="Times New Roman" w:eastAsia="Times New Roman" w:hAnsi="Times New Roman"/>
        </w:rPr>
      </w:pPr>
    </w:p>
    <w:p w14:paraId="3B06525C" w14:textId="77777777" w:rsidR="00A75155" w:rsidRDefault="00A75155">
      <w:pPr>
        <w:spacing w:line="346" w:lineRule="auto"/>
        <w:ind w:right="240"/>
        <w:jc w:val="both"/>
        <w:rPr>
          <w:rFonts w:ascii="Arial" w:eastAsia="Arial" w:hAnsi="Arial"/>
          <w:color w:val="24292E"/>
          <w:sz w:val="24"/>
        </w:rPr>
      </w:pPr>
      <w:r>
        <w:rPr>
          <w:rFonts w:ascii="Arial" w:eastAsia="Arial" w:hAnsi="Arial"/>
          <w:color w:val="24292E"/>
          <w:sz w:val="24"/>
        </w:rPr>
        <w:t>Figure 16 shows the Path Value for Maze 2 where 90% coverage was required and the robot took 27 steps. As you can see, starting in cell (1,7), the robot equally could have travelled to cell (2,7) as opposed to cell (1,8), because either cell had a cost of 34.</w:t>
      </w:r>
    </w:p>
    <w:p w14:paraId="7C925B6D" w14:textId="2FDAA725" w:rsidR="00A75155" w:rsidRDefault="00A75155">
      <w:pPr>
        <w:spacing w:line="20" w:lineRule="exact"/>
        <w:rPr>
          <w:rFonts w:ascii="Times New Roman" w:eastAsia="Times New Roman" w:hAnsi="Times New Roman"/>
        </w:rPr>
      </w:pPr>
    </w:p>
    <w:p w14:paraId="15CA53CB" w14:textId="77777777" w:rsidR="00A75155" w:rsidRDefault="00A75155">
      <w:pPr>
        <w:spacing w:line="200" w:lineRule="exact"/>
        <w:rPr>
          <w:rFonts w:ascii="Times New Roman" w:eastAsia="Times New Roman" w:hAnsi="Times New Roman"/>
        </w:rPr>
      </w:pPr>
    </w:p>
    <w:p w14:paraId="0DFD5B81" w14:textId="305357EA" w:rsidR="00A75155" w:rsidRDefault="00A75155">
      <w:pPr>
        <w:spacing w:line="200" w:lineRule="exact"/>
        <w:rPr>
          <w:rFonts w:ascii="Times New Roman" w:eastAsia="Times New Roman" w:hAnsi="Times New Roman"/>
        </w:rPr>
      </w:pPr>
    </w:p>
    <w:p w14:paraId="4BAC25A6" w14:textId="4EEDA98D" w:rsidR="00A75155" w:rsidRDefault="004528C7">
      <w:pPr>
        <w:spacing w:line="200" w:lineRule="exact"/>
        <w:rPr>
          <w:rFonts w:ascii="Times New Roman" w:eastAsia="Times New Roman" w:hAnsi="Times New Roman"/>
        </w:rPr>
      </w:pPr>
      <w:r>
        <w:rPr>
          <w:rFonts w:ascii="Arial" w:eastAsia="Arial" w:hAnsi="Arial"/>
          <w:noProof/>
          <w:color w:val="24292E"/>
          <w:sz w:val="24"/>
        </w:rPr>
        <w:lastRenderedPageBreak/>
        <w:drawing>
          <wp:anchor distT="0" distB="0" distL="114300" distR="114300" simplePos="0" relativeHeight="251665920" behindDoc="1" locked="0" layoutInCell="1" allowOverlap="1" wp14:anchorId="031D6C8B" wp14:editId="3C4AB249">
            <wp:simplePos x="0" y="0"/>
            <wp:positionH relativeFrom="column">
              <wp:posOffset>1427117</wp:posOffset>
            </wp:positionH>
            <wp:positionV relativeFrom="paragraph">
              <wp:posOffset>-571228</wp:posOffset>
            </wp:positionV>
            <wp:extent cx="3248025" cy="3200400"/>
            <wp:effectExtent l="0" t="0" r="0" b="0"/>
            <wp:wrapNone/>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248025" cy="3200400"/>
                    </a:xfrm>
                    <a:prstGeom prst="rect">
                      <a:avLst/>
                    </a:prstGeom>
                    <a:noFill/>
                  </pic:spPr>
                </pic:pic>
              </a:graphicData>
            </a:graphic>
            <wp14:sizeRelH relativeFrom="page">
              <wp14:pctWidth>0</wp14:pctWidth>
            </wp14:sizeRelH>
            <wp14:sizeRelV relativeFrom="page">
              <wp14:pctHeight>0</wp14:pctHeight>
            </wp14:sizeRelV>
          </wp:anchor>
        </w:drawing>
      </w:r>
    </w:p>
    <w:p w14:paraId="262D3D94" w14:textId="75A17AB7" w:rsidR="00A75155" w:rsidRDefault="00A75155">
      <w:pPr>
        <w:spacing w:line="200" w:lineRule="exact"/>
        <w:rPr>
          <w:rFonts w:ascii="Times New Roman" w:eastAsia="Times New Roman" w:hAnsi="Times New Roman"/>
        </w:rPr>
      </w:pPr>
    </w:p>
    <w:p w14:paraId="30A01C4D" w14:textId="23ED0E94" w:rsidR="00A75155" w:rsidRDefault="00A75155">
      <w:pPr>
        <w:spacing w:line="200" w:lineRule="exact"/>
        <w:rPr>
          <w:rFonts w:ascii="Times New Roman" w:eastAsia="Times New Roman" w:hAnsi="Times New Roman"/>
        </w:rPr>
      </w:pPr>
    </w:p>
    <w:p w14:paraId="096A7F08" w14:textId="741D2503" w:rsidR="00A75155" w:rsidRDefault="00A75155">
      <w:pPr>
        <w:spacing w:line="200" w:lineRule="exact"/>
        <w:rPr>
          <w:rFonts w:ascii="Times New Roman" w:eastAsia="Times New Roman" w:hAnsi="Times New Roman"/>
        </w:rPr>
      </w:pPr>
    </w:p>
    <w:p w14:paraId="55980D34" w14:textId="3221F5B8" w:rsidR="00A75155" w:rsidRDefault="00A75155">
      <w:pPr>
        <w:spacing w:line="200" w:lineRule="exact"/>
        <w:rPr>
          <w:rFonts w:ascii="Times New Roman" w:eastAsia="Times New Roman" w:hAnsi="Times New Roman"/>
        </w:rPr>
      </w:pPr>
    </w:p>
    <w:p w14:paraId="453F5FAE" w14:textId="2632D317" w:rsidR="00A75155" w:rsidRDefault="00A75155">
      <w:pPr>
        <w:spacing w:line="200" w:lineRule="exact"/>
        <w:rPr>
          <w:rFonts w:ascii="Times New Roman" w:eastAsia="Times New Roman" w:hAnsi="Times New Roman"/>
        </w:rPr>
      </w:pPr>
    </w:p>
    <w:p w14:paraId="2B465D3F" w14:textId="3DDD66B2" w:rsidR="00A75155" w:rsidRDefault="00A75155">
      <w:pPr>
        <w:spacing w:line="200" w:lineRule="exact"/>
        <w:rPr>
          <w:rFonts w:ascii="Times New Roman" w:eastAsia="Times New Roman" w:hAnsi="Times New Roman"/>
        </w:rPr>
      </w:pPr>
    </w:p>
    <w:p w14:paraId="4573F4DB" w14:textId="198BECA0" w:rsidR="00A75155" w:rsidRDefault="00A75155">
      <w:pPr>
        <w:spacing w:line="200" w:lineRule="exact"/>
        <w:rPr>
          <w:rFonts w:ascii="Times New Roman" w:eastAsia="Times New Roman" w:hAnsi="Times New Roman"/>
        </w:rPr>
      </w:pPr>
    </w:p>
    <w:p w14:paraId="0C854D87" w14:textId="77777777" w:rsidR="00A75155" w:rsidRDefault="00A75155">
      <w:pPr>
        <w:spacing w:line="200" w:lineRule="exact"/>
        <w:rPr>
          <w:rFonts w:ascii="Times New Roman" w:eastAsia="Times New Roman" w:hAnsi="Times New Roman"/>
        </w:rPr>
      </w:pPr>
    </w:p>
    <w:p w14:paraId="70FBF0F5" w14:textId="77777777" w:rsidR="00A75155" w:rsidRDefault="00A75155">
      <w:pPr>
        <w:spacing w:line="200" w:lineRule="exact"/>
        <w:rPr>
          <w:rFonts w:ascii="Times New Roman" w:eastAsia="Times New Roman" w:hAnsi="Times New Roman"/>
        </w:rPr>
      </w:pPr>
    </w:p>
    <w:p w14:paraId="0C57DAB2" w14:textId="77777777" w:rsidR="00A75155" w:rsidRDefault="00A75155">
      <w:pPr>
        <w:spacing w:line="200" w:lineRule="exact"/>
        <w:rPr>
          <w:rFonts w:ascii="Times New Roman" w:eastAsia="Times New Roman" w:hAnsi="Times New Roman"/>
        </w:rPr>
      </w:pPr>
    </w:p>
    <w:p w14:paraId="216DA386" w14:textId="77777777" w:rsidR="00A75155" w:rsidRDefault="00A75155">
      <w:pPr>
        <w:spacing w:line="200" w:lineRule="exact"/>
        <w:rPr>
          <w:rFonts w:ascii="Times New Roman" w:eastAsia="Times New Roman" w:hAnsi="Times New Roman"/>
        </w:rPr>
      </w:pPr>
    </w:p>
    <w:p w14:paraId="062722C0" w14:textId="77777777" w:rsidR="00A75155" w:rsidRDefault="00A75155">
      <w:pPr>
        <w:spacing w:line="200" w:lineRule="exact"/>
        <w:rPr>
          <w:rFonts w:ascii="Times New Roman" w:eastAsia="Times New Roman" w:hAnsi="Times New Roman"/>
        </w:rPr>
      </w:pPr>
    </w:p>
    <w:p w14:paraId="266CD5C6" w14:textId="77777777" w:rsidR="00A75155" w:rsidRDefault="00A75155">
      <w:pPr>
        <w:spacing w:line="200" w:lineRule="exact"/>
        <w:rPr>
          <w:rFonts w:ascii="Times New Roman" w:eastAsia="Times New Roman" w:hAnsi="Times New Roman"/>
        </w:rPr>
      </w:pPr>
    </w:p>
    <w:p w14:paraId="3851E559" w14:textId="77777777" w:rsidR="00A75155" w:rsidRDefault="00A75155">
      <w:pPr>
        <w:spacing w:line="200" w:lineRule="exact"/>
        <w:rPr>
          <w:rFonts w:ascii="Times New Roman" w:eastAsia="Times New Roman" w:hAnsi="Times New Roman"/>
        </w:rPr>
      </w:pPr>
    </w:p>
    <w:p w14:paraId="38D847B2" w14:textId="77777777" w:rsidR="00A75155" w:rsidRDefault="00A75155">
      <w:pPr>
        <w:spacing w:line="200" w:lineRule="exact"/>
        <w:rPr>
          <w:rFonts w:ascii="Times New Roman" w:eastAsia="Times New Roman" w:hAnsi="Times New Roman"/>
        </w:rPr>
      </w:pPr>
    </w:p>
    <w:p w14:paraId="5C4352A0" w14:textId="77777777" w:rsidR="00A75155" w:rsidRDefault="00A75155">
      <w:pPr>
        <w:spacing w:line="200" w:lineRule="exact"/>
        <w:rPr>
          <w:rFonts w:ascii="Times New Roman" w:eastAsia="Times New Roman" w:hAnsi="Times New Roman"/>
        </w:rPr>
      </w:pPr>
    </w:p>
    <w:p w14:paraId="1DC5B199" w14:textId="77777777" w:rsidR="00A75155" w:rsidRDefault="00A75155">
      <w:pPr>
        <w:spacing w:line="200" w:lineRule="exact"/>
        <w:rPr>
          <w:rFonts w:ascii="Times New Roman" w:eastAsia="Times New Roman" w:hAnsi="Times New Roman"/>
        </w:rPr>
      </w:pPr>
    </w:p>
    <w:p w14:paraId="443AFC85" w14:textId="77777777" w:rsidR="00A75155" w:rsidRDefault="00A75155">
      <w:pPr>
        <w:spacing w:line="200" w:lineRule="exact"/>
        <w:rPr>
          <w:rFonts w:ascii="Times New Roman" w:eastAsia="Times New Roman" w:hAnsi="Times New Roman"/>
        </w:rPr>
      </w:pPr>
    </w:p>
    <w:p w14:paraId="25F64E2A" w14:textId="77777777" w:rsidR="00A75155" w:rsidRDefault="00A75155">
      <w:pPr>
        <w:spacing w:line="200" w:lineRule="exact"/>
        <w:rPr>
          <w:rFonts w:ascii="Times New Roman" w:eastAsia="Times New Roman" w:hAnsi="Times New Roman"/>
        </w:rPr>
      </w:pPr>
    </w:p>
    <w:p w14:paraId="75215E8C" w14:textId="77777777" w:rsidR="00A75155" w:rsidRDefault="00A75155">
      <w:pPr>
        <w:spacing w:line="200" w:lineRule="exact"/>
        <w:rPr>
          <w:rFonts w:ascii="Times New Roman" w:eastAsia="Times New Roman" w:hAnsi="Times New Roman"/>
        </w:rPr>
      </w:pPr>
    </w:p>
    <w:p w14:paraId="1C351108" w14:textId="77777777" w:rsidR="00A75155" w:rsidRDefault="00A75155">
      <w:pPr>
        <w:spacing w:line="200" w:lineRule="exact"/>
        <w:rPr>
          <w:rFonts w:ascii="Times New Roman" w:eastAsia="Times New Roman" w:hAnsi="Times New Roman"/>
        </w:rPr>
      </w:pPr>
    </w:p>
    <w:p w14:paraId="3ADB103C" w14:textId="77777777" w:rsidR="00A75155" w:rsidRDefault="00A75155">
      <w:pPr>
        <w:spacing w:line="200" w:lineRule="exact"/>
        <w:rPr>
          <w:rFonts w:ascii="Times New Roman" w:eastAsia="Times New Roman" w:hAnsi="Times New Roman"/>
        </w:rPr>
      </w:pPr>
    </w:p>
    <w:p w14:paraId="010AADB6" w14:textId="77777777" w:rsidR="00A75155" w:rsidRDefault="00A75155">
      <w:pPr>
        <w:spacing w:line="200" w:lineRule="exact"/>
        <w:rPr>
          <w:rFonts w:ascii="Times New Roman" w:eastAsia="Times New Roman" w:hAnsi="Times New Roman"/>
        </w:rPr>
      </w:pPr>
    </w:p>
    <w:p w14:paraId="11B6BF6A" w14:textId="77777777" w:rsidR="00A75155" w:rsidRDefault="00A75155">
      <w:pPr>
        <w:spacing w:line="200" w:lineRule="exact"/>
        <w:rPr>
          <w:rFonts w:ascii="Times New Roman" w:eastAsia="Times New Roman" w:hAnsi="Times New Roman"/>
        </w:rPr>
      </w:pPr>
    </w:p>
    <w:p w14:paraId="2ADA0400" w14:textId="77777777" w:rsidR="00A75155" w:rsidRDefault="00A75155">
      <w:pPr>
        <w:spacing w:line="252" w:lineRule="exact"/>
        <w:rPr>
          <w:rFonts w:ascii="Times New Roman" w:eastAsia="Times New Roman" w:hAnsi="Times New Roman"/>
        </w:rPr>
      </w:pPr>
    </w:p>
    <w:p w14:paraId="08D845B7" w14:textId="017AA1DE" w:rsidR="004528C7" w:rsidRDefault="00A75155" w:rsidP="004528C7">
      <w:pPr>
        <w:spacing w:line="0" w:lineRule="atLeast"/>
        <w:ind w:right="20"/>
        <w:jc w:val="center"/>
        <w:rPr>
          <w:rFonts w:ascii="Arial" w:eastAsia="Arial" w:hAnsi="Arial"/>
          <w:color w:val="353744"/>
          <w:sz w:val="22"/>
        </w:rPr>
      </w:pPr>
      <w:r>
        <w:rPr>
          <w:rFonts w:ascii="Arial" w:eastAsia="Arial" w:hAnsi="Arial"/>
          <w:b/>
          <w:color w:val="24292E"/>
          <w:sz w:val="24"/>
        </w:rPr>
        <w:t xml:space="preserve">Figure 16: Maze 2, 90% Coverage Required, 27 </w:t>
      </w:r>
    </w:p>
    <w:p w14:paraId="1593BAEA" w14:textId="77777777" w:rsidR="00A75155" w:rsidRDefault="00A75155">
      <w:pPr>
        <w:spacing w:line="143" w:lineRule="exact"/>
        <w:rPr>
          <w:rFonts w:ascii="Times New Roman" w:eastAsia="Times New Roman" w:hAnsi="Times New Roman"/>
        </w:rPr>
      </w:pPr>
    </w:p>
    <w:p w14:paraId="5F76647F" w14:textId="77777777" w:rsidR="00A75155" w:rsidRDefault="00A75155">
      <w:pPr>
        <w:spacing w:line="267" w:lineRule="auto"/>
        <w:ind w:right="20"/>
        <w:rPr>
          <w:rFonts w:ascii="Arial" w:eastAsia="Arial" w:hAnsi="Arial"/>
          <w:color w:val="24292E"/>
          <w:sz w:val="24"/>
        </w:rPr>
      </w:pPr>
      <w:r>
        <w:rPr>
          <w:rFonts w:ascii="Arial" w:eastAsia="Arial" w:hAnsi="Arial"/>
          <w:color w:val="24292E"/>
          <w:sz w:val="24"/>
        </w:rPr>
        <w:t xml:space="preserve">In the </w:t>
      </w:r>
      <w:r>
        <w:rPr>
          <w:rFonts w:ascii="Gautami" w:eastAsia="Gautami" w:hAnsi="Gautami"/>
          <w:color w:val="24292E"/>
          <w:sz w:val="24"/>
        </w:rPr>
        <w:t>​</w:t>
      </w:r>
      <w:proofErr w:type="spellStart"/>
      <w:r>
        <w:rPr>
          <w:rFonts w:ascii="Arial" w:eastAsia="Arial" w:hAnsi="Arial"/>
          <w:b/>
          <w:i/>
          <w:color w:val="24292E"/>
          <w:sz w:val="24"/>
        </w:rPr>
        <w:t>determine_next_move</w:t>
      </w:r>
      <w:proofErr w:type="spellEnd"/>
      <w:r>
        <w:rPr>
          <w:rFonts w:ascii="Gautami" w:eastAsia="Gautami" w:hAnsi="Gautami"/>
          <w:i/>
          <w:color w:val="24292E"/>
          <w:sz w:val="24"/>
        </w:rPr>
        <w:t>​</w:t>
      </w:r>
      <w:r>
        <w:rPr>
          <w:rFonts w:ascii="Arial" w:eastAsia="Arial" w:hAnsi="Arial"/>
          <w:color w:val="24292E"/>
          <w:sz w:val="24"/>
        </w:rPr>
        <w:t xml:space="preserve">method, an A* technique is used to generate a list of all possible moves the robot is able to take in a particular cell. In cases where multiple paths appear to be equal, the robot will choose the path aligned with the first sensor reading. Because the sensors are list in the order of </w:t>
      </w:r>
      <w:r>
        <w:rPr>
          <w:rFonts w:ascii="Gautami" w:eastAsia="Gautami" w:hAnsi="Gautami"/>
          <w:color w:val="24292E"/>
          <w:sz w:val="24"/>
        </w:rPr>
        <w:t>​</w:t>
      </w:r>
      <w:r>
        <w:rPr>
          <w:rFonts w:ascii="Arial" w:eastAsia="Arial" w:hAnsi="Arial"/>
          <w:b/>
          <w:i/>
          <w:color w:val="24292E"/>
          <w:sz w:val="24"/>
        </w:rPr>
        <w:t>Left, Up, Right</w:t>
      </w:r>
      <w:r>
        <w:rPr>
          <w:rFonts w:ascii="Gautami" w:eastAsia="Gautami" w:hAnsi="Gautami"/>
          <w:i/>
          <w:color w:val="24292E"/>
          <w:sz w:val="24"/>
        </w:rPr>
        <w:t>​</w:t>
      </w:r>
      <w:r>
        <w:rPr>
          <w:rFonts w:ascii="Arial" w:eastAsia="Arial" w:hAnsi="Arial"/>
          <w:color w:val="24292E"/>
          <w:sz w:val="24"/>
        </w:rPr>
        <w:t xml:space="preserve">, all else being equal, the robot will choose to travel </w:t>
      </w:r>
      <w:r>
        <w:rPr>
          <w:rFonts w:ascii="Gautami" w:eastAsia="Gautami" w:hAnsi="Gautami"/>
          <w:color w:val="24292E"/>
          <w:sz w:val="24"/>
        </w:rPr>
        <w:t>​</w:t>
      </w:r>
      <w:r>
        <w:rPr>
          <w:rFonts w:ascii="Arial" w:eastAsia="Arial" w:hAnsi="Arial"/>
          <w:b/>
          <w:i/>
          <w:color w:val="24292E"/>
          <w:sz w:val="24"/>
        </w:rPr>
        <w:t>Left</w:t>
      </w:r>
      <w:r>
        <w:rPr>
          <w:rFonts w:ascii="Arial" w:eastAsia="Arial" w:hAnsi="Arial"/>
          <w:color w:val="24292E"/>
          <w:sz w:val="24"/>
        </w:rPr>
        <w:t xml:space="preserve"> before </w:t>
      </w:r>
      <w:r>
        <w:rPr>
          <w:rFonts w:ascii="Gautami" w:eastAsia="Gautami" w:hAnsi="Gautami"/>
          <w:color w:val="24292E"/>
          <w:sz w:val="24"/>
        </w:rPr>
        <w:t>​</w:t>
      </w:r>
      <w:r>
        <w:rPr>
          <w:rFonts w:ascii="Arial" w:eastAsia="Arial" w:hAnsi="Arial"/>
          <w:b/>
          <w:i/>
          <w:color w:val="24292E"/>
          <w:sz w:val="24"/>
        </w:rPr>
        <w:t>Up</w:t>
      </w:r>
      <w:r>
        <w:rPr>
          <w:rFonts w:ascii="Gautami" w:eastAsia="Gautami" w:hAnsi="Gautami"/>
          <w:i/>
          <w:color w:val="24292E"/>
          <w:sz w:val="24"/>
        </w:rPr>
        <w:t>​</w:t>
      </w:r>
      <w:r>
        <w:rPr>
          <w:rFonts w:ascii="Arial" w:eastAsia="Arial" w:hAnsi="Arial"/>
          <w:color w:val="24292E"/>
          <w:sz w:val="24"/>
        </w:rPr>
        <w:t xml:space="preserve">, and </w:t>
      </w:r>
      <w:r>
        <w:rPr>
          <w:rFonts w:ascii="Gautami" w:eastAsia="Gautami" w:hAnsi="Gautami"/>
          <w:color w:val="24292E"/>
          <w:sz w:val="24"/>
        </w:rPr>
        <w:t>​</w:t>
      </w:r>
      <w:r>
        <w:rPr>
          <w:rFonts w:ascii="Arial" w:eastAsia="Arial" w:hAnsi="Arial"/>
          <w:b/>
          <w:i/>
          <w:color w:val="24292E"/>
          <w:sz w:val="24"/>
        </w:rPr>
        <w:t>Up</w:t>
      </w:r>
      <w:r>
        <w:rPr>
          <w:rFonts w:ascii="Gautami" w:eastAsia="Gautami" w:hAnsi="Gautami"/>
          <w:i/>
          <w:color w:val="24292E"/>
          <w:sz w:val="24"/>
        </w:rPr>
        <w:t>​</w:t>
      </w:r>
      <w:r>
        <w:rPr>
          <w:rFonts w:ascii="Arial" w:eastAsia="Arial" w:hAnsi="Arial"/>
          <w:color w:val="24292E"/>
          <w:sz w:val="24"/>
        </w:rPr>
        <w:t xml:space="preserve">before </w:t>
      </w:r>
      <w:r>
        <w:rPr>
          <w:rFonts w:ascii="Gautami" w:eastAsia="Gautami" w:hAnsi="Gautami"/>
          <w:color w:val="24292E"/>
          <w:sz w:val="24"/>
        </w:rPr>
        <w:t>​</w:t>
      </w:r>
      <w:r>
        <w:rPr>
          <w:rFonts w:ascii="Arial" w:eastAsia="Arial" w:hAnsi="Arial"/>
          <w:b/>
          <w:i/>
          <w:color w:val="24292E"/>
          <w:sz w:val="24"/>
        </w:rPr>
        <w:t>Right</w:t>
      </w:r>
      <w:r>
        <w:rPr>
          <w:rFonts w:ascii="Arial" w:eastAsia="Arial" w:hAnsi="Arial"/>
          <w:color w:val="24292E"/>
          <w:sz w:val="24"/>
        </w:rPr>
        <w:t xml:space="preserve"> </w:t>
      </w:r>
      <w:r>
        <w:rPr>
          <w:rFonts w:ascii="Gautami" w:eastAsia="Gautami" w:hAnsi="Gautami"/>
          <w:i/>
          <w:color w:val="24292E"/>
          <w:sz w:val="24"/>
        </w:rPr>
        <w:t>​</w:t>
      </w:r>
      <w:r>
        <w:rPr>
          <w:rFonts w:ascii="Arial" w:eastAsia="Arial" w:hAnsi="Arial"/>
          <w:color w:val="24292E"/>
          <w:sz w:val="24"/>
        </w:rPr>
        <w:t>. Although both paths span a total of 43 cells, the robot is, unfortunately, not programmed to favor a path that allows making many consecutive moves of up to 3 steps. In the 85% path, the robot has the benefit of covering more spaces by taking larger steps more frequently than in the 90% path. This functionality should be addressed in future revisions, as it can make a large impact on the final outcome.</w:t>
      </w:r>
    </w:p>
    <w:p w14:paraId="5BFA4389" w14:textId="77777777" w:rsidR="00A75155" w:rsidRDefault="00A75155">
      <w:pPr>
        <w:spacing w:line="380" w:lineRule="exact"/>
        <w:rPr>
          <w:rFonts w:ascii="Times New Roman" w:eastAsia="Times New Roman" w:hAnsi="Times New Roman"/>
        </w:rPr>
      </w:pPr>
    </w:p>
    <w:p w14:paraId="2AFDD216" w14:textId="77777777" w:rsidR="00A75155" w:rsidRDefault="00A75155">
      <w:pPr>
        <w:spacing w:line="0" w:lineRule="atLeast"/>
        <w:rPr>
          <w:rFonts w:ascii="Arial" w:eastAsia="Arial" w:hAnsi="Arial"/>
          <w:b/>
          <w:color w:val="00AB44"/>
          <w:sz w:val="28"/>
        </w:rPr>
      </w:pPr>
      <w:r>
        <w:rPr>
          <w:rFonts w:ascii="Arial" w:eastAsia="Arial" w:hAnsi="Arial"/>
          <w:b/>
          <w:color w:val="00AB44"/>
          <w:sz w:val="28"/>
        </w:rPr>
        <w:t>Reflection</w:t>
      </w:r>
    </w:p>
    <w:p w14:paraId="66715E5F" w14:textId="77777777" w:rsidR="00A75155" w:rsidRDefault="00A75155">
      <w:pPr>
        <w:spacing w:line="200" w:lineRule="exact"/>
        <w:rPr>
          <w:rFonts w:ascii="Times New Roman" w:eastAsia="Times New Roman" w:hAnsi="Times New Roman"/>
        </w:rPr>
      </w:pPr>
    </w:p>
    <w:p w14:paraId="263E4E30" w14:textId="77777777" w:rsidR="00A75155" w:rsidRDefault="00A75155">
      <w:pPr>
        <w:spacing w:line="200" w:lineRule="exact"/>
        <w:rPr>
          <w:rFonts w:ascii="Times New Roman" w:eastAsia="Times New Roman" w:hAnsi="Times New Roman"/>
        </w:rPr>
      </w:pPr>
    </w:p>
    <w:p w14:paraId="3F4A3B97" w14:textId="77777777" w:rsidR="00A75155" w:rsidRDefault="00A75155">
      <w:pPr>
        <w:spacing w:line="203" w:lineRule="exact"/>
        <w:rPr>
          <w:rFonts w:ascii="Times New Roman" w:eastAsia="Times New Roman" w:hAnsi="Times New Roman"/>
        </w:rPr>
      </w:pPr>
    </w:p>
    <w:p w14:paraId="1DDCD385" w14:textId="369F8E42" w:rsidR="00A75155" w:rsidRDefault="00A75155">
      <w:pPr>
        <w:spacing w:line="332" w:lineRule="auto"/>
        <w:ind w:right="100"/>
        <w:rPr>
          <w:rFonts w:ascii="Arial" w:eastAsia="Arial" w:hAnsi="Arial"/>
          <w:color w:val="333333"/>
          <w:sz w:val="24"/>
        </w:rPr>
      </w:pPr>
      <w:r>
        <w:rPr>
          <w:rFonts w:ascii="Arial" w:eastAsia="Arial" w:hAnsi="Arial"/>
          <w:color w:val="333333"/>
          <w:sz w:val="24"/>
        </w:rPr>
        <w:t>I was inspired to take on this project because I have always had an interest in robotics. Now, with more and more of the products in the world becoming “smart”, my interest in the world of robotics has never been greater.</w:t>
      </w:r>
    </w:p>
    <w:p w14:paraId="3BAB499E" w14:textId="55688AF2" w:rsidR="00A75155" w:rsidRDefault="00A75155">
      <w:pPr>
        <w:spacing w:line="20" w:lineRule="exact"/>
        <w:rPr>
          <w:rFonts w:ascii="Times New Roman" w:eastAsia="Times New Roman" w:hAnsi="Times New Roman"/>
        </w:rPr>
      </w:pPr>
    </w:p>
    <w:p w14:paraId="353403FF" w14:textId="77777777" w:rsidR="00A75155" w:rsidRDefault="00A75155">
      <w:pPr>
        <w:spacing w:line="200" w:lineRule="exact"/>
        <w:rPr>
          <w:rFonts w:ascii="Times New Roman" w:eastAsia="Times New Roman" w:hAnsi="Times New Roman"/>
        </w:rPr>
      </w:pPr>
    </w:p>
    <w:p w14:paraId="278A200F" w14:textId="7D74B03A" w:rsidR="00A75155" w:rsidRDefault="00A75155">
      <w:pPr>
        <w:spacing w:line="200" w:lineRule="exact"/>
        <w:rPr>
          <w:rFonts w:ascii="Times New Roman" w:eastAsia="Times New Roman" w:hAnsi="Times New Roman"/>
        </w:rPr>
      </w:pPr>
    </w:p>
    <w:p w14:paraId="2221510C" w14:textId="3020D3A6" w:rsidR="00102FFD" w:rsidRDefault="00102FFD">
      <w:pPr>
        <w:spacing w:line="200" w:lineRule="exact"/>
        <w:rPr>
          <w:rFonts w:ascii="Times New Roman" w:eastAsia="Times New Roman" w:hAnsi="Times New Roman"/>
        </w:rPr>
      </w:pPr>
    </w:p>
    <w:p w14:paraId="732EEF61" w14:textId="77777777" w:rsidR="00102FFD" w:rsidRDefault="00102FFD">
      <w:pPr>
        <w:spacing w:line="200" w:lineRule="exact"/>
        <w:rPr>
          <w:rFonts w:ascii="Times New Roman" w:eastAsia="Times New Roman" w:hAnsi="Times New Roman"/>
        </w:rPr>
      </w:pPr>
    </w:p>
    <w:p w14:paraId="6AA25B04" w14:textId="7AE58068" w:rsidR="00102FFD" w:rsidRDefault="00102FFD">
      <w:pPr>
        <w:spacing w:line="200" w:lineRule="exact"/>
        <w:rPr>
          <w:rFonts w:ascii="Times New Roman" w:eastAsia="Times New Roman" w:hAnsi="Times New Roman"/>
        </w:rPr>
      </w:pPr>
    </w:p>
    <w:p w14:paraId="718A8F2D" w14:textId="77777777" w:rsidR="00102FFD" w:rsidRDefault="00102FFD">
      <w:pPr>
        <w:spacing w:line="200" w:lineRule="exact"/>
        <w:rPr>
          <w:rFonts w:ascii="Times New Roman" w:eastAsia="Times New Roman" w:hAnsi="Times New Roman"/>
        </w:rPr>
      </w:pPr>
    </w:p>
    <w:p w14:paraId="6BA3B2AC" w14:textId="77777777" w:rsidR="00102FFD" w:rsidRDefault="00102FFD">
      <w:pPr>
        <w:spacing w:line="200" w:lineRule="exact"/>
        <w:rPr>
          <w:rFonts w:ascii="Times New Roman" w:eastAsia="Times New Roman" w:hAnsi="Times New Roman"/>
        </w:rPr>
      </w:pPr>
    </w:p>
    <w:p w14:paraId="78FCB1CB" w14:textId="038FABF5" w:rsidR="00A75155" w:rsidRDefault="00A75155">
      <w:pPr>
        <w:spacing w:line="200" w:lineRule="exact"/>
        <w:rPr>
          <w:rFonts w:ascii="Times New Roman" w:eastAsia="Times New Roman" w:hAnsi="Times New Roman"/>
        </w:rPr>
      </w:pPr>
    </w:p>
    <w:p w14:paraId="113DAA7E" w14:textId="39C486DC" w:rsidR="00A75155" w:rsidRDefault="00102FFD">
      <w:pPr>
        <w:spacing w:line="200" w:lineRule="exact"/>
        <w:rPr>
          <w:rFonts w:ascii="Times New Roman" w:eastAsia="Times New Roman" w:hAnsi="Times New Roman"/>
        </w:rPr>
      </w:pPr>
      <w:r>
        <w:rPr>
          <w:rFonts w:ascii="Arial" w:eastAsia="Arial" w:hAnsi="Arial"/>
          <w:noProof/>
          <w:color w:val="333333"/>
          <w:sz w:val="24"/>
        </w:rPr>
        <w:lastRenderedPageBreak/>
        <w:drawing>
          <wp:anchor distT="0" distB="0" distL="114300" distR="114300" simplePos="0" relativeHeight="251666944" behindDoc="1" locked="0" layoutInCell="1" allowOverlap="1" wp14:anchorId="2F0F3254" wp14:editId="09128806">
            <wp:simplePos x="0" y="0"/>
            <wp:positionH relativeFrom="column">
              <wp:posOffset>168456</wp:posOffset>
            </wp:positionH>
            <wp:positionV relativeFrom="paragraph">
              <wp:posOffset>-227058</wp:posOffset>
            </wp:positionV>
            <wp:extent cx="5829300" cy="3086100"/>
            <wp:effectExtent l="0" t="0" r="0" b="0"/>
            <wp:wrapNone/>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829300" cy="3086100"/>
                    </a:xfrm>
                    <a:prstGeom prst="rect">
                      <a:avLst/>
                    </a:prstGeom>
                    <a:noFill/>
                  </pic:spPr>
                </pic:pic>
              </a:graphicData>
            </a:graphic>
            <wp14:sizeRelH relativeFrom="page">
              <wp14:pctWidth>0</wp14:pctWidth>
            </wp14:sizeRelH>
            <wp14:sizeRelV relativeFrom="page">
              <wp14:pctHeight>0</wp14:pctHeight>
            </wp14:sizeRelV>
          </wp:anchor>
        </w:drawing>
      </w:r>
    </w:p>
    <w:p w14:paraId="05C24D10" w14:textId="77777777" w:rsidR="00A75155" w:rsidRDefault="00A75155">
      <w:pPr>
        <w:spacing w:line="200" w:lineRule="exact"/>
        <w:rPr>
          <w:rFonts w:ascii="Times New Roman" w:eastAsia="Times New Roman" w:hAnsi="Times New Roman"/>
        </w:rPr>
      </w:pPr>
    </w:p>
    <w:p w14:paraId="0A131584" w14:textId="77777777" w:rsidR="00A75155" w:rsidRDefault="00A75155">
      <w:pPr>
        <w:spacing w:line="200" w:lineRule="exact"/>
        <w:rPr>
          <w:rFonts w:ascii="Times New Roman" w:eastAsia="Times New Roman" w:hAnsi="Times New Roman"/>
        </w:rPr>
      </w:pPr>
    </w:p>
    <w:p w14:paraId="192D0CFF" w14:textId="77777777" w:rsidR="00A75155" w:rsidRDefault="00A75155">
      <w:pPr>
        <w:spacing w:line="200" w:lineRule="exact"/>
        <w:rPr>
          <w:rFonts w:ascii="Times New Roman" w:eastAsia="Times New Roman" w:hAnsi="Times New Roman"/>
        </w:rPr>
      </w:pPr>
    </w:p>
    <w:p w14:paraId="70585445" w14:textId="77777777" w:rsidR="00A75155" w:rsidRDefault="00A75155">
      <w:pPr>
        <w:spacing w:line="200" w:lineRule="exact"/>
        <w:rPr>
          <w:rFonts w:ascii="Times New Roman" w:eastAsia="Times New Roman" w:hAnsi="Times New Roman"/>
        </w:rPr>
      </w:pPr>
    </w:p>
    <w:p w14:paraId="07A5DFC5" w14:textId="77777777" w:rsidR="00A75155" w:rsidRDefault="00A75155">
      <w:pPr>
        <w:spacing w:line="200" w:lineRule="exact"/>
        <w:rPr>
          <w:rFonts w:ascii="Times New Roman" w:eastAsia="Times New Roman" w:hAnsi="Times New Roman"/>
        </w:rPr>
      </w:pPr>
    </w:p>
    <w:p w14:paraId="0186300F" w14:textId="77777777" w:rsidR="00A75155" w:rsidRDefault="00A75155">
      <w:pPr>
        <w:spacing w:line="200" w:lineRule="exact"/>
        <w:rPr>
          <w:rFonts w:ascii="Times New Roman" w:eastAsia="Times New Roman" w:hAnsi="Times New Roman"/>
        </w:rPr>
      </w:pPr>
    </w:p>
    <w:p w14:paraId="13EE585D" w14:textId="77777777" w:rsidR="00A75155" w:rsidRDefault="00A75155">
      <w:pPr>
        <w:spacing w:line="200" w:lineRule="exact"/>
        <w:rPr>
          <w:rFonts w:ascii="Times New Roman" w:eastAsia="Times New Roman" w:hAnsi="Times New Roman"/>
        </w:rPr>
      </w:pPr>
    </w:p>
    <w:p w14:paraId="39C0A202" w14:textId="77777777" w:rsidR="00A75155" w:rsidRDefault="00A75155">
      <w:pPr>
        <w:spacing w:line="200" w:lineRule="exact"/>
        <w:rPr>
          <w:rFonts w:ascii="Times New Roman" w:eastAsia="Times New Roman" w:hAnsi="Times New Roman"/>
        </w:rPr>
      </w:pPr>
    </w:p>
    <w:p w14:paraId="2E13EAE0" w14:textId="77777777" w:rsidR="00A75155" w:rsidRDefault="00A75155">
      <w:pPr>
        <w:spacing w:line="200" w:lineRule="exact"/>
        <w:rPr>
          <w:rFonts w:ascii="Times New Roman" w:eastAsia="Times New Roman" w:hAnsi="Times New Roman"/>
        </w:rPr>
      </w:pPr>
    </w:p>
    <w:p w14:paraId="4D2661C0" w14:textId="77777777" w:rsidR="00A75155" w:rsidRDefault="00A75155">
      <w:pPr>
        <w:spacing w:line="200" w:lineRule="exact"/>
        <w:rPr>
          <w:rFonts w:ascii="Times New Roman" w:eastAsia="Times New Roman" w:hAnsi="Times New Roman"/>
        </w:rPr>
      </w:pPr>
    </w:p>
    <w:p w14:paraId="5480DC70" w14:textId="77777777" w:rsidR="00A75155" w:rsidRDefault="00A75155">
      <w:pPr>
        <w:spacing w:line="200" w:lineRule="exact"/>
        <w:rPr>
          <w:rFonts w:ascii="Times New Roman" w:eastAsia="Times New Roman" w:hAnsi="Times New Roman"/>
        </w:rPr>
      </w:pPr>
    </w:p>
    <w:p w14:paraId="6E959EC9" w14:textId="77777777" w:rsidR="00A75155" w:rsidRDefault="00A75155">
      <w:pPr>
        <w:spacing w:line="200" w:lineRule="exact"/>
        <w:rPr>
          <w:rFonts w:ascii="Times New Roman" w:eastAsia="Times New Roman" w:hAnsi="Times New Roman"/>
        </w:rPr>
      </w:pPr>
    </w:p>
    <w:p w14:paraId="7CF966A6" w14:textId="77777777" w:rsidR="00A75155" w:rsidRDefault="00A75155">
      <w:pPr>
        <w:spacing w:line="200" w:lineRule="exact"/>
        <w:rPr>
          <w:rFonts w:ascii="Times New Roman" w:eastAsia="Times New Roman" w:hAnsi="Times New Roman"/>
        </w:rPr>
      </w:pPr>
    </w:p>
    <w:p w14:paraId="06E3E239" w14:textId="77777777" w:rsidR="00A75155" w:rsidRDefault="00A75155">
      <w:pPr>
        <w:spacing w:line="200" w:lineRule="exact"/>
        <w:rPr>
          <w:rFonts w:ascii="Times New Roman" w:eastAsia="Times New Roman" w:hAnsi="Times New Roman"/>
        </w:rPr>
      </w:pPr>
    </w:p>
    <w:p w14:paraId="6F6A582E" w14:textId="77777777" w:rsidR="00A75155" w:rsidRDefault="00A75155">
      <w:pPr>
        <w:spacing w:line="200" w:lineRule="exact"/>
        <w:rPr>
          <w:rFonts w:ascii="Times New Roman" w:eastAsia="Times New Roman" w:hAnsi="Times New Roman"/>
        </w:rPr>
      </w:pPr>
    </w:p>
    <w:p w14:paraId="5DC5D4BF" w14:textId="77777777" w:rsidR="00A75155" w:rsidRDefault="00A75155">
      <w:pPr>
        <w:spacing w:line="200" w:lineRule="exact"/>
        <w:rPr>
          <w:rFonts w:ascii="Times New Roman" w:eastAsia="Times New Roman" w:hAnsi="Times New Roman"/>
        </w:rPr>
      </w:pPr>
    </w:p>
    <w:p w14:paraId="097F7CEE" w14:textId="77777777" w:rsidR="00A75155" w:rsidRDefault="00A75155">
      <w:pPr>
        <w:spacing w:line="200" w:lineRule="exact"/>
        <w:rPr>
          <w:rFonts w:ascii="Times New Roman" w:eastAsia="Times New Roman" w:hAnsi="Times New Roman"/>
        </w:rPr>
      </w:pPr>
    </w:p>
    <w:p w14:paraId="7AE86C42" w14:textId="77777777" w:rsidR="00A75155" w:rsidRDefault="00A75155">
      <w:pPr>
        <w:spacing w:line="200" w:lineRule="exact"/>
        <w:rPr>
          <w:rFonts w:ascii="Times New Roman" w:eastAsia="Times New Roman" w:hAnsi="Times New Roman"/>
        </w:rPr>
      </w:pPr>
    </w:p>
    <w:p w14:paraId="418E09DA" w14:textId="77777777" w:rsidR="00A75155" w:rsidRDefault="00A75155">
      <w:pPr>
        <w:spacing w:line="200" w:lineRule="exact"/>
        <w:rPr>
          <w:rFonts w:ascii="Times New Roman" w:eastAsia="Times New Roman" w:hAnsi="Times New Roman"/>
        </w:rPr>
      </w:pPr>
    </w:p>
    <w:p w14:paraId="011CBD00" w14:textId="77777777" w:rsidR="00A75155" w:rsidRDefault="00A75155">
      <w:pPr>
        <w:spacing w:line="200" w:lineRule="exact"/>
        <w:rPr>
          <w:rFonts w:ascii="Times New Roman" w:eastAsia="Times New Roman" w:hAnsi="Times New Roman"/>
        </w:rPr>
      </w:pPr>
    </w:p>
    <w:p w14:paraId="468B6372" w14:textId="77777777" w:rsidR="00A75155" w:rsidRDefault="00A75155">
      <w:pPr>
        <w:spacing w:line="200" w:lineRule="exact"/>
        <w:rPr>
          <w:rFonts w:ascii="Times New Roman" w:eastAsia="Times New Roman" w:hAnsi="Times New Roman"/>
        </w:rPr>
      </w:pPr>
    </w:p>
    <w:p w14:paraId="6C72D9F7" w14:textId="77777777" w:rsidR="00A75155" w:rsidRDefault="00A75155">
      <w:pPr>
        <w:spacing w:line="314" w:lineRule="exact"/>
        <w:rPr>
          <w:rFonts w:ascii="Times New Roman" w:eastAsia="Times New Roman" w:hAnsi="Times New Roman"/>
        </w:rPr>
      </w:pPr>
    </w:p>
    <w:p w14:paraId="57164AC2" w14:textId="60A77792" w:rsidR="00A75155" w:rsidRDefault="00A75155" w:rsidP="009B6081">
      <w:pPr>
        <w:spacing w:line="0" w:lineRule="atLeast"/>
        <w:ind w:right="20"/>
        <w:jc w:val="center"/>
        <w:rPr>
          <w:rFonts w:ascii="Arial" w:eastAsia="Arial" w:hAnsi="Arial"/>
          <w:color w:val="353744"/>
          <w:sz w:val="22"/>
        </w:rPr>
      </w:pPr>
      <w:r>
        <w:rPr>
          <w:rFonts w:ascii="Arial" w:eastAsia="Arial" w:hAnsi="Arial"/>
          <w:b/>
          <w:color w:val="24292E"/>
          <w:sz w:val="24"/>
        </w:rPr>
        <w:t xml:space="preserve">Figure 17: Project Development </w:t>
      </w:r>
      <w:r w:rsidR="009B6081">
        <w:rPr>
          <w:rFonts w:ascii="Arial" w:eastAsia="Arial" w:hAnsi="Arial"/>
          <w:b/>
          <w:color w:val="24292E"/>
          <w:sz w:val="24"/>
        </w:rPr>
        <w:t>Process</w:t>
      </w:r>
    </w:p>
    <w:p w14:paraId="0D3ED12B" w14:textId="77777777" w:rsidR="00A75155" w:rsidRDefault="00A75155">
      <w:pPr>
        <w:spacing w:line="377" w:lineRule="exact"/>
        <w:rPr>
          <w:rFonts w:ascii="Times New Roman" w:eastAsia="Times New Roman" w:hAnsi="Times New Roman"/>
        </w:rPr>
      </w:pPr>
    </w:p>
    <w:p w14:paraId="3DEB062F" w14:textId="77777777" w:rsidR="00A75155" w:rsidRDefault="00A75155" w:rsidP="00102FFD">
      <w:pPr>
        <w:spacing w:line="0" w:lineRule="atLeast"/>
        <w:jc w:val="both"/>
        <w:rPr>
          <w:rFonts w:ascii="Arial" w:eastAsia="Arial" w:hAnsi="Arial"/>
          <w:color w:val="333333"/>
          <w:sz w:val="24"/>
        </w:rPr>
      </w:pPr>
      <w:r>
        <w:rPr>
          <w:rFonts w:ascii="Arial" w:eastAsia="Arial" w:hAnsi="Arial"/>
          <w:color w:val="333333"/>
          <w:sz w:val="24"/>
        </w:rPr>
        <w:t>The entire process used for this project can be defined in the following steps:</w:t>
      </w:r>
    </w:p>
    <w:p w14:paraId="7C590F50" w14:textId="77777777" w:rsidR="00A75155" w:rsidRDefault="00A75155" w:rsidP="00102FFD">
      <w:pPr>
        <w:spacing w:line="294" w:lineRule="exact"/>
        <w:jc w:val="both"/>
        <w:rPr>
          <w:rFonts w:ascii="Times New Roman" w:eastAsia="Times New Roman" w:hAnsi="Times New Roman"/>
        </w:rPr>
      </w:pPr>
    </w:p>
    <w:p w14:paraId="7FAD72E2" w14:textId="77777777" w:rsidR="00A75155" w:rsidRDefault="00A75155" w:rsidP="00102FFD">
      <w:pPr>
        <w:numPr>
          <w:ilvl w:val="0"/>
          <w:numId w:val="21"/>
        </w:numPr>
        <w:tabs>
          <w:tab w:val="left" w:pos="1440"/>
        </w:tabs>
        <w:spacing w:line="319" w:lineRule="auto"/>
        <w:ind w:left="1440" w:right="340" w:hanging="360"/>
        <w:jc w:val="both"/>
        <w:rPr>
          <w:rFonts w:ascii="Arial" w:eastAsia="Arial" w:hAnsi="Arial"/>
          <w:color w:val="333333"/>
          <w:sz w:val="24"/>
        </w:rPr>
      </w:pPr>
      <w:r>
        <w:rPr>
          <w:rFonts w:ascii="Arial" w:eastAsia="Arial" w:hAnsi="Arial"/>
          <w:color w:val="333333"/>
          <w:sz w:val="24"/>
        </w:rPr>
        <w:t>Record and translate sensor readings into maze information and incorporate it with the robot’s orientation (heading) and location.</w:t>
      </w:r>
    </w:p>
    <w:p w14:paraId="3C1D4E00" w14:textId="77777777" w:rsidR="00A75155" w:rsidRDefault="00A75155" w:rsidP="00102FFD">
      <w:pPr>
        <w:spacing w:line="1" w:lineRule="exact"/>
        <w:jc w:val="both"/>
        <w:rPr>
          <w:rFonts w:ascii="Arial" w:eastAsia="Arial" w:hAnsi="Arial"/>
          <w:color w:val="333333"/>
          <w:sz w:val="24"/>
        </w:rPr>
      </w:pPr>
    </w:p>
    <w:p w14:paraId="4B462041" w14:textId="77777777" w:rsidR="00A75155" w:rsidRDefault="00A75155" w:rsidP="00102FFD">
      <w:pPr>
        <w:numPr>
          <w:ilvl w:val="0"/>
          <w:numId w:val="21"/>
        </w:numPr>
        <w:tabs>
          <w:tab w:val="left" w:pos="1440"/>
        </w:tabs>
        <w:spacing w:line="326" w:lineRule="auto"/>
        <w:ind w:left="1440" w:right="560" w:hanging="360"/>
        <w:jc w:val="both"/>
        <w:rPr>
          <w:rFonts w:ascii="Arial" w:eastAsia="Arial" w:hAnsi="Arial"/>
          <w:color w:val="333333"/>
          <w:sz w:val="24"/>
        </w:rPr>
      </w:pPr>
      <w:r>
        <w:rPr>
          <w:rFonts w:ascii="Arial" w:eastAsia="Arial" w:hAnsi="Arial"/>
          <w:color w:val="333333"/>
          <w:sz w:val="24"/>
        </w:rPr>
        <w:t>As the robot navigates the maze, update the map of the wall locations in the maze.</w:t>
      </w:r>
    </w:p>
    <w:p w14:paraId="5C5037AD" w14:textId="77777777" w:rsidR="00A75155" w:rsidRDefault="00A75155" w:rsidP="00102FFD">
      <w:pPr>
        <w:numPr>
          <w:ilvl w:val="0"/>
          <w:numId w:val="21"/>
        </w:numPr>
        <w:tabs>
          <w:tab w:val="left" w:pos="1440"/>
        </w:tabs>
        <w:spacing w:line="326" w:lineRule="auto"/>
        <w:ind w:left="1440" w:right="500" w:hanging="360"/>
        <w:jc w:val="both"/>
        <w:rPr>
          <w:rFonts w:ascii="Arial" w:eastAsia="Arial" w:hAnsi="Arial"/>
          <w:color w:val="333333"/>
          <w:sz w:val="24"/>
        </w:rPr>
      </w:pPr>
      <w:r>
        <w:rPr>
          <w:rFonts w:ascii="Arial" w:eastAsia="Arial" w:hAnsi="Arial"/>
          <w:color w:val="333333"/>
          <w:sz w:val="24"/>
        </w:rPr>
        <w:t>Implement a heuristic map to help lead the robot toward the goal area during exploration.</w:t>
      </w:r>
    </w:p>
    <w:p w14:paraId="0C74CE6E" w14:textId="77777777" w:rsidR="00A75155" w:rsidRDefault="00A75155" w:rsidP="00102FFD">
      <w:pPr>
        <w:numPr>
          <w:ilvl w:val="0"/>
          <w:numId w:val="21"/>
        </w:numPr>
        <w:tabs>
          <w:tab w:val="left" w:pos="1440"/>
        </w:tabs>
        <w:spacing w:line="326" w:lineRule="auto"/>
        <w:ind w:left="1440" w:right="320" w:hanging="360"/>
        <w:jc w:val="both"/>
        <w:rPr>
          <w:rFonts w:ascii="Arial" w:eastAsia="Arial" w:hAnsi="Arial"/>
          <w:color w:val="333333"/>
          <w:sz w:val="24"/>
        </w:rPr>
      </w:pPr>
      <w:r>
        <w:rPr>
          <w:rFonts w:ascii="Arial" w:eastAsia="Arial" w:hAnsi="Arial"/>
          <w:color w:val="333333"/>
          <w:sz w:val="24"/>
        </w:rPr>
        <w:t>Update the robot’s location after every move and output the rotation angle and movement directions to assist the robot to the next space.</w:t>
      </w:r>
    </w:p>
    <w:p w14:paraId="781FF89F" w14:textId="77777777" w:rsidR="00A75155" w:rsidRDefault="00A75155" w:rsidP="00102FFD">
      <w:pPr>
        <w:numPr>
          <w:ilvl w:val="0"/>
          <w:numId w:val="21"/>
        </w:numPr>
        <w:tabs>
          <w:tab w:val="left" w:pos="1440"/>
        </w:tabs>
        <w:spacing w:line="326" w:lineRule="auto"/>
        <w:ind w:left="1440" w:right="140" w:hanging="360"/>
        <w:jc w:val="both"/>
        <w:rPr>
          <w:rFonts w:ascii="Arial" w:eastAsia="Arial" w:hAnsi="Arial"/>
          <w:color w:val="333333"/>
          <w:sz w:val="24"/>
        </w:rPr>
      </w:pPr>
      <w:r>
        <w:rPr>
          <w:rFonts w:ascii="Arial" w:eastAsia="Arial" w:hAnsi="Arial"/>
          <w:color w:val="333333"/>
          <w:sz w:val="24"/>
        </w:rPr>
        <w:t>Continue the previous steps until the robot has discovered the goal area at least once and has uncovered a minimum of 70% of the possible maze cells.</w:t>
      </w:r>
    </w:p>
    <w:p w14:paraId="7D91E178" w14:textId="77777777" w:rsidR="00A75155" w:rsidRDefault="00A75155" w:rsidP="00102FFD">
      <w:pPr>
        <w:numPr>
          <w:ilvl w:val="0"/>
          <w:numId w:val="21"/>
        </w:numPr>
        <w:tabs>
          <w:tab w:val="left" w:pos="1440"/>
        </w:tabs>
        <w:spacing w:line="0" w:lineRule="atLeast"/>
        <w:ind w:left="1440" w:hanging="360"/>
        <w:jc w:val="both"/>
        <w:rPr>
          <w:rFonts w:ascii="Arial" w:eastAsia="Arial" w:hAnsi="Arial"/>
          <w:color w:val="333333"/>
          <w:sz w:val="24"/>
        </w:rPr>
      </w:pPr>
      <w:r>
        <w:rPr>
          <w:rFonts w:ascii="Arial" w:eastAsia="Arial" w:hAnsi="Arial"/>
          <w:color w:val="333333"/>
          <w:sz w:val="24"/>
        </w:rPr>
        <w:t>Calculate an optimal path to the goal area.</w:t>
      </w:r>
    </w:p>
    <w:p w14:paraId="6083C695" w14:textId="77777777" w:rsidR="00A75155" w:rsidRDefault="00A75155" w:rsidP="00102FFD">
      <w:pPr>
        <w:spacing w:line="99" w:lineRule="exact"/>
        <w:jc w:val="both"/>
        <w:rPr>
          <w:rFonts w:ascii="Arial" w:eastAsia="Arial" w:hAnsi="Arial"/>
          <w:color w:val="333333"/>
          <w:sz w:val="24"/>
        </w:rPr>
      </w:pPr>
    </w:p>
    <w:p w14:paraId="3A662410" w14:textId="77777777" w:rsidR="00A75155" w:rsidRDefault="00A75155" w:rsidP="00102FFD">
      <w:pPr>
        <w:numPr>
          <w:ilvl w:val="0"/>
          <w:numId w:val="21"/>
        </w:numPr>
        <w:tabs>
          <w:tab w:val="left" w:pos="1440"/>
        </w:tabs>
        <w:spacing w:line="367" w:lineRule="auto"/>
        <w:ind w:left="1440" w:right="220" w:hanging="360"/>
        <w:jc w:val="both"/>
        <w:rPr>
          <w:rFonts w:ascii="Arial" w:eastAsia="Arial" w:hAnsi="Arial"/>
          <w:color w:val="333333"/>
          <w:sz w:val="24"/>
        </w:rPr>
      </w:pPr>
      <w:r>
        <w:rPr>
          <w:rFonts w:ascii="Arial" w:eastAsia="Arial" w:hAnsi="Arial"/>
          <w:color w:val="333333"/>
          <w:sz w:val="24"/>
        </w:rPr>
        <w:t>Initiate the second run and ensure the robot follows the optimal path to the goal area.</w:t>
      </w:r>
    </w:p>
    <w:p w14:paraId="7B823CCC" w14:textId="77777777" w:rsidR="00A75155" w:rsidRDefault="00A75155">
      <w:pPr>
        <w:spacing w:line="116" w:lineRule="exact"/>
        <w:rPr>
          <w:rFonts w:ascii="Times New Roman" w:eastAsia="Times New Roman" w:hAnsi="Times New Roman"/>
        </w:rPr>
      </w:pPr>
    </w:p>
    <w:p w14:paraId="519F5D6B" w14:textId="77777777" w:rsidR="00A75155" w:rsidRDefault="00A75155">
      <w:pPr>
        <w:spacing w:line="191" w:lineRule="exact"/>
        <w:rPr>
          <w:rFonts w:ascii="Times New Roman" w:eastAsia="Times New Roman" w:hAnsi="Times New Roman"/>
        </w:rPr>
      </w:pPr>
    </w:p>
    <w:p w14:paraId="0C2FCBD1" w14:textId="071901FD" w:rsidR="00A75155" w:rsidRPr="009B6081" w:rsidRDefault="00A75155" w:rsidP="00102FFD">
      <w:pPr>
        <w:spacing w:line="335" w:lineRule="auto"/>
        <w:ind w:right="340"/>
        <w:jc w:val="both"/>
        <w:rPr>
          <w:rFonts w:ascii="Arial" w:eastAsia="Arial" w:hAnsi="Arial"/>
          <w:color w:val="353744"/>
          <w:sz w:val="22"/>
        </w:rPr>
      </w:pPr>
      <w:bookmarkStart w:id="9" w:name="_GoBack"/>
      <w:r>
        <w:rPr>
          <w:rFonts w:ascii="Arial" w:eastAsia="Arial" w:hAnsi="Arial"/>
          <w:color w:val="333333"/>
          <w:sz w:val="24"/>
        </w:rPr>
        <w:t xml:space="preserve">My final model fits as a solution to the problem, and I would recommend its use in a general setting to solve this problem. I would hesitate to say it is the best possible model, because mazes come in different shapes and forms. Some algorithms are </w:t>
      </w:r>
      <w:r>
        <w:rPr>
          <w:rFonts w:ascii="Arial" w:eastAsia="Arial" w:hAnsi="Arial"/>
          <w:color w:val="333333"/>
          <w:sz w:val="24"/>
        </w:rPr>
        <w:lastRenderedPageBreak/>
        <w:t>more suited for solving a particular type of maze than others, but this model should serve as a good place to start</w:t>
      </w:r>
      <w:bookmarkStart w:id="10" w:name="page27"/>
      <w:bookmarkEnd w:id="10"/>
      <w:r w:rsidR="00102FFD">
        <w:rPr>
          <w:rFonts w:ascii="Arial" w:eastAsia="Arial" w:hAnsi="Arial"/>
          <w:color w:val="333333"/>
          <w:sz w:val="24"/>
        </w:rPr>
        <w:t>.</w:t>
      </w:r>
    </w:p>
    <w:bookmarkEnd w:id="9"/>
    <w:p w14:paraId="20AAD08B" w14:textId="77777777" w:rsidR="00A75155" w:rsidRDefault="00A75155">
      <w:pPr>
        <w:spacing w:line="317" w:lineRule="exact"/>
        <w:rPr>
          <w:rFonts w:ascii="Times New Roman" w:eastAsia="Times New Roman" w:hAnsi="Times New Roman"/>
        </w:rPr>
      </w:pPr>
    </w:p>
    <w:p w14:paraId="540F2023" w14:textId="77777777" w:rsidR="00A75155" w:rsidRDefault="00A75155">
      <w:pPr>
        <w:spacing w:line="0" w:lineRule="atLeast"/>
        <w:rPr>
          <w:rFonts w:ascii="Arial" w:eastAsia="Arial" w:hAnsi="Arial"/>
          <w:b/>
          <w:color w:val="00AB44"/>
          <w:sz w:val="28"/>
        </w:rPr>
      </w:pPr>
      <w:r>
        <w:rPr>
          <w:rFonts w:ascii="Arial" w:eastAsia="Arial" w:hAnsi="Arial"/>
          <w:b/>
          <w:color w:val="00AB44"/>
          <w:sz w:val="28"/>
        </w:rPr>
        <w:t>Improvement</w:t>
      </w:r>
    </w:p>
    <w:p w14:paraId="6350CF08" w14:textId="77777777" w:rsidR="00A75155" w:rsidRDefault="00A75155">
      <w:pPr>
        <w:spacing w:line="200" w:lineRule="exact"/>
        <w:rPr>
          <w:rFonts w:ascii="Times New Roman" w:eastAsia="Times New Roman" w:hAnsi="Times New Roman"/>
        </w:rPr>
      </w:pPr>
    </w:p>
    <w:p w14:paraId="2E234A76" w14:textId="77777777" w:rsidR="00A75155" w:rsidRDefault="00A75155">
      <w:pPr>
        <w:spacing w:line="200" w:lineRule="exact"/>
        <w:rPr>
          <w:rFonts w:ascii="Times New Roman" w:eastAsia="Times New Roman" w:hAnsi="Times New Roman"/>
        </w:rPr>
      </w:pPr>
    </w:p>
    <w:p w14:paraId="1AEC6191" w14:textId="77777777" w:rsidR="00A75155" w:rsidRDefault="00A75155">
      <w:pPr>
        <w:spacing w:line="203" w:lineRule="exact"/>
        <w:rPr>
          <w:rFonts w:ascii="Times New Roman" w:eastAsia="Times New Roman" w:hAnsi="Times New Roman"/>
        </w:rPr>
      </w:pPr>
    </w:p>
    <w:p w14:paraId="7967C333" w14:textId="77777777" w:rsidR="00A75155" w:rsidRPr="00102FFD" w:rsidRDefault="00A75155" w:rsidP="00102FFD">
      <w:pPr>
        <w:spacing w:line="334" w:lineRule="auto"/>
        <w:ind w:right="140"/>
        <w:jc w:val="both"/>
        <w:rPr>
          <w:rFonts w:ascii="Arial" w:eastAsia="Arial" w:hAnsi="Arial"/>
          <w:color w:val="24292E"/>
          <w:sz w:val="24"/>
        </w:rPr>
      </w:pPr>
      <w:r w:rsidRPr="00102FFD">
        <w:rPr>
          <w:rFonts w:ascii="Arial" w:eastAsia="Arial" w:hAnsi="Arial"/>
          <w:color w:val="24292E"/>
          <w:sz w:val="24"/>
        </w:rPr>
        <w:t>For specific improvements, I feel that my method is a bit more computationally involved than other potential solutions, so I would like to find a way to help speed up the script processing. As previously discussed, by implementing a logic that allows the robot to favor and identify optimal routes that allow taking multiple consecutive steps could lead to a great improvement. In addition, identifying and preventing the robot from entering repetitive loops could add to the model’s robustness.</w:t>
      </w:r>
    </w:p>
    <w:p w14:paraId="1CB87F54" w14:textId="77777777" w:rsidR="00A75155" w:rsidRPr="00102FFD" w:rsidRDefault="00A75155" w:rsidP="00102FFD">
      <w:pPr>
        <w:spacing w:line="186" w:lineRule="exact"/>
        <w:jc w:val="both"/>
        <w:rPr>
          <w:rFonts w:ascii="Arial" w:eastAsia="Times New Roman" w:hAnsi="Arial"/>
        </w:rPr>
      </w:pPr>
    </w:p>
    <w:p w14:paraId="6CF98078" w14:textId="77777777" w:rsidR="00A75155" w:rsidRPr="00102FFD" w:rsidRDefault="00A75155" w:rsidP="00102FFD">
      <w:pPr>
        <w:spacing w:line="279" w:lineRule="auto"/>
        <w:ind w:right="100"/>
        <w:jc w:val="both"/>
        <w:rPr>
          <w:rFonts w:ascii="Arial" w:eastAsia="Arial" w:hAnsi="Arial"/>
          <w:color w:val="24292E"/>
          <w:sz w:val="24"/>
        </w:rPr>
      </w:pPr>
      <w:r w:rsidRPr="00102FFD">
        <w:rPr>
          <w:rFonts w:ascii="Arial" w:eastAsia="Arial" w:hAnsi="Arial"/>
          <w:color w:val="24292E"/>
          <w:sz w:val="24"/>
        </w:rPr>
        <w:t xml:space="preserve">I would also be interested in implementing an array of alternative algorithms, mentioned in the </w:t>
      </w:r>
      <w:r w:rsidRPr="00102FFD">
        <w:rPr>
          <w:rFonts w:ascii="Arial" w:eastAsia="Arial" w:hAnsi="Arial"/>
          <w:b/>
          <w:i/>
          <w:color w:val="24292E"/>
          <w:sz w:val="24"/>
        </w:rPr>
        <w:t>Algorithms and Techniques</w:t>
      </w:r>
      <w:r w:rsidRPr="00102FFD">
        <w:rPr>
          <w:rFonts w:ascii="Arial" w:eastAsia="Gautami" w:hAnsi="Arial"/>
          <w:i/>
          <w:color w:val="24292E"/>
          <w:sz w:val="24"/>
        </w:rPr>
        <w:t>​</w:t>
      </w:r>
      <w:r w:rsidRPr="00102FFD">
        <w:rPr>
          <w:rFonts w:ascii="Arial" w:eastAsia="Arial" w:hAnsi="Arial"/>
          <w:color w:val="24292E"/>
          <w:sz w:val="24"/>
        </w:rPr>
        <w:t>section, and comparing their performance against my current</w:t>
      </w:r>
      <w:r w:rsidRPr="00102FFD">
        <w:rPr>
          <w:rFonts w:ascii="Arial" w:eastAsia="Arial" w:hAnsi="Arial"/>
          <w:b/>
          <w:i/>
          <w:color w:val="24292E"/>
          <w:sz w:val="24"/>
        </w:rPr>
        <w:t xml:space="preserve"> </w:t>
      </w:r>
      <w:r w:rsidRPr="00102FFD">
        <w:rPr>
          <w:rFonts w:ascii="Arial" w:eastAsia="Arial" w:hAnsi="Arial"/>
          <w:color w:val="24292E"/>
          <w:sz w:val="24"/>
        </w:rPr>
        <w:t xml:space="preserve">model. Because certain algorithms work better with certain maze styles, I would love to implement a model that has an arsenal of multiple path finding algorithms at its disposal. Based on its findings in the </w:t>
      </w:r>
      <w:r w:rsidRPr="00102FFD">
        <w:rPr>
          <w:rFonts w:ascii="Arial" w:eastAsia="Gautami" w:hAnsi="Arial"/>
          <w:color w:val="24292E"/>
          <w:sz w:val="24"/>
        </w:rPr>
        <w:t>​</w:t>
      </w:r>
      <w:r w:rsidRPr="00102FFD">
        <w:rPr>
          <w:rFonts w:ascii="Arial" w:eastAsia="Arial" w:hAnsi="Arial"/>
          <w:b/>
          <w:i/>
          <w:color w:val="24292E"/>
          <w:sz w:val="24"/>
        </w:rPr>
        <w:t>Exploration Trial</w:t>
      </w:r>
      <w:r w:rsidRPr="00102FFD">
        <w:rPr>
          <w:rFonts w:ascii="Arial" w:eastAsia="Gautami" w:hAnsi="Arial"/>
          <w:i/>
          <w:color w:val="24292E"/>
          <w:sz w:val="24"/>
        </w:rPr>
        <w:t>​</w:t>
      </w:r>
      <w:r w:rsidRPr="00102FFD">
        <w:rPr>
          <w:rFonts w:ascii="Arial" w:eastAsia="Arial" w:hAnsi="Arial"/>
          <w:color w:val="24292E"/>
          <w:sz w:val="24"/>
        </w:rPr>
        <w:t>, the model will choose to implement an algorithm that is most suited for a particular type of maze layout. For example, if the goal area is located in a corner of the maze, the model may use one type of algorithm to determine an optimal path, but if the goal is located in the center, it would use a different algorithm.</w:t>
      </w:r>
    </w:p>
    <w:p w14:paraId="0D68F850" w14:textId="097BC57B" w:rsidR="00A75155" w:rsidRDefault="00A75155" w:rsidP="009B6081">
      <w:pPr>
        <w:spacing w:line="0" w:lineRule="atLeast"/>
        <w:jc w:val="center"/>
        <w:rPr>
          <w:rFonts w:ascii="Arial" w:eastAsia="Arial" w:hAnsi="Arial"/>
          <w:color w:val="24292E"/>
          <w:sz w:val="24"/>
        </w:rPr>
      </w:pPr>
      <w:bookmarkStart w:id="11" w:name="page28"/>
      <w:bookmarkEnd w:id="11"/>
    </w:p>
    <w:p w14:paraId="40DD804D" w14:textId="77777777" w:rsidR="00102FFD" w:rsidRDefault="00102FFD" w:rsidP="009B6081">
      <w:pPr>
        <w:spacing w:line="0" w:lineRule="atLeast"/>
        <w:jc w:val="center"/>
        <w:rPr>
          <w:rFonts w:ascii="Arial" w:eastAsia="Arial" w:hAnsi="Arial"/>
          <w:color w:val="24292E"/>
          <w:sz w:val="24"/>
        </w:rPr>
      </w:pPr>
    </w:p>
    <w:p w14:paraId="0C8FE4DD" w14:textId="77777777" w:rsidR="00102FFD" w:rsidRDefault="00102FFD" w:rsidP="009B6081">
      <w:pPr>
        <w:spacing w:line="0" w:lineRule="atLeast"/>
        <w:jc w:val="center"/>
        <w:rPr>
          <w:rFonts w:ascii="Arial" w:eastAsia="Arial" w:hAnsi="Arial"/>
          <w:color w:val="24292E"/>
          <w:sz w:val="24"/>
        </w:rPr>
      </w:pPr>
    </w:p>
    <w:p w14:paraId="074BB26D" w14:textId="77777777" w:rsidR="00102FFD" w:rsidRDefault="00102FFD" w:rsidP="009B6081">
      <w:pPr>
        <w:spacing w:line="0" w:lineRule="atLeast"/>
        <w:jc w:val="center"/>
        <w:rPr>
          <w:rFonts w:ascii="Arial" w:eastAsia="Arial" w:hAnsi="Arial"/>
          <w:color w:val="24292E"/>
          <w:sz w:val="24"/>
        </w:rPr>
      </w:pPr>
    </w:p>
    <w:p w14:paraId="7E08C5A7" w14:textId="77777777" w:rsidR="00102FFD" w:rsidRDefault="00102FFD" w:rsidP="009B6081">
      <w:pPr>
        <w:spacing w:line="0" w:lineRule="atLeast"/>
        <w:jc w:val="center"/>
        <w:rPr>
          <w:rFonts w:ascii="Arial" w:eastAsia="Arial" w:hAnsi="Arial"/>
          <w:color w:val="24292E"/>
          <w:sz w:val="24"/>
        </w:rPr>
      </w:pPr>
    </w:p>
    <w:p w14:paraId="31939181" w14:textId="77777777" w:rsidR="00102FFD" w:rsidRDefault="00102FFD" w:rsidP="009B6081">
      <w:pPr>
        <w:spacing w:line="0" w:lineRule="atLeast"/>
        <w:jc w:val="center"/>
        <w:rPr>
          <w:rFonts w:ascii="Arial" w:eastAsia="Arial" w:hAnsi="Arial"/>
          <w:color w:val="24292E"/>
          <w:sz w:val="24"/>
        </w:rPr>
      </w:pPr>
    </w:p>
    <w:p w14:paraId="0541C2D4" w14:textId="77777777" w:rsidR="00102FFD" w:rsidRDefault="00102FFD" w:rsidP="009B6081">
      <w:pPr>
        <w:spacing w:line="0" w:lineRule="atLeast"/>
        <w:jc w:val="center"/>
        <w:rPr>
          <w:rFonts w:ascii="Arial" w:eastAsia="Arial" w:hAnsi="Arial"/>
          <w:color w:val="24292E"/>
          <w:sz w:val="24"/>
        </w:rPr>
      </w:pPr>
    </w:p>
    <w:p w14:paraId="46DC0500" w14:textId="77777777" w:rsidR="00102FFD" w:rsidRDefault="00102FFD" w:rsidP="009B6081">
      <w:pPr>
        <w:spacing w:line="0" w:lineRule="atLeast"/>
        <w:jc w:val="center"/>
        <w:rPr>
          <w:rFonts w:ascii="Arial" w:eastAsia="Arial" w:hAnsi="Arial"/>
          <w:color w:val="24292E"/>
          <w:sz w:val="24"/>
        </w:rPr>
      </w:pPr>
    </w:p>
    <w:p w14:paraId="0266CA27" w14:textId="77777777" w:rsidR="00102FFD" w:rsidRDefault="00102FFD" w:rsidP="009B6081">
      <w:pPr>
        <w:spacing w:line="0" w:lineRule="atLeast"/>
        <w:jc w:val="center"/>
        <w:rPr>
          <w:rFonts w:ascii="Arial" w:eastAsia="Arial" w:hAnsi="Arial"/>
          <w:color w:val="24292E"/>
          <w:sz w:val="24"/>
        </w:rPr>
      </w:pPr>
    </w:p>
    <w:p w14:paraId="3C65DCB6" w14:textId="77777777" w:rsidR="00102FFD" w:rsidRDefault="00102FFD" w:rsidP="009B6081">
      <w:pPr>
        <w:spacing w:line="0" w:lineRule="atLeast"/>
        <w:jc w:val="center"/>
        <w:rPr>
          <w:rFonts w:ascii="Arial" w:eastAsia="Arial" w:hAnsi="Arial"/>
          <w:color w:val="24292E"/>
          <w:sz w:val="24"/>
        </w:rPr>
      </w:pPr>
    </w:p>
    <w:p w14:paraId="2AD101D8" w14:textId="77777777" w:rsidR="00102FFD" w:rsidRDefault="00102FFD" w:rsidP="009B6081">
      <w:pPr>
        <w:spacing w:line="0" w:lineRule="atLeast"/>
        <w:jc w:val="center"/>
        <w:rPr>
          <w:rFonts w:ascii="Arial" w:eastAsia="Arial" w:hAnsi="Arial"/>
          <w:color w:val="24292E"/>
          <w:sz w:val="24"/>
        </w:rPr>
      </w:pPr>
    </w:p>
    <w:p w14:paraId="2F409024" w14:textId="77777777" w:rsidR="00102FFD" w:rsidRDefault="00102FFD" w:rsidP="009B6081">
      <w:pPr>
        <w:spacing w:line="0" w:lineRule="atLeast"/>
        <w:jc w:val="center"/>
        <w:rPr>
          <w:rFonts w:ascii="Arial" w:eastAsia="Arial" w:hAnsi="Arial"/>
          <w:color w:val="24292E"/>
          <w:sz w:val="24"/>
        </w:rPr>
      </w:pPr>
    </w:p>
    <w:p w14:paraId="5AE6724B" w14:textId="77777777" w:rsidR="00102FFD" w:rsidRDefault="00102FFD" w:rsidP="009B6081">
      <w:pPr>
        <w:spacing w:line="0" w:lineRule="atLeast"/>
        <w:jc w:val="center"/>
        <w:rPr>
          <w:rFonts w:ascii="Arial" w:eastAsia="Arial" w:hAnsi="Arial"/>
          <w:color w:val="24292E"/>
          <w:sz w:val="24"/>
        </w:rPr>
      </w:pPr>
    </w:p>
    <w:p w14:paraId="55BB9072" w14:textId="77777777" w:rsidR="00102FFD" w:rsidRDefault="00102FFD" w:rsidP="009B6081">
      <w:pPr>
        <w:spacing w:line="0" w:lineRule="atLeast"/>
        <w:jc w:val="center"/>
        <w:rPr>
          <w:rFonts w:ascii="Arial" w:eastAsia="Arial" w:hAnsi="Arial"/>
          <w:color w:val="24292E"/>
          <w:sz w:val="24"/>
        </w:rPr>
      </w:pPr>
    </w:p>
    <w:p w14:paraId="17A14028" w14:textId="77777777" w:rsidR="00102FFD" w:rsidRDefault="00102FFD" w:rsidP="009B6081">
      <w:pPr>
        <w:spacing w:line="0" w:lineRule="atLeast"/>
        <w:jc w:val="center"/>
        <w:rPr>
          <w:rFonts w:ascii="Arial" w:eastAsia="Arial" w:hAnsi="Arial"/>
          <w:color w:val="24292E"/>
          <w:sz w:val="24"/>
        </w:rPr>
      </w:pPr>
    </w:p>
    <w:p w14:paraId="2026F0BC" w14:textId="77777777" w:rsidR="00102FFD" w:rsidRDefault="00102FFD" w:rsidP="009B6081">
      <w:pPr>
        <w:spacing w:line="0" w:lineRule="atLeast"/>
        <w:jc w:val="center"/>
        <w:rPr>
          <w:rFonts w:ascii="Arial" w:eastAsia="Arial" w:hAnsi="Arial"/>
          <w:color w:val="24292E"/>
          <w:sz w:val="24"/>
        </w:rPr>
      </w:pPr>
    </w:p>
    <w:p w14:paraId="10EE2A9A" w14:textId="77777777" w:rsidR="00102FFD" w:rsidRDefault="00102FFD" w:rsidP="009B6081">
      <w:pPr>
        <w:spacing w:line="0" w:lineRule="atLeast"/>
        <w:jc w:val="center"/>
        <w:rPr>
          <w:rFonts w:ascii="Arial" w:eastAsia="Arial" w:hAnsi="Arial"/>
          <w:color w:val="24292E"/>
          <w:sz w:val="24"/>
        </w:rPr>
      </w:pPr>
    </w:p>
    <w:p w14:paraId="1BE5024E" w14:textId="77777777" w:rsidR="00102FFD" w:rsidRPr="009B6081" w:rsidRDefault="00102FFD" w:rsidP="009B6081">
      <w:pPr>
        <w:spacing w:line="0" w:lineRule="atLeast"/>
        <w:jc w:val="center"/>
        <w:rPr>
          <w:rFonts w:ascii="Arial" w:eastAsia="Arial" w:hAnsi="Arial"/>
          <w:color w:val="353744"/>
          <w:sz w:val="22"/>
        </w:rPr>
      </w:pPr>
    </w:p>
    <w:p w14:paraId="0F0AC3E5" w14:textId="77777777" w:rsidR="00A75155" w:rsidRDefault="00A75155">
      <w:pPr>
        <w:spacing w:line="200" w:lineRule="exact"/>
        <w:rPr>
          <w:rFonts w:ascii="Times New Roman" w:eastAsia="Times New Roman" w:hAnsi="Times New Roman"/>
        </w:rPr>
      </w:pPr>
    </w:p>
    <w:p w14:paraId="2B09EFD3" w14:textId="77777777" w:rsidR="00A75155" w:rsidRDefault="00A75155">
      <w:pPr>
        <w:spacing w:line="283" w:lineRule="exact"/>
        <w:rPr>
          <w:rFonts w:ascii="Times New Roman" w:eastAsia="Times New Roman" w:hAnsi="Times New Roman"/>
        </w:rPr>
      </w:pPr>
    </w:p>
    <w:p w14:paraId="37423E01" w14:textId="77777777" w:rsidR="00A75155" w:rsidRDefault="00A75155">
      <w:pPr>
        <w:spacing w:line="0" w:lineRule="atLeast"/>
        <w:rPr>
          <w:rFonts w:ascii="Arial" w:eastAsia="Arial" w:hAnsi="Arial"/>
          <w:b/>
          <w:color w:val="353744"/>
          <w:sz w:val="36"/>
        </w:rPr>
      </w:pPr>
      <w:r>
        <w:rPr>
          <w:rFonts w:ascii="Arial" w:eastAsia="Arial" w:hAnsi="Arial"/>
          <w:b/>
          <w:color w:val="353744"/>
          <w:sz w:val="36"/>
        </w:rPr>
        <w:lastRenderedPageBreak/>
        <w:t>SOURCES</w:t>
      </w:r>
    </w:p>
    <w:p w14:paraId="035189BA" w14:textId="77777777" w:rsidR="00A75155" w:rsidRDefault="00A75155">
      <w:pPr>
        <w:spacing w:line="210" w:lineRule="exact"/>
        <w:rPr>
          <w:rFonts w:ascii="Times New Roman" w:eastAsia="Times New Roman" w:hAnsi="Times New Roman"/>
        </w:rPr>
      </w:pPr>
    </w:p>
    <w:p w14:paraId="6A1D647B" w14:textId="77777777" w:rsidR="00A75155" w:rsidRDefault="00A75155">
      <w:pPr>
        <w:spacing w:line="0" w:lineRule="atLeast"/>
        <w:rPr>
          <w:rFonts w:ascii="Arial" w:eastAsia="Arial" w:hAnsi="Arial"/>
          <w:b/>
          <w:i/>
          <w:color w:val="353744"/>
          <w:sz w:val="22"/>
        </w:rPr>
      </w:pPr>
      <w:proofErr w:type="spellStart"/>
      <w:r>
        <w:rPr>
          <w:rFonts w:ascii="Arial" w:eastAsia="Arial" w:hAnsi="Arial"/>
          <w:b/>
          <w:i/>
          <w:color w:val="353744"/>
          <w:sz w:val="22"/>
        </w:rPr>
        <w:t>Udacity</w:t>
      </w:r>
      <w:proofErr w:type="spellEnd"/>
      <w:r>
        <w:rPr>
          <w:rFonts w:ascii="Arial" w:eastAsia="Arial" w:hAnsi="Arial"/>
          <w:b/>
          <w:i/>
          <w:color w:val="353744"/>
          <w:sz w:val="22"/>
        </w:rPr>
        <w:t xml:space="preserve"> Project Files</w:t>
      </w:r>
    </w:p>
    <w:p w14:paraId="04A4C092" w14:textId="77777777" w:rsidR="00A75155" w:rsidRDefault="00A75155">
      <w:pPr>
        <w:spacing w:line="287" w:lineRule="exact"/>
        <w:rPr>
          <w:rFonts w:ascii="Times New Roman" w:eastAsia="Times New Roman" w:hAnsi="Times New Roman"/>
        </w:rPr>
      </w:pPr>
    </w:p>
    <w:p w14:paraId="3F7C4B26" w14:textId="77777777" w:rsidR="00A75155" w:rsidRDefault="00FF773B">
      <w:pPr>
        <w:spacing w:line="0" w:lineRule="atLeast"/>
        <w:rPr>
          <w:rFonts w:ascii="Arial" w:eastAsia="Arial" w:hAnsi="Arial"/>
          <w:color w:val="1155CC"/>
          <w:sz w:val="22"/>
          <w:u w:val="single"/>
        </w:rPr>
      </w:pPr>
      <w:hyperlink r:id="rId28" w:history="1">
        <w:r w:rsidR="00A75155">
          <w:rPr>
            <w:rFonts w:ascii="Arial" w:eastAsia="Arial" w:hAnsi="Arial"/>
            <w:color w:val="1155CC"/>
            <w:sz w:val="22"/>
            <w:u w:val="single"/>
          </w:rPr>
          <w:t>https://docs.google.com/document/d/1ZFCH6jS3A5At7_v5IUM5OpAXJYiutFuSIjTzV_E-vdE/pub</w:t>
        </w:r>
      </w:hyperlink>
    </w:p>
    <w:p w14:paraId="1E5BCDCB" w14:textId="77777777" w:rsidR="00A75155" w:rsidRDefault="00A75155">
      <w:pPr>
        <w:spacing w:line="287" w:lineRule="exact"/>
        <w:rPr>
          <w:rFonts w:ascii="Times New Roman" w:eastAsia="Times New Roman" w:hAnsi="Times New Roman"/>
        </w:rPr>
      </w:pPr>
    </w:p>
    <w:p w14:paraId="42F2A82F" w14:textId="77777777" w:rsidR="00A75155" w:rsidRDefault="00A75155">
      <w:pPr>
        <w:spacing w:line="0" w:lineRule="atLeast"/>
        <w:rPr>
          <w:rFonts w:ascii="Arial" w:eastAsia="Arial" w:hAnsi="Arial"/>
          <w:b/>
          <w:i/>
          <w:color w:val="353744"/>
          <w:sz w:val="22"/>
        </w:rPr>
      </w:pPr>
      <w:r>
        <w:rPr>
          <w:rFonts w:ascii="Arial" w:eastAsia="Arial" w:hAnsi="Arial"/>
          <w:b/>
          <w:i/>
          <w:color w:val="353744"/>
          <w:sz w:val="22"/>
        </w:rPr>
        <w:t>Robots Dreams</w:t>
      </w:r>
    </w:p>
    <w:p w14:paraId="722AD8D4" w14:textId="77777777" w:rsidR="00A75155" w:rsidRDefault="00A75155">
      <w:pPr>
        <w:spacing w:line="287" w:lineRule="exact"/>
        <w:rPr>
          <w:rFonts w:ascii="Times New Roman" w:eastAsia="Times New Roman" w:hAnsi="Times New Roman"/>
        </w:rPr>
      </w:pPr>
    </w:p>
    <w:p w14:paraId="70CD4156" w14:textId="77777777" w:rsidR="00A75155" w:rsidRDefault="00FF773B">
      <w:pPr>
        <w:spacing w:line="0" w:lineRule="atLeast"/>
        <w:rPr>
          <w:rFonts w:ascii="Arial" w:eastAsia="Arial" w:hAnsi="Arial"/>
          <w:color w:val="1155CC"/>
          <w:sz w:val="22"/>
          <w:u w:val="single"/>
        </w:rPr>
      </w:pPr>
      <w:hyperlink r:id="rId29" w:history="1">
        <w:r w:rsidR="00A75155">
          <w:rPr>
            <w:rFonts w:ascii="Arial" w:eastAsia="Arial" w:hAnsi="Arial"/>
            <w:color w:val="1155CC"/>
            <w:sz w:val="22"/>
            <w:u w:val="single"/>
          </w:rPr>
          <w:t>http://isobe.typepad.com/robotics/micromouse/page/12/</w:t>
        </w:r>
      </w:hyperlink>
    </w:p>
    <w:p w14:paraId="0D50780E" w14:textId="77777777" w:rsidR="00A75155" w:rsidRDefault="00A75155">
      <w:pPr>
        <w:spacing w:line="287" w:lineRule="exact"/>
        <w:rPr>
          <w:rFonts w:ascii="Times New Roman" w:eastAsia="Times New Roman" w:hAnsi="Times New Roman"/>
        </w:rPr>
      </w:pPr>
    </w:p>
    <w:p w14:paraId="631A75A5" w14:textId="77777777" w:rsidR="00A75155" w:rsidRDefault="00A75155">
      <w:pPr>
        <w:spacing w:line="0" w:lineRule="atLeast"/>
        <w:rPr>
          <w:rFonts w:ascii="Arial" w:eastAsia="Arial" w:hAnsi="Arial"/>
          <w:b/>
          <w:i/>
          <w:color w:val="353744"/>
          <w:sz w:val="22"/>
        </w:rPr>
      </w:pPr>
      <w:r>
        <w:rPr>
          <w:rFonts w:ascii="Arial" w:eastAsia="Arial" w:hAnsi="Arial"/>
          <w:b/>
          <w:i/>
          <w:color w:val="353744"/>
          <w:sz w:val="22"/>
        </w:rPr>
        <w:t>Maze Solving Algorithms on YouTube</w:t>
      </w:r>
    </w:p>
    <w:p w14:paraId="09201C80" w14:textId="77777777" w:rsidR="00A75155" w:rsidRDefault="00A75155">
      <w:pPr>
        <w:spacing w:line="287" w:lineRule="exact"/>
        <w:rPr>
          <w:rFonts w:ascii="Times New Roman" w:eastAsia="Times New Roman" w:hAnsi="Times New Roman"/>
        </w:rPr>
      </w:pPr>
    </w:p>
    <w:p w14:paraId="2FF22102" w14:textId="77777777" w:rsidR="00A75155" w:rsidRDefault="00FF773B">
      <w:pPr>
        <w:spacing w:line="0" w:lineRule="atLeast"/>
        <w:rPr>
          <w:rFonts w:ascii="Arial" w:eastAsia="Arial" w:hAnsi="Arial"/>
          <w:color w:val="1155CC"/>
          <w:sz w:val="22"/>
          <w:u w:val="single"/>
        </w:rPr>
      </w:pPr>
      <w:hyperlink r:id="rId30" w:history="1">
        <w:r w:rsidR="00A75155">
          <w:rPr>
            <w:rFonts w:ascii="Arial" w:eastAsia="Arial" w:hAnsi="Arial"/>
            <w:color w:val="1155CC"/>
            <w:sz w:val="22"/>
            <w:u w:val="single"/>
          </w:rPr>
          <w:t>https://www.youtube.com/watch?v=NA137qGmz4s</w:t>
        </w:r>
      </w:hyperlink>
    </w:p>
    <w:p w14:paraId="76E920A4" w14:textId="77777777" w:rsidR="00A75155" w:rsidRDefault="00A75155">
      <w:pPr>
        <w:spacing w:line="287" w:lineRule="exact"/>
        <w:rPr>
          <w:rFonts w:ascii="Times New Roman" w:eastAsia="Times New Roman" w:hAnsi="Times New Roman"/>
        </w:rPr>
      </w:pPr>
    </w:p>
    <w:p w14:paraId="68962864" w14:textId="77777777" w:rsidR="00A75155" w:rsidRDefault="00A75155">
      <w:pPr>
        <w:spacing w:line="0" w:lineRule="atLeast"/>
        <w:rPr>
          <w:rFonts w:ascii="Arial" w:eastAsia="Arial" w:hAnsi="Arial"/>
          <w:b/>
          <w:i/>
          <w:color w:val="353744"/>
          <w:sz w:val="22"/>
        </w:rPr>
      </w:pPr>
      <w:r>
        <w:rPr>
          <w:rFonts w:ascii="Arial" w:eastAsia="Arial" w:hAnsi="Arial"/>
          <w:b/>
          <w:i/>
          <w:color w:val="353744"/>
          <w:sz w:val="22"/>
        </w:rPr>
        <w:t xml:space="preserve">A Note on Two Problems in </w:t>
      </w:r>
      <w:proofErr w:type="spellStart"/>
      <w:r>
        <w:rPr>
          <w:rFonts w:ascii="Arial" w:eastAsia="Arial" w:hAnsi="Arial"/>
          <w:b/>
          <w:i/>
          <w:color w:val="353744"/>
          <w:sz w:val="22"/>
        </w:rPr>
        <w:t>Connexion</w:t>
      </w:r>
      <w:proofErr w:type="spellEnd"/>
      <w:r>
        <w:rPr>
          <w:rFonts w:ascii="Arial" w:eastAsia="Arial" w:hAnsi="Arial"/>
          <w:b/>
          <w:i/>
          <w:color w:val="353744"/>
          <w:sz w:val="22"/>
        </w:rPr>
        <w:t xml:space="preserve"> with Graphs</w:t>
      </w:r>
    </w:p>
    <w:p w14:paraId="6398650F" w14:textId="77777777" w:rsidR="00A75155" w:rsidRDefault="00A75155">
      <w:pPr>
        <w:spacing w:line="287" w:lineRule="exact"/>
        <w:rPr>
          <w:rFonts w:ascii="Times New Roman" w:eastAsia="Times New Roman" w:hAnsi="Times New Roman"/>
        </w:rPr>
      </w:pPr>
    </w:p>
    <w:p w14:paraId="6869DD65" w14:textId="77777777" w:rsidR="00A75155" w:rsidRDefault="00FF773B">
      <w:pPr>
        <w:spacing w:line="0" w:lineRule="atLeast"/>
        <w:rPr>
          <w:rFonts w:ascii="Arial" w:eastAsia="Arial" w:hAnsi="Arial"/>
          <w:color w:val="1155CC"/>
          <w:sz w:val="22"/>
          <w:u w:val="single"/>
        </w:rPr>
      </w:pPr>
      <w:hyperlink r:id="rId31" w:history="1">
        <w:r w:rsidR="00A75155">
          <w:rPr>
            <w:rFonts w:ascii="Arial" w:eastAsia="Arial" w:hAnsi="Arial"/>
            <w:color w:val="1155CC"/>
            <w:sz w:val="22"/>
            <w:u w:val="single"/>
          </w:rPr>
          <w:t>http://www-m3.ma.tum.de/foswiki/pub/MN0506/WebHome/dijkstra.pdf</w:t>
        </w:r>
      </w:hyperlink>
    </w:p>
    <w:p w14:paraId="405F4994" w14:textId="77777777" w:rsidR="00A75155" w:rsidRDefault="00A75155">
      <w:pPr>
        <w:spacing w:line="287" w:lineRule="exact"/>
        <w:rPr>
          <w:rFonts w:ascii="Times New Roman" w:eastAsia="Times New Roman" w:hAnsi="Times New Roman"/>
        </w:rPr>
      </w:pPr>
    </w:p>
    <w:p w14:paraId="22967D19" w14:textId="77777777" w:rsidR="00A75155" w:rsidRDefault="00A75155">
      <w:pPr>
        <w:spacing w:line="0" w:lineRule="atLeast"/>
        <w:rPr>
          <w:rFonts w:ascii="Arial" w:eastAsia="Arial" w:hAnsi="Arial"/>
          <w:b/>
          <w:i/>
          <w:color w:val="353744"/>
          <w:sz w:val="22"/>
        </w:rPr>
      </w:pPr>
      <w:r>
        <w:rPr>
          <w:rFonts w:ascii="Arial" w:eastAsia="Arial" w:hAnsi="Arial"/>
          <w:b/>
          <w:i/>
          <w:color w:val="353744"/>
          <w:sz w:val="22"/>
        </w:rPr>
        <w:t>Micromouse USA</w:t>
      </w:r>
    </w:p>
    <w:p w14:paraId="0249E2C1" w14:textId="77777777" w:rsidR="00A75155" w:rsidRDefault="00A75155">
      <w:pPr>
        <w:spacing w:line="287" w:lineRule="exact"/>
        <w:rPr>
          <w:rFonts w:ascii="Times New Roman" w:eastAsia="Times New Roman" w:hAnsi="Times New Roman"/>
        </w:rPr>
      </w:pPr>
    </w:p>
    <w:p w14:paraId="678CC234" w14:textId="77777777" w:rsidR="00A75155" w:rsidRDefault="00FF773B">
      <w:pPr>
        <w:spacing w:line="0" w:lineRule="atLeast"/>
        <w:rPr>
          <w:rFonts w:ascii="Arial" w:eastAsia="Arial" w:hAnsi="Arial"/>
          <w:color w:val="1155CC"/>
          <w:sz w:val="22"/>
          <w:u w:val="single"/>
        </w:rPr>
      </w:pPr>
      <w:hyperlink r:id="rId32" w:history="1">
        <w:r w:rsidR="00A75155">
          <w:rPr>
            <w:rFonts w:ascii="Arial" w:eastAsia="Arial" w:hAnsi="Arial"/>
            <w:color w:val="1155CC"/>
            <w:sz w:val="22"/>
            <w:u w:val="single"/>
          </w:rPr>
          <w:t>http://micromouseusa.com/</w:t>
        </w:r>
      </w:hyperlink>
    </w:p>
    <w:p w14:paraId="1E0338A9" w14:textId="77777777" w:rsidR="00A75155" w:rsidRDefault="00A75155">
      <w:pPr>
        <w:spacing w:line="287" w:lineRule="exact"/>
        <w:rPr>
          <w:rFonts w:ascii="Times New Roman" w:eastAsia="Times New Roman" w:hAnsi="Times New Roman"/>
        </w:rPr>
      </w:pPr>
    </w:p>
    <w:p w14:paraId="7CA167DC" w14:textId="77777777" w:rsidR="00A75155" w:rsidRDefault="00A75155">
      <w:pPr>
        <w:spacing w:line="0" w:lineRule="atLeast"/>
        <w:rPr>
          <w:rFonts w:ascii="Arial" w:eastAsia="Arial" w:hAnsi="Arial"/>
          <w:b/>
          <w:i/>
          <w:color w:val="353744"/>
          <w:sz w:val="22"/>
        </w:rPr>
      </w:pPr>
      <w:r>
        <w:rPr>
          <w:rFonts w:ascii="Arial" w:eastAsia="Arial" w:hAnsi="Arial"/>
          <w:b/>
          <w:i/>
          <w:color w:val="353744"/>
          <w:sz w:val="22"/>
        </w:rPr>
        <w:t>USC Micromouse Project</w:t>
      </w:r>
    </w:p>
    <w:p w14:paraId="571A532A" w14:textId="77777777" w:rsidR="00A75155" w:rsidRDefault="00A75155">
      <w:pPr>
        <w:spacing w:line="287" w:lineRule="exact"/>
        <w:rPr>
          <w:rFonts w:ascii="Times New Roman" w:eastAsia="Times New Roman" w:hAnsi="Times New Roman"/>
        </w:rPr>
      </w:pPr>
    </w:p>
    <w:p w14:paraId="27F54FFF" w14:textId="77777777" w:rsidR="00A75155" w:rsidRDefault="00FF773B">
      <w:pPr>
        <w:spacing w:line="0" w:lineRule="atLeast"/>
        <w:rPr>
          <w:rFonts w:ascii="Arial" w:eastAsia="Arial" w:hAnsi="Arial"/>
          <w:color w:val="1155CC"/>
          <w:sz w:val="22"/>
          <w:u w:val="single"/>
        </w:rPr>
      </w:pPr>
      <w:hyperlink r:id="rId33" w:history="1">
        <w:r w:rsidR="00A75155">
          <w:rPr>
            <w:rFonts w:ascii="Arial" w:eastAsia="Arial" w:hAnsi="Arial"/>
            <w:color w:val="1155CC"/>
            <w:sz w:val="22"/>
            <w:u w:val="single"/>
          </w:rPr>
          <w:t>http://robotics.usc.edu/~harsh/docs/micromouse.pdf</w:t>
        </w:r>
      </w:hyperlink>
    </w:p>
    <w:p w14:paraId="090AA608" w14:textId="77777777" w:rsidR="00A75155" w:rsidRDefault="00A75155">
      <w:pPr>
        <w:spacing w:line="287" w:lineRule="exact"/>
        <w:rPr>
          <w:rFonts w:ascii="Times New Roman" w:eastAsia="Times New Roman" w:hAnsi="Times New Roman"/>
        </w:rPr>
      </w:pPr>
    </w:p>
    <w:p w14:paraId="789043D0" w14:textId="77777777" w:rsidR="00A75155" w:rsidRDefault="00A75155">
      <w:pPr>
        <w:spacing w:line="0" w:lineRule="atLeast"/>
        <w:rPr>
          <w:rFonts w:ascii="Arial" w:eastAsia="Arial" w:hAnsi="Arial"/>
          <w:color w:val="353744"/>
          <w:sz w:val="22"/>
        </w:rPr>
      </w:pPr>
      <w:r>
        <w:rPr>
          <w:rFonts w:ascii="Arial" w:eastAsia="Arial" w:hAnsi="Arial"/>
          <w:color w:val="353744"/>
          <w:sz w:val="22"/>
        </w:rPr>
        <w:t>Red Blob Games</w:t>
      </w:r>
    </w:p>
    <w:p w14:paraId="51868AA2" w14:textId="77777777" w:rsidR="00A75155" w:rsidRDefault="00A75155">
      <w:pPr>
        <w:spacing w:line="287" w:lineRule="exact"/>
        <w:rPr>
          <w:rFonts w:ascii="Times New Roman" w:eastAsia="Times New Roman" w:hAnsi="Times New Roman"/>
        </w:rPr>
      </w:pPr>
    </w:p>
    <w:p w14:paraId="31813D4C" w14:textId="77777777" w:rsidR="00A75155" w:rsidRDefault="00FF773B">
      <w:pPr>
        <w:spacing w:line="0" w:lineRule="atLeast"/>
        <w:rPr>
          <w:rFonts w:ascii="Arial" w:eastAsia="Arial" w:hAnsi="Arial"/>
          <w:color w:val="1155CC"/>
          <w:sz w:val="22"/>
          <w:u w:val="single"/>
        </w:rPr>
      </w:pPr>
      <w:hyperlink r:id="rId34" w:history="1">
        <w:r w:rsidR="00A75155">
          <w:rPr>
            <w:rFonts w:ascii="Arial" w:eastAsia="Arial" w:hAnsi="Arial"/>
            <w:color w:val="1155CC"/>
            <w:sz w:val="22"/>
            <w:u w:val="single"/>
          </w:rPr>
          <w:t>http://theory.stanford.edu/~amitp/GameProgramming/Heuristics.html</w:t>
        </w:r>
      </w:hyperlink>
    </w:p>
    <w:p w14:paraId="46195B49" w14:textId="77777777" w:rsidR="00A75155" w:rsidRDefault="00A75155">
      <w:pPr>
        <w:spacing w:line="287" w:lineRule="exact"/>
        <w:rPr>
          <w:rFonts w:ascii="Times New Roman" w:eastAsia="Times New Roman" w:hAnsi="Times New Roman"/>
        </w:rPr>
      </w:pPr>
    </w:p>
    <w:p w14:paraId="55CFCEB8" w14:textId="77777777" w:rsidR="00A75155" w:rsidRDefault="00A75155">
      <w:pPr>
        <w:spacing w:line="0" w:lineRule="atLeast"/>
        <w:rPr>
          <w:rFonts w:ascii="Arial" w:eastAsia="Arial" w:hAnsi="Arial"/>
          <w:color w:val="353744"/>
          <w:sz w:val="22"/>
        </w:rPr>
      </w:pPr>
      <w:r>
        <w:rPr>
          <w:rFonts w:ascii="Arial" w:eastAsia="Arial" w:hAnsi="Arial"/>
          <w:color w:val="353744"/>
          <w:sz w:val="22"/>
        </w:rPr>
        <w:t>A Guide to Heuristic Based Planning</w:t>
      </w:r>
    </w:p>
    <w:p w14:paraId="203A4276" w14:textId="77777777" w:rsidR="00A75155" w:rsidRDefault="00A75155">
      <w:pPr>
        <w:spacing w:line="287" w:lineRule="exact"/>
        <w:rPr>
          <w:rFonts w:ascii="Times New Roman" w:eastAsia="Times New Roman" w:hAnsi="Times New Roman"/>
        </w:rPr>
      </w:pPr>
    </w:p>
    <w:p w14:paraId="761465A2" w14:textId="77777777" w:rsidR="00A75155" w:rsidRDefault="00FF773B">
      <w:pPr>
        <w:spacing w:line="0" w:lineRule="atLeast"/>
        <w:rPr>
          <w:rFonts w:ascii="Arial" w:eastAsia="Arial" w:hAnsi="Arial"/>
          <w:color w:val="1155CC"/>
          <w:sz w:val="22"/>
          <w:u w:val="single"/>
        </w:rPr>
      </w:pPr>
      <w:hyperlink r:id="rId35" w:history="1">
        <w:r w:rsidR="00A75155">
          <w:rPr>
            <w:rFonts w:ascii="Arial" w:eastAsia="Arial" w:hAnsi="Arial"/>
            <w:color w:val="1155CC"/>
            <w:sz w:val="22"/>
            <w:u w:val="single"/>
          </w:rPr>
          <w:t>https://www.cs.cmu.edu/afs/cs.cmu.edu/Web/People/maxim/files/hsplanguide_icaps05ws.pdf</w:t>
        </w:r>
      </w:hyperlink>
    </w:p>
    <w:p w14:paraId="078BDD9C" w14:textId="77777777" w:rsidR="00A75155" w:rsidRDefault="00A75155">
      <w:pPr>
        <w:spacing w:line="287" w:lineRule="exact"/>
        <w:rPr>
          <w:rFonts w:ascii="Times New Roman" w:eastAsia="Times New Roman" w:hAnsi="Times New Roman"/>
        </w:rPr>
      </w:pPr>
    </w:p>
    <w:p w14:paraId="1BC15090" w14:textId="77777777" w:rsidR="00A75155" w:rsidRDefault="00A75155">
      <w:pPr>
        <w:spacing w:line="0" w:lineRule="atLeast"/>
        <w:rPr>
          <w:rFonts w:ascii="Arial" w:eastAsia="Arial" w:hAnsi="Arial"/>
          <w:color w:val="353744"/>
          <w:sz w:val="22"/>
        </w:rPr>
      </w:pPr>
      <w:r>
        <w:rPr>
          <w:rFonts w:ascii="Arial" w:eastAsia="Arial" w:hAnsi="Arial"/>
          <w:color w:val="353744"/>
          <w:sz w:val="22"/>
        </w:rPr>
        <w:t xml:space="preserve">Dijkstra’s algorithm revisited: the dynamic programming </w:t>
      </w:r>
      <w:proofErr w:type="spellStart"/>
      <w:r>
        <w:rPr>
          <w:rFonts w:ascii="Arial" w:eastAsia="Arial" w:hAnsi="Arial"/>
          <w:color w:val="353744"/>
          <w:sz w:val="22"/>
        </w:rPr>
        <w:t>connexion</w:t>
      </w:r>
      <w:proofErr w:type="spellEnd"/>
    </w:p>
    <w:p w14:paraId="623C6234" w14:textId="77777777" w:rsidR="00A75155" w:rsidRDefault="00A75155">
      <w:pPr>
        <w:spacing w:line="287" w:lineRule="exact"/>
        <w:rPr>
          <w:rFonts w:ascii="Times New Roman" w:eastAsia="Times New Roman" w:hAnsi="Times New Roman"/>
        </w:rPr>
      </w:pPr>
    </w:p>
    <w:p w14:paraId="41904014" w14:textId="77777777" w:rsidR="00A75155" w:rsidRDefault="00FF773B">
      <w:pPr>
        <w:spacing w:line="0" w:lineRule="atLeast"/>
        <w:rPr>
          <w:rFonts w:ascii="Arial" w:eastAsia="Arial" w:hAnsi="Arial"/>
          <w:color w:val="1155CC"/>
          <w:sz w:val="22"/>
          <w:u w:val="single"/>
        </w:rPr>
      </w:pPr>
      <w:hyperlink r:id="rId36" w:history="1">
        <w:r w:rsidR="00A75155">
          <w:rPr>
            <w:rFonts w:ascii="Arial" w:eastAsia="Arial" w:hAnsi="Arial"/>
            <w:color w:val="1155CC"/>
            <w:sz w:val="22"/>
            <w:u w:val="single"/>
          </w:rPr>
          <w:t>http://matwbn.icm.edu.pl/ksiazki/cc/cc35/cc3536.pdf</w:t>
        </w:r>
      </w:hyperlink>
    </w:p>
    <w:p w14:paraId="55F71B47" w14:textId="77777777" w:rsidR="00A75155" w:rsidRDefault="00A75155">
      <w:pPr>
        <w:spacing w:line="287" w:lineRule="exact"/>
        <w:rPr>
          <w:rFonts w:ascii="Times New Roman" w:eastAsia="Times New Roman" w:hAnsi="Times New Roman"/>
        </w:rPr>
      </w:pPr>
    </w:p>
    <w:p w14:paraId="03DE4EBC" w14:textId="77777777" w:rsidR="00A75155" w:rsidRDefault="00A75155">
      <w:pPr>
        <w:spacing w:line="0" w:lineRule="atLeast"/>
        <w:rPr>
          <w:rFonts w:ascii="Arial" w:eastAsia="Arial" w:hAnsi="Arial"/>
          <w:color w:val="353744"/>
          <w:sz w:val="22"/>
        </w:rPr>
      </w:pPr>
      <w:r>
        <w:rPr>
          <w:rFonts w:ascii="Arial" w:eastAsia="Arial" w:hAnsi="Arial"/>
          <w:color w:val="353744"/>
          <w:sz w:val="22"/>
        </w:rPr>
        <w:t>Graph Traversal</w:t>
      </w:r>
    </w:p>
    <w:p w14:paraId="027F30E8" w14:textId="77777777" w:rsidR="00A75155" w:rsidRDefault="00A75155">
      <w:pPr>
        <w:spacing w:line="287" w:lineRule="exact"/>
        <w:rPr>
          <w:rFonts w:ascii="Times New Roman" w:eastAsia="Times New Roman" w:hAnsi="Times New Roman"/>
        </w:rPr>
      </w:pPr>
    </w:p>
    <w:p w14:paraId="6483E701" w14:textId="77777777" w:rsidR="00A75155" w:rsidRDefault="00FF773B">
      <w:pPr>
        <w:spacing w:line="0" w:lineRule="atLeast"/>
        <w:rPr>
          <w:rFonts w:ascii="Arial" w:eastAsia="Arial" w:hAnsi="Arial"/>
          <w:color w:val="1155CC"/>
          <w:sz w:val="22"/>
          <w:u w:val="single"/>
        </w:rPr>
      </w:pPr>
      <w:hyperlink r:id="rId37" w:history="1">
        <w:r w:rsidR="00A75155">
          <w:rPr>
            <w:rFonts w:ascii="Arial" w:eastAsia="Arial" w:hAnsi="Arial"/>
            <w:color w:val="1155CC"/>
            <w:sz w:val="22"/>
            <w:u w:val="single"/>
          </w:rPr>
          <w:t>http://people.mpi-inf.mpg.de/~mehlhorn/ftp/Toolbox/GraphTraversal.pdf</w:t>
        </w:r>
      </w:hyperlink>
    </w:p>
    <w:p w14:paraId="33421072" w14:textId="77777777" w:rsidR="00A75155" w:rsidRDefault="00A75155">
      <w:pPr>
        <w:spacing w:line="287" w:lineRule="exact"/>
        <w:rPr>
          <w:rFonts w:ascii="Times New Roman" w:eastAsia="Times New Roman" w:hAnsi="Times New Roman"/>
        </w:rPr>
      </w:pPr>
    </w:p>
    <w:p w14:paraId="087DB24B" w14:textId="77777777" w:rsidR="00A75155" w:rsidRDefault="00A75155">
      <w:pPr>
        <w:spacing w:line="0" w:lineRule="atLeast"/>
        <w:rPr>
          <w:rFonts w:ascii="Arial" w:eastAsia="Arial" w:hAnsi="Arial"/>
          <w:color w:val="353744"/>
          <w:sz w:val="22"/>
        </w:rPr>
      </w:pPr>
      <w:proofErr w:type="spellStart"/>
      <w:r>
        <w:rPr>
          <w:rFonts w:ascii="Arial" w:eastAsia="Arial" w:hAnsi="Arial"/>
          <w:color w:val="353744"/>
          <w:sz w:val="22"/>
        </w:rPr>
        <w:t>Udacity’s</w:t>
      </w:r>
      <w:proofErr w:type="spellEnd"/>
      <w:r>
        <w:rPr>
          <w:rFonts w:ascii="Arial" w:eastAsia="Arial" w:hAnsi="Arial"/>
          <w:color w:val="353744"/>
          <w:sz w:val="22"/>
        </w:rPr>
        <w:t xml:space="preserve"> Artificial Intelligence for Robotics Course</w:t>
      </w:r>
    </w:p>
    <w:p w14:paraId="592DA8A8" w14:textId="77777777" w:rsidR="00A75155" w:rsidRDefault="00A75155">
      <w:pPr>
        <w:spacing w:line="287" w:lineRule="exact"/>
        <w:rPr>
          <w:rFonts w:ascii="Times New Roman" w:eastAsia="Times New Roman" w:hAnsi="Times New Roman"/>
        </w:rPr>
      </w:pPr>
    </w:p>
    <w:p w14:paraId="47AC24D3" w14:textId="77777777" w:rsidR="00A75155" w:rsidRDefault="00FF773B">
      <w:pPr>
        <w:spacing w:line="0" w:lineRule="atLeast"/>
        <w:rPr>
          <w:rFonts w:ascii="Arial" w:eastAsia="Arial" w:hAnsi="Arial"/>
          <w:color w:val="1155CC"/>
          <w:sz w:val="22"/>
          <w:u w:val="single"/>
        </w:rPr>
      </w:pPr>
      <w:hyperlink r:id="rId38" w:history="1">
        <w:r w:rsidR="00A75155">
          <w:rPr>
            <w:rFonts w:ascii="Arial" w:eastAsia="Arial" w:hAnsi="Arial"/>
            <w:color w:val="1155CC"/>
            <w:sz w:val="22"/>
            <w:u w:val="single"/>
          </w:rPr>
          <w:t>https://www.udacity.com/course/artificial-intelligence-for-robotics--cs373</w:t>
        </w:r>
      </w:hyperlink>
    </w:p>
    <w:sectPr w:rsidR="00A7515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DD2F28C" w14:textId="77777777" w:rsidR="005E75CB" w:rsidRDefault="005E75CB" w:rsidP="00E4183C">
      <w:r>
        <w:separator/>
      </w:r>
    </w:p>
  </w:endnote>
  <w:endnote w:type="continuationSeparator" w:id="0">
    <w:p w14:paraId="748F2407" w14:textId="77777777" w:rsidR="005E75CB" w:rsidRDefault="005E75CB" w:rsidP="00E418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Gautami">
    <w:panose1 w:val="020B0502040204020203"/>
    <w:charset w:val="00"/>
    <w:family w:val="auto"/>
    <w:pitch w:val="variable"/>
    <w:sig w:usb0="00200003" w:usb1="00000000" w:usb2="00000000" w:usb3="00000000" w:csb0="00000001"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5008F9A" w14:textId="77777777" w:rsidR="005E75CB" w:rsidRDefault="005E75CB" w:rsidP="00E4183C">
      <w:r>
        <w:separator/>
      </w:r>
    </w:p>
  </w:footnote>
  <w:footnote w:type="continuationSeparator" w:id="0">
    <w:p w14:paraId="017DF252" w14:textId="77777777" w:rsidR="005E75CB" w:rsidRDefault="005E75CB" w:rsidP="00E4183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CE78D2" w14:textId="77777777" w:rsidR="00FF773B" w:rsidRDefault="00FF773B">
    <w:pPr>
      <w:pStyle w:val="Header"/>
    </w:pPr>
  </w:p>
  <w:p w14:paraId="49FDF7D7" w14:textId="77777777" w:rsidR="00FF773B" w:rsidRDefault="00FF773B">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006FC7" w14:textId="77777777" w:rsidR="00FF773B" w:rsidRDefault="00FF773B">
    <w:pPr>
      <w:pStyle w:val="Header"/>
    </w:pPr>
  </w:p>
  <w:p w14:paraId="07CCEB5B" w14:textId="77777777" w:rsidR="00FF773B" w:rsidRDefault="00FF773B"/>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F1A0123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hybridMultilevel"/>
    <w:tmpl w:val="1F16E9E8"/>
    <w:lvl w:ilvl="0" w:tplc="AEA451C4">
      <w:start w:val="9"/>
      <w:numFmt w:val="upperLetter"/>
      <w:lvlText w:val="%1."/>
      <w:lvlJc w:val="left"/>
    </w:lvl>
    <w:lvl w:ilvl="1" w:tplc="65E4525A">
      <w:start w:val="1"/>
      <w:numFmt w:val="bullet"/>
      <w:lvlText w:val=""/>
      <w:lvlJc w:val="left"/>
    </w:lvl>
    <w:lvl w:ilvl="2" w:tplc="CB867F7E">
      <w:start w:val="1"/>
      <w:numFmt w:val="bullet"/>
      <w:lvlText w:val=""/>
      <w:lvlJc w:val="left"/>
    </w:lvl>
    <w:lvl w:ilvl="3" w:tplc="867013B6">
      <w:start w:val="1"/>
      <w:numFmt w:val="bullet"/>
      <w:lvlText w:val=""/>
      <w:lvlJc w:val="left"/>
    </w:lvl>
    <w:lvl w:ilvl="4" w:tplc="6A92E0E0">
      <w:start w:val="1"/>
      <w:numFmt w:val="bullet"/>
      <w:lvlText w:val=""/>
      <w:lvlJc w:val="left"/>
    </w:lvl>
    <w:lvl w:ilvl="5" w:tplc="847E5354">
      <w:start w:val="1"/>
      <w:numFmt w:val="bullet"/>
      <w:lvlText w:val=""/>
      <w:lvlJc w:val="left"/>
    </w:lvl>
    <w:lvl w:ilvl="6" w:tplc="14AA3A26">
      <w:start w:val="1"/>
      <w:numFmt w:val="bullet"/>
      <w:lvlText w:val=""/>
      <w:lvlJc w:val="left"/>
    </w:lvl>
    <w:lvl w:ilvl="7" w:tplc="2F564992">
      <w:start w:val="1"/>
      <w:numFmt w:val="bullet"/>
      <w:lvlText w:val=""/>
      <w:lvlJc w:val="left"/>
    </w:lvl>
    <w:lvl w:ilvl="8" w:tplc="FBE876DE">
      <w:start w:val="1"/>
      <w:numFmt w:val="bullet"/>
      <w:lvlText w:val=""/>
      <w:lvlJc w:val="left"/>
    </w:lvl>
  </w:abstractNum>
  <w:abstractNum w:abstractNumId="2">
    <w:nsid w:val="00000002"/>
    <w:multiLevelType w:val="hybridMultilevel"/>
    <w:tmpl w:val="1190CDE6"/>
    <w:lvl w:ilvl="0" w:tplc="9DAA11AC">
      <w:start w:val="1"/>
      <w:numFmt w:val="bullet"/>
      <w:lvlText w:val="●"/>
      <w:lvlJc w:val="left"/>
    </w:lvl>
    <w:lvl w:ilvl="1" w:tplc="6D26D588">
      <w:start w:val="1"/>
      <w:numFmt w:val="bullet"/>
      <w:lvlText w:val=""/>
      <w:lvlJc w:val="left"/>
    </w:lvl>
    <w:lvl w:ilvl="2" w:tplc="6F8A76D2">
      <w:start w:val="1"/>
      <w:numFmt w:val="bullet"/>
      <w:lvlText w:val=""/>
      <w:lvlJc w:val="left"/>
    </w:lvl>
    <w:lvl w:ilvl="3" w:tplc="D2D02A74">
      <w:start w:val="1"/>
      <w:numFmt w:val="bullet"/>
      <w:lvlText w:val=""/>
      <w:lvlJc w:val="left"/>
    </w:lvl>
    <w:lvl w:ilvl="4" w:tplc="14D8F4B0">
      <w:start w:val="1"/>
      <w:numFmt w:val="bullet"/>
      <w:lvlText w:val=""/>
      <w:lvlJc w:val="left"/>
    </w:lvl>
    <w:lvl w:ilvl="5" w:tplc="935EEC7C">
      <w:start w:val="1"/>
      <w:numFmt w:val="bullet"/>
      <w:lvlText w:val=""/>
      <w:lvlJc w:val="left"/>
    </w:lvl>
    <w:lvl w:ilvl="6" w:tplc="1A7AFC74">
      <w:start w:val="1"/>
      <w:numFmt w:val="bullet"/>
      <w:lvlText w:val=""/>
      <w:lvlJc w:val="left"/>
    </w:lvl>
    <w:lvl w:ilvl="7" w:tplc="A2AC0F0C">
      <w:start w:val="1"/>
      <w:numFmt w:val="bullet"/>
      <w:lvlText w:val=""/>
      <w:lvlJc w:val="left"/>
    </w:lvl>
    <w:lvl w:ilvl="8" w:tplc="83BC47EC">
      <w:start w:val="1"/>
      <w:numFmt w:val="bullet"/>
      <w:lvlText w:val=""/>
      <w:lvlJc w:val="left"/>
    </w:lvl>
  </w:abstractNum>
  <w:abstractNum w:abstractNumId="3">
    <w:nsid w:val="00000003"/>
    <w:multiLevelType w:val="hybridMultilevel"/>
    <w:tmpl w:val="66EF438C"/>
    <w:lvl w:ilvl="0" w:tplc="C382E538">
      <w:start w:val="35"/>
      <w:numFmt w:val="upperLetter"/>
      <w:lvlText w:val="%1."/>
      <w:lvlJc w:val="left"/>
    </w:lvl>
    <w:lvl w:ilvl="1" w:tplc="38021AFE">
      <w:start w:val="1"/>
      <w:numFmt w:val="bullet"/>
      <w:lvlText w:val=""/>
      <w:lvlJc w:val="left"/>
    </w:lvl>
    <w:lvl w:ilvl="2" w:tplc="C114B76E">
      <w:start w:val="1"/>
      <w:numFmt w:val="bullet"/>
      <w:lvlText w:val=""/>
      <w:lvlJc w:val="left"/>
    </w:lvl>
    <w:lvl w:ilvl="3" w:tplc="AFE6AF72">
      <w:start w:val="1"/>
      <w:numFmt w:val="bullet"/>
      <w:lvlText w:val=""/>
      <w:lvlJc w:val="left"/>
    </w:lvl>
    <w:lvl w:ilvl="4" w:tplc="183403D4">
      <w:start w:val="1"/>
      <w:numFmt w:val="bullet"/>
      <w:lvlText w:val=""/>
      <w:lvlJc w:val="left"/>
    </w:lvl>
    <w:lvl w:ilvl="5" w:tplc="4FDE60BC">
      <w:start w:val="1"/>
      <w:numFmt w:val="bullet"/>
      <w:lvlText w:val=""/>
      <w:lvlJc w:val="left"/>
    </w:lvl>
    <w:lvl w:ilvl="6" w:tplc="6E6CC432">
      <w:start w:val="1"/>
      <w:numFmt w:val="bullet"/>
      <w:lvlText w:val=""/>
      <w:lvlJc w:val="left"/>
    </w:lvl>
    <w:lvl w:ilvl="7" w:tplc="368AC8A4">
      <w:start w:val="1"/>
      <w:numFmt w:val="bullet"/>
      <w:lvlText w:val=""/>
      <w:lvlJc w:val="left"/>
    </w:lvl>
    <w:lvl w:ilvl="8" w:tplc="FA60B726">
      <w:start w:val="1"/>
      <w:numFmt w:val="bullet"/>
      <w:lvlText w:val=""/>
      <w:lvlJc w:val="left"/>
    </w:lvl>
  </w:abstractNum>
  <w:abstractNum w:abstractNumId="4">
    <w:nsid w:val="00000004"/>
    <w:multiLevelType w:val="hybridMultilevel"/>
    <w:tmpl w:val="140E0F76"/>
    <w:lvl w:ilvl="0" w:tplc="B2C8404A">
      <w:start w:val="1"/>
      <w:numFmt w:val="bullet"/>
      <w:lvlText w:val="●"/>
      <w:lvlJc w:val="left"/>
    </w:lvl>
    <w:lvl w:ilvl="1" w:tplc="B748D332">
      <w:start w:val="1"/>
      <w:numFmt w:val="bullet"/>
      <w:lvlText w:val=""/>
      <w:lvlJc w:val="left"/>
    </w:lvl>
    <w:lvl w:ilvl="2" w:tplc="D5B29E52">
      <w:start w:val="1"/>
      <w:numFmt w:val="bullet"/>
      <w:lvlText w:val=""/>
      <w:lvlJc w:val="left"/>
    </w:lvl>
    <w:lvl w:ilvl="3" w:tplc="1FAC4D1C">
      <w:start w:val="1"/>
      <w:numFmt w:val="bullet"/>
      <w:lvlText w:val=""/>
      <w:lvlJc w:val="left"/>
    </w:lvl>
    <w:lvl w:ilvl="4" w:tplc="A244937E">
      <w:start w:val="1"/>
      <w:numFmt w:val="bullet"/>
      <w:lvlText w:val=""/>
      <w:lvlJc w:val="left"/>
    </w:lvl>
    <w:lvl w:ilvl="5" w:tplc="C792CEEC">
      <w:start w:val="1"/>
      <w:numFmt w:val="bullet"/>
      <w:lvlText w:val=""/>
      <w:lvlJc w:val="left"/>
    </w:lvl>
    <w:lvl w:ilvl="6" w:tplc="CBF8A716">
      <w:start w:val="1"/>
      <w:numFmt w:val="bullet"/>
      <w:lvlText w:val=""/>
      <w:lvlJc w:val="left"/>
    </w:lvl>
    <w:lvl w:ilvl="7" w:tplc="A6348C6E">
      <w:start w:val="1"/>
      <w:numFmt w:val="bullet"/>
      <w:lvlText w:val=""/>
      <w:lvlJc w:val="left"/>
    </w:lvl>
    <w:lvl w:ilvl="8" w:tplc="CF5EF582">
      <w:start w:val="1"/>
      <w:numFmt w:val="bullet"/>
      <w:lvlText w:val=""/>
      <w:lvlJc w:val="left"/>
    </w:lvl>
  </w:abstractNum>
  <w:abstractNum w:abstractNumId="5">
    <w:nsid w:val="00000005"/>
    <w:multiLevelType w:val="hybridMultilevel"/>
    <w:tmpl w:val="3352255A"/>
    <w:lvl w:ilvl="0" w:tplc="998E434E">
      <w:start w:val="15"/>
      <w:numFmt w:val="decimal"/>
      <w:lvlText w:val="%1."/>
      <w:lvlJc w:val="left"/>
    </w:lvl>
    <w:lvl w:ilvl="1" w:tplc="687A6EC2">
      <w:start w:val="1"/>
      <w:numFmt w:val="bullet"/>
      <w:lvlText w:val=""/>
      <w:lvlJc w:val="left"/>
    </w:lvl>
    <w:lvl w:ilvl="2" w:tplc="6A7A3EAC">
      <w:start w:val="1"/>
      <w:numFmt w:val="bullet"/>
      <w:lvlText w:val=""/>
      <w:lvlJc w:val="left"/>
    </w:lvl>
    <w:lvl w:ilvl="3" w:tplc="CCFA38D2">
      <w:start w:val="1"/>
      <w:numFmt w:val="bullet"/>
      <w:lvlText w:val=""/>
      <w:lvlJc w:val="left"/>
    </w:lvl>
    <w:lvl w:ilvl="4" w:tplc="566CC09A">
      <w:start w:val="1"/>
      <w:numFmt w:val="bullet"/>
      <w:lvlText w:val=""/>
      <w:lvlJc w:val="left"/>
    </w:lvl>
    <w:lvl w:ilvl="5" w:tplc="7BD8A180">
      <w:start w:val="1"/>
      <w:numFmt w:val="bullet"/>
      <w:lvlText w:val=""/>
      <w:lvlJc w:val="left"/>
    </w:lvl>
    <w:lvl w:ilvl="6" w:tplc="3064D808">
      <w:start w:val="1"/>
      <w:numFmt w:val="bullet"/>
      <w:lvlText w:val=""/>
      <w:lvlJc w:val="left"/>
    </w:lvl>
    <w:lvl w:ilvl="7" w:tplc="23B2B174">
      <w:start w:val="1"/>
      <w:numFmt w:val="bullet"/>
      <w:lvlText w:val=""/>
      <w:lvlJc w:val="left"/>
    </w:lvl>
    <w:lvl w:ilvl="8" w:tplc="2722BF78">
      <w:start w:val="1"/>
      <w:numFmt w:val="bullet"/>
      <w:lvlText w:val=""/>
      <w:lvlJc w:val="left"/>
    </w:lvl>
  </w:abstractNum>
  <w:abstractNum w:abstractNumId="6">
    <w:nsid w:val="00000006"/>
    <w:multiLevelType w:val="hybridMultilevel"/>
    <w:tmpl w:val="109CF92E"/>
    <w:lvl w:ilvl="0" w:tplc="4F666EB4">
      <w:start w:val="1"/>
      <w:numFmt w:val="bullet"/>
      <w:lvlText w:val="1"/>
      <w:lvlJc w:val="left"/>
    </w:lvl>
    <w:lvl w:ilvl="1" w:tplc="84123E30">
      <w:start w:val="1"/>
      <w:numFmt w:val="bullet"/>
      <w:lvlText w:val=""/>
      <w:lvlJc w:val="left"/>
    </w:lvl>
    <w:lvl w:ilvl="2" w:tplc="0BC839A6">
      <w:start w:val="1"/>
      <w:numFmt w:val="bullet"/>
      <w:lvlText w:val=""/>
      <w:lvlJc w:val="left"/>
    </w:lvl>
    <w:lvl w:ilvl="3" w:tplc="FCB084F2">
      <w:start w:val="1"/>
      <w:numFmt w:val="bullet"/>
      <w:lvlText w:val=""/>
      <w:lvlJc w:val="left"/>
    </w:lvl>
    <w:lvl w:ilvl="4" w:tplc="C8E0B9C4">
      <w:start w:val="1"/>
      <w:numFmt w:val="bullet"/>
      <w:lvlText w:val=""/>
      <w:lvlJc w:val="left"/>
    </w:lvl>
    <w:lvl w:ilvl="5" w:tplc="4648B7DC">
      <w:start w:val="1"/>
      <w:numFmt w:val="bullet"/>
      <w:lvlText w:val=""/>
      <w:lvlJc w:val="left"/>
    </w:lvl>
    <w:lvl w:ilvl="6" w:tplc="ED187618">
      <w:start w:val="1"/>
      <w:numFmt w:val="bullet"/>
      <w:lvlText w:val=""/>
      <w:lvlJc w:val="left"/>
    </w:lvl>
    <w:lvl w:ilvl="7" w:tplc="11B6C574">
      <w:start w:val="1"/>
      <w:numFmt w:val="bullet"/>
      <w:lvlText w:val=""/>
      <w:lvlJc w:val="left"/>
    </w:lvl>
    <w:lvl w:ilvl="8" w:tplc="9A540740">
      <w:start w:val="1"/>
      <w:numFmt w:val="bullet"/>
      <w:lvlText w:val=""/>
      <w:lvlJc w:val="left"/>
    </w:lvl>
  </w:abstractNum>
  <w:abstractNum w:abstractNumId="7">
    <w:nsid w:val="00000007"/>
    <w:multiLevelType w:val="hybridMultilevel"/>
    <w:tmpl w:val="0DED7262"/>
    <w:lvl w:ilvl="0" w:tplc="940E5D58">
      <w:start w:val="1"/>
      <w:numFmt w:val="bullet"/>
      <w:lvlText w:val="2"/>
      <w:lvlJc w:val="left"/>
    </w:lvl>
    <w:lvl w:ilvl="1" w:tplc="5448AADC">
      <w:start w:val="1"/>
      <w:numFmt w:val="bullet"/>
      <w:lvlText w:val=""/>
      <w:lvlJc w:val="left"/>
    </w:lvl>
    <w:lvl w:ilvl="2" w:tplc="2F9A900A">
      <w:start w:val="1"/>
      <w:numFmt w:val="bullet"/>
      <w:lvlText w:val=""/>
      <w:lvlJc w:val="left"/>
    </w:lvl>
    <w:lvl w:ilvl="3" w:tplc="57802BDE">
      <w:start w:val="1"/>
      <w:numFmt w:val="bullet"/>
      <w:lvlText w:val=""/>
      <w:lvlJc w:val="left"/>
    </w:lvl>
    <w:lvl w:ilvl="4" w:tplc="5AF6016A">
      <w:start w:val="1"/>
      <w:numFmt w:val="bullet"/>
      <w:lvlText w:val=""/>
      <w:lvlJc w:val="left"/>
    </w:lvl>
    <w:lvl w:ilvl="5" w:tplc="A60C909A">
      <w:start w:val="1"/>
      <w:numFmt w:val="bullet"/>
      <w:lvlText w:val=""/>
      <w:lvlJc w:val="left"/>
    </w:lvl>
    <w:lvl w:ilvl="6" w:tplc="E6AE2E8C">
      <w:start w:val="1"/>
      <w:numFmt w:val="bullet"/>
      <w:lvlText w:val=""/>
      <w:lvlJc w:val="left"/>
    </w:lvl>
    <w:lvl w:ilvl="7" w:tplc="32B4B534">
      <w:start w:val="1"/>
      <w:numFmt w:val="bullet"/>
      <w:lvlText w:val=""/>
      <w:lvlJc w:val="left"/>
    </w:lvl>
    <w:lvl w:ilvl="8" w:tplc="23D05834">
      <w:start w:val="1"/>
      <w:numFmt w:val="bullet"/>
      <w:lvlText w:val=""/>
      <w:lvlJc w:val="left"/>
    </w:lvl>
  </w:abstractNum>
  <w:abstractNum w:abstractNumId="8">
    <w:nsid w:val="00000008"/>
    <w:multiLevelType w:val="hybridMultilevel"/>
    <w:tmpl w:val="7FDCC232"/>
    <w:lvl w:ilvl="0" w:tplc="17208542">
      <w:start w:val="1"/>
      <w:numFmt w:val="bullet"/>
      <w:lvlText w:val="3"/>
      <w:lvlJc w:val="left"/>
    </w:lvl>
    <w:lvl w:ilvl="1" w:tplc="D9B6DA2E">
      <w:start w:val="1"/>
      <w:numFmt w:val="bullet"/>
      <w:lvlText w:val=""/>
      <w:lvlJc w:val="left"/>
    </w:lvl>
    <w:lvl w:ilvl="2" w:tplc="969ECD2C">
      <w:start w:val="1"/>
      <w:numFmt w:val="bullet"/>
      <w:lvlText w:val=""/>
      <w:lvlJc w:val="left"/>
    </w:lvl>
    <w:lvl w:ilvl="3" w:tplc="CA82858C">
      <w:start w:val="1"/>
      <w:numFmt w:val="bullet"/>
      <w:lvlText w:val=""/>
      <w:lvlJc w:val="left"/>
    </w:lvl>
    <w:lvl w:ilvl="4" w:tplc="F320A9D0">
      <w:start w:val="1"/>
      <w:numFmt w:val="bullet"/>
      <w:lvlText w:val=""/>
      <w:lvlJc w:val="left"/>
    </w:lvl>
    <w:lvl w:ilvl="5" w:tplc="2774E8FA">
      <w:start w:val="1"/>
      <w:numFmt w:val="bullet"/>
      <w:lvlText w:val=""/>
      <w:lvlJc w:val="left"/>
    </w:lvl>
    <w:lvl w:ilvl="6" w:tplc="874A9C18">
      <w:start w:val="1"/>
      <w:numFmt w:val="bullet"/>
      <w:lvlText w:val=""/>
      <w:lvlJc w:val="left"/>
    </w:lvl>
    <w:lvl w:ilvl="7" w:tplc="B8DC3ECC">
      <w:start w:val="1"/>
      <w:numFmt w:val="bullet"/>
      <w:lvlText w:val=""/>
      <w:lvlJc w:val="left"/>
    </w:lvl>
    <w:lvl w:ilvl="8" w:tplc="7AD84A5C">
      <w:start w:val="1"/>
      <w:numFmt w:val="bullet"/>
      <w:lvlText w:val=""/>
      <w:lvlJc w:val="left"/>
    </w:lvl>
  </w:abstractNum>
  <w:abstractNum w:abstractNumId="9">
    <w:nsid w:val="00000009"/>
    <w:multiLevelType w:val="hybridMultilevel"/>
    <w:tmpl w:val="1BEFD79E"/>
    <w:lvl w:ilvl="0" w:tplc="A580AD80">
      <w:start w:val="1"/>
      <w:numFmt w:val="bullet"/>
      <w:lvlText w:val="4"/>
      <w:lvlJc w:val="left"/>
    </w:lvl>
    <w:lvl w:ilvl="1" w:tplc="7248B750">
      <w:start w:val="1"/>
      <w:numFmt w:val="bullet"/>
      <w:lvlText w:val=""/>
      <w:lvlJc w:val="left"/>
    </w:lvl>
    <w:lvl w:ilvl="2" w:tplc="F0C08202">
      <w:start w:val="1"/>
      <w:numFmt w:val="bullet"/>
      <w:lvlText w:val=""/>
      <w:lvlJc w:val="left"/>
    </w:lvl>
    <w:lvl w:ilvl="3" w:tplc="14683F30">
      <w:start w:val="1"/>
      <w:numFmt w:val="bullet"/>
      <w:lvlText w:val=""/>
      <w:lvlJc w:val="left"/>
    </w:lvl>
    <w:lvl w:ilvl="4" w:tplc="8EE6BA70">
      <w:start w:val="1"/>
      <w:numFmt w:val="bullet"/>
      <w:lvlText w:val=""/>
      <w:lvlJc w:val="left"/>
    </w:lvl>
    <w:lvl w:ilvl="5" w:tplc="DC1A5518">
      <w:start w:val="1"/>
      <w:numFmt w:val="bullet"/>
      <w:lvlText w:val=""/>
      <w:lvlJc w:val="left"/>
    </w:lvl>
    <w:lvl w:ilvl="6" w:tplc="D7FA2FDE">
      <w:start w:val="1"/>
      <w:numFmt w:val="bullet"/>
      <w:lvlText w:val=""/>
      <w:lvlJc w:val="left"/>
    </w:lvl>
    <w:lvl w:ilvl="7" w:tplc="C044ABDA">
      <w:start w:val="1"/>
      <w:numFmt w:val="bullet"/>
      <w:lvlText w:val=""/>
      <w:lvlJc w:val="left"/>
    </w:lvl>
    <w:lvl w:ilvl="8" w:tplc="404ABADC">
      <w:start w:val="1"/>
      <w:numFmt w:val="bullet"/>
      <w:lvlText w:val=""/>
      <w:lvlJc w:val="left"/>
    </w:lvl>
  </w:abstractNum>
  <w:abstractNum w:abstractNumId="10">
    <w:nsid w:val="0000000A"/>
    <w:multiLevelType w:val="hybridMultilevel"/>
    <w:tmpl w:val="41A7C4C8"/>
    <w:lvl w:ilvl="0" w:tplc="F3C21FEC">
      <w:start w:val="1"/>
      <w:numFmt w:val="bullet"/>
      <w:lvlText w:val="5"/>
      <w:lvlJc w:val="left"/>
    </w:lvl>
    <w:lvl w:ilvl="1" w:tplc="1B8AFC54">
      <w:start w:val="1"/>
      <w:numFmt w:val="bullet"/>
      <w:lvlText w:val=""/>
      <w:lvlJc w:val="left"/>
    </w:lvl>
    <w:lvl w:ilvl="2" w:tplc="AA5E804A">
      <w:start w:val="1"/>
      <w:numFmt w:val="bullet"/>
      <w:lvlText w:val=""/>
      <w:lvlJc w:val="left"/>
    </w:lvl>
    <w:lvl w:ilvl="3" w:tplc="3EBC0AF2">
      <w:start w:val="1"/>
      <w:numFmt w:val="bullet"/>
      <w:lvlText w:val=""/>
      <w:lvlJc w:val="left"/>
    </w:lvl>
    <w:lvl w:ilvl="4" w:tplc="532AD052">
      <w:start w:val="1"/>
      <w:numFmt w:val="bullet"/>
      <w:lvlText w:val=""/>
      <w:lvlJc w:val="left"/>
    </w:lvl>
    <w:lvl w:ilvl="5" w:tplc="5F84AF82">
      <w:start w:val="1"/>
      <w:numFmt w:val="bullet"/>
      <w:lvlText w:val=""/>
      <w:lvlJc w:val="left"/>
    </w:lvl>
    <w:lvl w:ilvl="6" w:tplc="989ACAD6">
      <w:start w:val="1"/>
      <w:numFmt w:val="bullet"/>
      <w:lvlText w:val=""/>
      <w:lvlJc w:val="left"/>
    </w:lvl>
    <w:lvl w:ilvl="7" w:tplc="0CB874BE">
      <w:start w:val="1"/>
      <w:numFmt w:val="bullet"/>
      <w:lvlText w:val=""/>
      <w:lvlJc w:val="left"/>
    </w:lvl>
    <w:lvl w:ilvl="8" w:tplc="1F882D32">
      <w:start w:val="1"/>
      <w:numFmt w:val="bullet"/>
      <w:lvlText w:val=""/>
      <w:lvlJc w:val="left"/>
    </w:lvl>
  </w:abstractNum>
  <w:abstractNum w:abstractNumId="11">
    <w:nsid w:val="0000000B"/>
    <w:multiLevelType w:val="hybridMultilevel"/>
    <w:tmpl w:val="6B68079A"/>
    <w:lvl w:ilvl="0" w:tplc="A70AC176">
      <w:start w:val="1"/>
      <w:numFmt w:val="bullet"/>
      <w:lvlText w:val="7"/>
      <w:lvlJc w:val="left"/>
    </w:lvl>
    <w:lvl w:ilvl="1" w:tplc="73C4BC92">
      <w:start w:val="1"/>
      <w:numFmt w:val="bullet"/>
      <w:lvlText w:val=""/>
      <w:lvlJc w:val="left"/>
    </w:lvl>
    <w:lvl w:ilvl="2" w:tplc="ADE6BDA4">
      <w:start w:val="1"/>
      <w:numFmt w:val="bullet"/>
      <w:lvlText w:val=""/>
      <w:lvlJc w:val="left"/>
    </w:lvl>
    <w:lvl w:ilvl="3" w:tplc="E20A5A06">
      <w:start w:val="1"/>
      <w:numFmt w:val="bullet"/>
      <w:lvlText w:val=""/>
      <w:lvlJc w:val="left"/>
    </w:lvl>
    <w:lvl w:ilvl="4" w:tplc="1E0AE696">
      <w:start w:val="1"/>
      <w:numFmt w:val="bullet"/>
      <w:lvlText w:val=""/>
      <w:lvlJc w:val="left"/>
    </w:lvl>
    <w:lvl w:ilvl="5" w:tplc="C44ACB54">
      <w:start w:val="1"/>
      <w:numFmt w:val="bullet"/>
      <w:lvlText w:val=""/>
      <w:lvlJc w:val="left"/>
    </w:lvl>
    <w:lvl w:ilvl="6" w:tplc="EA30E930">
      <w:start w:val="1"/>
      <w:numFmt w:val="bullet"/>
      <w:lvlText w:val=""/>
      <w:lvlJc w:val="left"/>
    </w:lvl>
    <w:lvl w:ilvl="7" w:tplc="54E2BA96">
      <w:start w:val="1"/>
      <w:numFmt w:val="bullet"/>
      <w:lvlText w:val=""/>
      <w:lvlJc w:val="left"/>
    </w:lvl>
    <w:lvl w:ilvl="8" w:tplc="98BE392C">
      <w:start w:val="1"/>
      <w:numFmt w:val="bullet"/>
      <w:lvlText w:val=""/>
      <w:lvlJc w:val="left"/>
    </w:lvl>
  </w:abstractNum>
  <w:abstractNum w:abstractNumId="12">
    <w:nsid w:val="0000000C"/>
    <w:multiLevelType w:val="hybridMultilevel"/>
    <w:tmpl w:val="4E6AFB66"/>
    <w:lvl w:ilvl="0" w:tplc="08248650">
      <w:start w:val="61"/>
      <w:numFmt w:val="upperLetter"/>
      <w:lvlText w:val="%1."/>
      <w:lvlJc w:val="left"/>
    </w:lvl>
    <w:lvl w:ilvl="1" w:tplc="210656D0">
      <w:start w:val="1"/>
      <w:numFmt w:val="bullet"/>
      <w:lvlText w:val=""/>
      <w:lvlJc w:val="left"/>
    </w:lvl>
    <w:lvl w:ilvl="2" w:tplc="04C44E4C">
      <w:start w:val="1"/>
      <w:numFmt w:val="bullet"/>
      <w:lvlText w:val=""/>
      <w:lvlJc w:val="left"/>
    </w:lvl>
    <w:lvl w:ilvl="3" w:tplc="42982F9C">
      <w:start w:val="1"/>
      <w:numFmt w:val="bullet"/>
      <w:lvlText w:val=""/>
      <w:lvlJc w:val="left"/>
    </w:lvl>
    <w:lvl w:ilvl="4" w:tplc="BB32F3C8">
      <w:start w:val="1"/>
      <w:numFmt w:val="bullet"/>
      <w:lvlText w:val=""/>
      <w:lvlJc w:val="left"/>
    </w:lvl>
    <w:lvl w:ilvl="5" w:tplc="EF1EE038">
      <w:start w:val="1"/>
      <w:numFmt w:val="bullet"/>
      <w:lvlText w:val=""/>
      <w:lvlJc w:val="left"/>
    </w:lvl>
    <w:lvl w:ilvl="6" w:tplc="6ED8DB8A">
      <w:start w:val="1"/>
      <w:numFmt w:val="bullet"/>
      <w:lvlText w:val=""/>
      <w:lvlJc w:val="left"/>
    </w:lvl>
    <w:lvl w:ilvl="7" w:tplc="F4AE5F44">
      <w:start w:val="1"/>
      <w:numFmt w:val="bullet"/>
      <w:lvlText w:val=""/>
      <w:lvlJc w:val="left"/>
    </w:lvl>
    <w:lvl w:ilvl="8" w:tplc="1C542754">
      <w:start w:val="1"/>
      <w:numFmt w:val="bullet"/>
      <w:lvlText w:val=""/>
      <w:lvlJc w:val="left"/>
    </w:lvl>
  </w:abstractNum>
  <w:abstractNum w:abstractNumId="13">
    <w:nsid w:val="0000000D"/>
    <w:multiLevelType w:val="hybridMultilevel"/>
    <w:tmpl w:val="25E45D32"/>
    <w:lvl w:ilvl="0" w:tplc="BBF07FC8">
      <w:start w:val="1"/>
      <w:numFmt w:val="decimal"/>
      <w:lvlText w:val="%1"/>
      <w:lvlJc w:val="left"/>
    </w:lvl>
    <w:lvl w:ilvl="1" w:tplc="C3BE02A8">
      <w:start w:val="1"/>
      <w:numFmt w:val="decimal"/>
      <w:lvlText w:val="%2."/>
      <w:lvlJc w:val="left"/>
    </w:lvl>
    <w:lvl w:ilvl="2" w:tplc="59B85836">
      <w:start w:val="1"/>
      <w:numFmt w:val="bullet"/>
      <w:lvlText w:val=""/>
      <w:lvlJc w:val="left"/>
    </w:lvl>
    <w:lvl w:ilvl="3" w:tplc="A26C76E6">
      <w:start w:val="1"/>
      <w:numFmt w:val="bullet"/>
      <w:lvlText w:val=""/>
      <w:lvlJc w:val="left"/>
    </w:lvl>
    <w:lvl w:ilvl="4" w:tplc="C65676B0">
      <w:start w:val="1"/>
      <w:numFmt w:val="bullet"/>
      <w:lvlText w:val=""/>
      <w:lvlJc w:val="left"/>
    </w:lvl>
    <w:lvl w:ilvl="5" w:tplc="C33A06C2">
      <w:start w:val="1"/>
      <w:numFmt w:val="bullet"/>
      <w:lvlText w:val=""/>
      <w:lvlJc w:val="left"/>
    </w:lvl>
    <w:lvl w:ilvl="6" w:tplc="BCE08B12">
      <w:start w:val="1"/>
      <w:numFmt w:val="bullet"/>
      <w:lvlText w:val=""/>
      <w:lvlJc w:val="left"/>
    </w:lvl>
    <w:lvl w:ilvl="7" w:tplc="A45E3D1C">
      <w:start w:val="1"/>
      <w:numFmt w:val="bullet"/>
      <w:lvlText w:val=""/>
      <w:lvlJc w:val="left"/>
    </w:lvl>
    <w:lvl w:ilvl="8" w:tplc="B6A8C1B0">
      <w:start w:val="1"/>
      <w:numFmt w:val="bullet"/>
      <w:lvlText w:val=""/>
      <w:lvlJc w:val="left"/>
    </w:lvl>
  </w:abstractNum>
  <w:abstractNum w:abstractNumId="14">
    <w:nsid w:val="0000000E"/>
    <w:multiLevelType w:val="hybridMultilevel"/>
    <w:tmpl w:val="519B500C"/>
    <w:lvl w:ilvl="0" w:tplc="9AD20424">
      <w:start w:val="1"/>
      <w:numFmt w:val="decimal"/>
      <w:lvlText w:val="%1."/>
      <w:lvlJc w:val="left"/>
    </w:lvl>
    <w:lvl w:ilvl="1" w:tplc="3CC0F44E">
      <w:start w:val="1"/>
      <w:numFmt w:val="decimal"/>
      <w:lvlText w:val="%2"/>
      <w:lvlJc w:val="left"/>
    </w:lvl>
    <w:lvl w:ilvl="2" w:tplc="D7B2619A">
      <w:start w:val="1"/>
      <w:numFmt w:val="bullet"/>
      <w:lvlText w:val=""/>
      <w:lvlJc w:val="left"/>
    </w:lvl>
    <w:lvl w:ilvl="3" w:tplc="AD5E85AC">
      <w:start w:val="1"/>
      <w:numFmt w:val="bullet"/>
      <w:lvlText w:val=""/>
      <w:lvlJc w:val="left"/>
    </w:lvl>
    <w:lvl w:ilvl="4" w:tplc="9572B090">
      <w:start w:val="1"/>
      <w:numFmt w:val="bullet"/>
      <w:lvlText w:val=""/>
      <w:lvlJc w:val="left"/>
    </w:lvl>
    <w:lvl w:ilvl="5" w:tplc="373E8F9C">
      <w:start w:val="1"/>
      <w:numFmt w:val="bullet"/>
      <w:lvlText w:val=""/>
      <w:lvlJc w:val="left"/>
    </w:lvl>
    <w:lvl w:ilvl="6" w:tplc="E69A28E0">
      <w:start w:val="1"/>
      <w:numFmt w:val="bullet"/>
      <w:lvlText w:val=""/>
      <w:lvlJc w:val="left"/>
    </w:lvl>
    <w:lvl w:ilvl="7" w:tplc="640CC022">
      <w:start w:val="1"/>
      <w:numFmt w:val="bullet"/>
      <w:lvlText w:val=""/>
      <w:lvlJc w:val="left"/>
    </w:lvl>
    <w:lvl w:ilvl="8" w:tplc="69BE16FE">
      <w:start w:val="1"/>
      <w:numFmt w:val="bullet"/>
      <w:lvlText w:val=""/>
      <w:lvlJc w:val="left"/>
    </w:lvl>
  </w:abstractNum>
  <w:abstractNum w:abstractNumId="15">
    <w:nsid w:val="0000000F"/>
    <w:multiLevelType w:val="hybridMultilevel"/>
    <w:tmpl w:val="431BD7B6"/>
    <w:lvl w:ilvl="0" w:tplc="9EEE8432">
      <w:start w:val="2"/>
      <w:numFmt w:val="decimal"/>
      <w:lvlText w:val="%1."/>
      <w:lvlJc w:val="left"/>
    </w:lvl>
    <w:lvl w:ilvl="1" w:tplc="1A548EC6">
      <w:start w:val="1"/>
      <w:numFmt w:val="bullet"/>
      <w:lvlText w:val=""/>
      <w:lvlJc w:val="left"/>
    </w:lvl>
    <w:lvl w:ilvl="2" w:tplc="B3B6045C">
      <w:start w:val="1"/>
      <w:numFmt w:val="bullet"/>
      <w:lvlText w:val=""/>
      <w:lvlJc w:val="left"/>
    </w:lvl>
    <w:lvl w:ilvl="3" w:tplc="79A056F0">
      <w:start w:val="1"/>
      <w:numFmt w:val="bullet"/>
      <w:lvlText w:val=""/>
      <w:lvlJc w:val="left"/>
    </w:lvl>
    <w:lvl w:ilvl="4" w:tplc="910CF9E0">
      <w:start w:val="1"/>
      <w:numFmt w:val="bullet"/>
      <w:lvlText w:val=""/>
      <w:lvlJc w:val="left"/>
    </w:lvl>
    <w:lvl w:ilvl="5" w:tplc="B590EDE0">
      <w:start w:val="1"/>
      <w:numFmt w:val="bullet"/>
      <w:lvlText w:val=""/>
      <w:lvlJc w:val="left"/>
    </w:lvl>
    <w:lvl w:ilvl="6" w:tplc="45E6EDA0">
      <w:start w:val="1"/>
      <w:numFmt w:val="bullet"/>
      <w:lvlText w:val=""/>
      <w:lvlJc w:val="left"/>
    </w:lvl>
    <w:lvl w:ilvl="7" w:tplc="ADC4C7DA">
      <w:start w:val="1"/>
      <w:numFmt w:val="bullet"/>
      <w:lvlText w:val=""/>
      <w:lvlJc w:val="left"/>
    </w:lvl>
    <w:lvl w:ilvl="8" w:tplc="7098E468">
      <w:start w:val="1"/>
      <w:numFmt w:val="bullet"/>
      <w:lvlText w:val=""/>
      <w:lvlJc w:val="left"/>
    </w:lvl>
  </w:abstractNum>
  <w:abstractNum w:abstractNumId="16">
    <w:nsid w:val="00000010"/>
    <w:multiLevelType w:val="hybridMultilevel"/>
    <w:tmpl w:val="3F2DBA30"/>
    <w:lvl w:ilvl="0" w:tplc="F3D271F2">
      <w:start w:val="1"/>
      <w:numFmt w:val="bullet"/>
      <w:lvlText w:val="9"/>
      <w:lvlJc w:val="left"/>
    </w:lvl>
    <w:lvl w:ilvl="1" w:tplc="CB703336">
      <w:start w:val="1"/>
      <w:numFmt w:val="bullet"/>
      <w:lvlText w:val=""/>
      <w:lvlJc w:val="left"/>
    </w:lvl>
    <w:lvl w:ilvl="2" w:tplc="E46486FA">
      <w:start w:val="1"/>
      <w:numFmt w:val="bullet"/>
      <w:lvlText w:val=""/>
      <w:lvlJc w:val="left"/>
    </w:lvl>
    <w:lvl w:ilvl="3" w:tplc="8AD460DE">
      <w:start w:val="1"/>
      <w:numFmt w:val="bullet"/>
      <w:lvlText w:val=""/>
      <w:lvlJc w:val="left"/>
    </w:lvl>
    <w:lvl w:ilvl="4" w:tplc="BD5C03AC">
      <w:start w:val="1"/>
      <w:numFmt w:val="bullet"/>
      <w:lvlText w:val=""/>
      <w:lvlJc w:val="left"/>
    </w:lvl>
    <w:lvl w:ilvl="5" w:tplc="50ECC41A">
      <w:start w:val="1"/>
      <w:numFmt w:val="bullet"/>
      <w:lvlText w:val=""/>
      <w:lvlJc w:val="left"/>
    </w:lvl>
    <w:lvl w:ilvl="6" w:tplc="CA1C4D72">
      <w:start w:val="1"/>
      <w:numFmt w:val="bullet"/>
      <w:lvlText w:val=""/>
      <w:lvlJc w:val="left"/>
    </w:lvl>
    <w:lvl w:ilvl="7" w:tplc="9AA07F62">
      <w:start w:val="1"/>
      <w:numFmt w:val="bullet"/>
      <w:lvlText w:val=""/>
      <w:lvlJc w:val="left"/>
    </w:lvl>
    <w:lvl w:ilvl="8" w:tplc="66703214">
      <w:start w:val="1"/>
      <w:numFmt w:val="bullet"/>
      <w:lvlText w:val=""/>
      <w:lvlJc w:val="left"/>
    </w:lvl>
  </w:abstractNum>
  <w:abstractNum w:abstractNumId="17">
    <w:nsid w:val="00000011"/>
    <w:multiLevelType w:val="hybridMultilevel"/>
    <w:tmpl w:val="7C83E458"/>
    <w:lvl w:ilvl="0" w:tplc="87ECDBBA">
      <w:start w:val="3"/>
      <w:numFmt w:val="decimal"/>
      <w:lvlText w:val="%1."/>
      <w:lvlJc w:val="left"/>
    </w:lvl>
    <w:lvl w:ilvl="1" w:tplc="133C51FE">
      <w:start w:val="1"/>
      <w:numFmt w:val="bullet"/>
      <w:lvlText w:val=""/>
      <w:lvlJc w:val="left"/>
    </w:lvl>
    <w:lvl w:ilvl="2" w:tplc="EA182A08">
      <w:start w:val="1"/>
      <w:numFmt w:val="bullet"/>
      <w:lvlText w:val=""/>
      <w:lvlJc w:val="left"/>
    </w:lvl>
    <w:lvl w:ilvl="3" w:tplc="ECF62E84">
      <w:start w:val="1"/>
      <w:numFmt w:val="bullet"/>
      <w:lvlText w:val=""/>
      <w:lvlJc w:val="left"/>
    </w:lvl>
    <w:lvl w:ilvl="4" w:tplc="D09C6AC6">
      <w:start w:val="1"/>
      <w:numFmt w:val="bullet"/>
      <w:lvlText w:val=""/>
      <w:lvlJc w:val="left"/>
    </w:lvl>
    <w:lvl w:ilvl="5" w:tplc="B622ABF2">
      <w:start w:val="1"/>
      <w:numFmt w:val="bullet"/>
      <w:lvlText w:val=""/>
      <w:lvlJc w:val="left"/>
    </w:lvl>
    <w:lvl w:ilvl="6" w:tplc="E1DEB904">
      <w:start w:val="1"/>
      <w:numFmt w:val="bullet"/>
      <w:lvlText w:val=""/>
      <w:lvlJc w:val="left"/>
    </w:lvl>
    <w:lvl w:ilvl="7" w:tplc="41D274F2">
      <w:start w:val="1"/>
      <w:numFmt w:val="bullet"/>
      <w:lvlText w:val=""/>
      <w:lvlJc w:val="left"/>
    </w:lvl>
    <w:lvl w:ilvl="8" w:tplc="E4CC1526">
      <w:start w:val="1"/>
      <w:numFmt w:val="bullet"/>
      <w:lvlText w:val=""/>
      <w:lvlJc w:val="left"/>
    </w:lvl>
  </w:abstractNum>
  <w:abstractNum w:abstractNumId="18">
    <w:nsid w:val="00000012"/>
    <w:multiLevelType w:val="hybridMultilevel"/>
    <w:tmpl w:val="257130A2"/>
    <w:lvl w:ilvl="0" w:tplc="52FE5610">
      <w:start w:val="10"/>
      <w:numFmt w:val="decimal"/>
      <w:lvlText w:val="%1"/>
      <w:lvlJc w:val="left"/>
    </w:lvl>
    <w:lvl w:ilvl="1" w:tplc="293E7E90">
      <w:start w:val="1"/>
      <w:numFmt w:val="bullet"/>
      <w:lvlText w:val=""/>
      <w:lvlJc w:val="left"/>
    </w:lvl>
    <w:lvl w:ilvl="2" w:tplc="CD6E76DE">
      <w:start w:val="1"/>
      <w:numFmt w:val="bullet"/>
      <w:lvlText w:val=""/>
      <w:lvlJc w:val="left"/>
    </w:lvl>
    <w:lvl w:ilvl="3" w:tplc="AFC0EAC2">
      <w:start w:val="1"/>
      <w:numFmt w:val="bullet"/>
      <w:lvlText w:val=""/>
      <w:lvlJc w:val="left"/>
    </w:lvl>
    <w:lvl w:ilvl="4" w:tplc="D960DAA6">
      <w:start w:val="1"/>
      <w:numFmt w:val="bullet"/>
      <w:lvlText w:val=""/>
      <w:lvlJc w:val="left"/>
    </w:lvl>
    <w:lvl w:ilvl="5" w:tplc="A2A06942">
      <w:start w:val="1"/>
      <w:numFmt w:val="bullet"/>
      <w:lvlText w:val=""/>
      <w:lvlJc w:val="left"/>
    </w:lvl>
    <w:lvl w:ilvl="6" w:tplc="602C0358">
      <w:start w:val="1"/>
      <w:numFmt w:val="bullet"/>
      <w:lvlText w:val=""/>
      <w:lvlJc w:val="left"/>
    </w:lvl>
    <w:lvl w:ilvl="7" w:tplc="90885200">
      <w:start w:val="1"/>
      <w:numFmt w:val="bullet"/>
      <w:lvlText w:val=""/>
      <w:lvlJc w:val="left"/>
    </w:lvl>
    <w:lvl w:ilvl="8" w:tplc="1DDCEFE0">
      <w:start w:val="1"/>
      <w:numFmt w:val="bullet"/>
      <w:lvlText w:val=""/>
      <w:lvlJc w:val="left"/>
    </w:lvl>
  </w:abstractNum>
  <w:abstractNum w:abstractNumId="19">
    <w:nsid w:val="00000013"/>
    <w:multiLevelType w:val="hybridMultilevel"/>
    <w:tmpl w:val="62BBD95A"/>
    <w:lvl w:ilvl="0" w:tplc="4D9E0352">
      <w:start w:val="5"/>
      <w:numFmt w:val="decimal"/>
      <w:lvlText w:val="%1."/>
      <w:lvlJc w:val="left"/>
    </w:lvl>
    <w:lvl w:ilvl="1" w:tplc="9B0CB514">
      <w:start w:val="1"/>
      <w:numFmt w:val="bullet"/>
      <w:lvlText w:val=""/>
      <w:lvlJc w:val="left"/>
    </w:lvl>
    <w:lvl w:ilvl="2" w:tplc="446A050C">
      <w:start w:val="1"/>
      <w:numFmt w:val="bullet"/>
      <w:lvlText w:val=""/>
      <w:lvlJc w:val="left"/>
    </w:lvl>
    <w:lvl w:ilvl="3" w:tplc="DEF84A60">
      <w:start w:val="1"/>
      <w:numFmt w:val="bullet"/>
      <w:lvlText w:val=""/>
      <w:lvlJc w:val="left"/>
    </w:lvl>
    <w:lvl w:ilvl="4" w:tplc="C2EEB67A">
      <w:start w:val="1"/>
      <w:numFmt w:val="bullet"/>
      <w:lvlText w:val=""/>
      <w:lvlJc w:val="left"/>
    </w:lvl>
    <w:lvl w:ilvl="5" w:tplc="19565BD4">
      <w:start w:val="1"/>
      <w:numFmt w:val="bullet"/>
      <w:lvlText w:val=""/>
      <w:lvlJc w:val="left"/>
    </w:lvl>
    <w:lvl w:ilvl="6" w:tplc="4F32C27C">
      <w:start w:val="1"/>
      <w:numFmt w:val="bullet"/>
      <w:lvlText w:val=""/>
      <w:lvlJc w:val="left"/>
    </w:lvl>
    <w:lvl w:ilvl="7" w:tplc="A9A82874">
      <w:start w:val="1"/>
      <w:numFmt w:val="bullet"/>
      <w:lvlText w:val=""/>
      <w:lvlJc w:val="left"/>
    </w:lvl>
    <w:lvl w:ilvl="8" w:tplc="34AC18BE">
      <w:start w:val="1"/>
      <w:numFmt w:val="bullet"/>
      <w:lvlText w:val=""/>
      <w:lvlJc w:val="left"/>
    </w:lvl>
  </w:abstractNum>
  <w:abstractNum w:abstractNumId="20">
    <w:nsid w:val="00000014"/>
    <w:multiLevelType w:val="hybridMultilevel"/>
    <w:tmpl w:val="436C6124"/>
    <w:lvl w:ilvl="0" w:tplc="C79E913E">
      <w:start w:val="22"/>
      <w:numFmt w:val="upperLetter"/>
      <w:lvlText w:val="%1."/>
      <w:lvlJc w:val="left"/>
    </w:lvl>
    <w:lvl w:ilvl="1" w:tplc="5AC6F356">
      <w:start w:val="1"/>
      <w:numFmt w:val="bullet"/>
      <w:lvlText w:val=""/>
      <w:lvlJc w:val="left"/>
    </w:lvl>
    <w:lvl w:ilvl="2" w:tplc="B2308CA6">
      <w:start w:val="1"/>
      <w:numFmt w:val="bullet"/>
      <w:lvlText w:val=""/>
      <w:lvlJc w:val="left"/>
    </w:lvl>
    <w:lvl w:ilvl="3" w:tplc="4DD07366">
      <w:start w:val="1"/>
      <w:numFmt w:val="bullet"/>
      <w:lvlText w:val=""/>
      <w:lvlJc w:val="left"/>
    </w:lvl>
    <w:lvl w:ilvl="4" w:tplc="6F4AE7D0">
      <w:start w:val="1"/>
      <w:numFmt w:val="bullet"/>
      <w:lvlText w:val=""/>
      <w:lvlJc w:val="left"/>
    </w:lvl>
    <w:lvl w:ilvl="5" w:tplc="99E22204">
      <w:start w:val="1"/>
      <w:numFmt w:val="bullet"/>
      <w:lvlText w:val=""/>
      <w:lvlJc w:val="left"/>
    </w:lvl>
    <w:lvl w:ilvl="6" w:tplc="3F446356">
      <w:start w:val="1"/>
      <w:numFmt w:val="bullet"/>
      <w:lvlText w:val=""/>
      <w:lvlJc w:val="left"/>
    </w:lvl>
    <w:lvl w:ilvl="7" w:tplc="6674E936">
      <w:start w:val="1"/>
      <w:numFmt w:val="bullet"/>
      <w:lvlText w:val=""/>
      <w:lvlJc w:val="left"/>
    </w:lvl>
    <w:lvl w:ilvl="8" w:tplc="6A76C20C">
      <w:start w:val="1"/>
      <w:numFmt w:val="bullet"/>
      <w:lvlText w:val=""/>
      <w:lvlJc w:val="left"/>
    </w:lvl>
  </w:abstractNum>
  <w:abstractNum w:abstractNumId="21">
    <w:nsid w:val="00000015"/>
    <w:multiLevelType w:val="hybridMultilevel"/>
    <w:tmpl w:val="628C895C"/>
    <w:lvl w:ilvl="0" w:tplc="8BCA57DE">
      <w:start w:val="1"/>
      <w:numFmt w:val="decimal"/>
      <w:lvlText w:val="%1."/>
      <w:lvlJc w:val="left"/>
    </w:lvl>
    <w:lvl w:ilvl="1" w:tplc="33780534">
      <w:start w:val="1"/>
      <w:numFmt w:val="bullet"/>
      <w:lvlText w:val=""/>
      <w:lvlJc w:val="left"/>
    </w:lvl>
    <w:lvl w:ilvl="2" w:tplc="E1C2627A">
      <w:start w:val="1"/>
      <w:numFmt w:val="bullet"/>
      <w:lvlText w:val=""/>
      <w:lvlJc w:val="left"/>
    </w:lvl>
    <w:lvl w:ilvl="3" w:tplc="75968B7E">
      <w:start w:val="1"/>
      <w:numFmt w:val="bullet"/>
      <w:lvlText w:val=""/>
      <w:lvlJc w:val="left"/>
    </w:lvl>
    <w:lvl w:ilvl="4" w:tplc="EAFA1404">
      <w:start w:val="1"/>
      <w:numFmt w:val="bullet"/>
      <w:lvlText w:val=""/>
      <w:lvlJc w:val="left"/>
    </w:lvl>
    <w:lvl w:ilvl="5" w:tplc="4D062D7E">
      <w:start w:val="1"/>
      <w:numFmt w:val="bullet"/>
      <w:lvlText w:val=""/>
      <w:lvlJc w:val="left"/>
    </w:lvl>
    <w:lvl w:ilvl="6" w:tplc="C8D634DC">
      <w:start w:val="1"/>
      <w:numFmt w:val="bullet"/>
      <w:lvlText w:val=""/>
      <w:lvlJc w:val="left"/>
    </w:lvl>
    <w:lvl w:ilvl="7" w:tplc="2B442A6C">
      <w:start w:val="1"/>
      <w:numFmt w:val="bullet"/>
      <w:lvlText w:val=""/>
      <w:lvlJc w:val="left"/>
    </w:lvl>
    <w:lvl w:ilvl="8" w:tplc="FB940DD2">
      <w:start w:val="1"/>
      <w:numFmt w:val="bullet"/>
      <w:lvlText w:val=""/>
      <w:lvlJc w:val="left"/>
    </w:lvl>
  </w:abstractNum>
  <w:abstractNum w:abstractNumId="22">
    <w:nsid w:val="0F8B71E9"/>
    <w:multiLevelType w:val="hybridMultilevel"/>
    <w:tmpl w:val="77AEAE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9EB3189"/>
    <w:multiLevelType w:val="hybridMultilevel"/>
    <w:tmpl w:val="1F16E9E8"/>
    <w:lvl w:ilvl="0" w:tplc="36047DFE">
      <w:start w:val="9"/>
      <w:numFmt w:val="upperLetter"/>
      <w:lvlText w:val="%1."/>
      <w:lvlJc w:val="left"/>
    </w:lvl>
    <w:lvl w:ilvl="1" w:tplc="E9F855CA">
      <w:start w:val="1"/>
      <w:numFmt w:val="bullet"/>
      <w:lvlText w:val=""/>
      <w:lvlJc w:val="left"/>
    </w:lvl>
    <w:lvl w:ilvl="2" w:tplc="92F2D248">
      <w:start w:val="1"/>
      <w:numFmt w:val="bullet"/>
      <w:lvlText w:val=""/>
      <w:lvlJc w:val="left"/>
    </w:lvl>
    <w:lvl w:ilvl="3" w:tplc="B8A2B39A">
      <w:start w:val="1"/>
      <w:numFmt w:val="bullet"/>
      <w:lvlText w:val=""/>
      <w:lvlJc w:val="left"/>
    </w:lvl>
    <w:lvl w:ilvl="4" w:tplc="93EC71C0">
      <w:start w:val="1"/>
      <w:numFmt w:val="bullet"/>
      <w:lvlText w:val=""/>
      <w:lvlJc w:val="left"/>
    </w:lvl>
    <w:lvl w:ilvl="5" w:tplc="759ED126">
      <w:start w:val="1"/>
      <w:numFmt w:val="bullet"/>
      <w:lvlText w:val=""/>
      <w:lvlJc w:val="left"/>
    </w:lvl>
    <w:lvl w:ilvl="6" w:tplc="509016F6">
      <w:start w:val="1"/>
      <w:numFmt w:val="bullet"/>
      <w:lvlText w:val=""/>
      <w:lvlJc w:val="left"/>
    </w:lvl>
    <w:lvl w:ilvl="7" w:tplc="46EEA0C2">
      <w:start w:val="1"/>
      <w:numFmt w:val="bullet"/>
      <w:lvlText w:val=""/>
      <w:lvlJc w:val="left"/>
    </w:lvl>
    <w:lvl w:ilvl="8" w:tplc="B76C54BE">
      <w:start w:val="1"/>
      <w:numFmt w:val="bullet"/>
      <w:lvlText w:val=""/>
      <w:lvlJc w:val="left"/>
    </w:lvl>
  </w:abstractNum>
  <w:abstractNum w:abstractNumId="24">
    <w:nsid w:val="4ABF4599"/>
    <w:multiLevelType w:val="hybridMultilevel"/>
    <w:tmpl w:val="A45E40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0"/>
  </w:num>
  <w:num w:numId="23">
    <w:abstractNumId w:val="23"/>
  </w:num>
  <w:num w:numId="24">
    <w:abstractNumId w:val="24"/>
  </w:num>
  <w:num w:numId="2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7"/>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1D3C"/>
    <w:rsid w:val="00004A6F"/>
    <w:rsid w:val="000858EC"/>
    <w:rsid w:val="000A6C45"/>
    <w:rsid w:val="00102FFD"/>
    <w:rsid w:val="00136CE1"/>
    <w:rsid w:val="00157C3E"/>
    <w:rsid w:val="001721AA"/>
    <w:rsid w:val="00184901"/>
    <w:rsid w:val="001915F3"/>
    <w:rsid w:val="0022243B"/>
    <w:rsid w:val="00234464"/>
    <w:rsid w:val="00251FCD"/>
    <w:rsid w:val="002719CA"/>
    <w:rsid w:val="00283B3C"/>
    <w:rsid w:val="0029453D"/>
    <w:rsid w:val="002E70BF"/>
    <w:rsid w:val="002E74C6"/>
    <w:rsid w:val="002F105F"/>
    <w:rsid w:val="002F45C8"/>
    <w:rsid w:val="00321EF4"/>
    <w:rsid w:val="00351508"/>
    <w:rsid w:val="00375778"/>
    <w:rsid w:val="00380B1F"/>
    <w:rsid w:val="003C4573"/>
    <w:rsid w:val="003C71C9"/>
    <w:rsid w:val="00425AF9"/>
    <w:rsid w:val="00426BAF"/>
    <w:rsid w:val="00442234"/>
    <w:rsid w:val="004528C7"/>
    <w:rsid w:val="004604ED"/>
    <w:rsid w:val="00477359"/>
    <w:rsid w:val="00503661"/>
    <w:rsid w:val="00506457"/>
    <w:rsid w:val="00522BF1"/>
    <w:rsid w:val="00534F16"/>
    <w:rsid w:val="00597797"/>
    <w:rsid w:val="005E75CB"/>
    <w:rsid w:val="00627506"/>
    <w:rsid w:val="00634ACE"/>
    <w:rsid w:val="0065411E"/>
    <w:rsid w:val="00657ED0"/>
    <w:rsid w:val="00697BA2"/>
    <w:rsid w:val="006B2951"/>
    <w:rsid w:val="006B4551"/>
    <w:rsid w:val="006C4DE2"/>
    <w:rsid w:val="006E4273"/>
    <w:rsid w:val="007301BD"/>
    <w:rsid w:val="00756B11"/>
    <w:rsid w:val="008912C7"/>
    <w:rsid w:val="008D4BEC"/>
    <w:rsid w:val="008E7DF6"/>
    <w:rsid w:val="00935074"/>
    <w:rsid w:val="009A6A88"/>
    <w:rsid w:val="009B6081"/>
    <w:rsid w:val="00A01868"/>
    <w:rsid w:val="00A166E3"/>
    <w:rsid w:val="00A2382E"/>
    <w:rsid w:val="00A66943"/>
    <w:rsid w:val="00A75155"/>
    <w:rsid w:val="00A80C45"/>
    <w:rsid w:val="00A84231"/>
    <w:rsid w:val="00AD50F8"/>
    <w:rsid w:val="00AF1E46"/>
    <w:rsid w:val="00B10A99"/>
    <w:rsid w:val="00B32B83"/>
    <w:rsid w:val="00B6034A"/>
    <w:rsid w:val="00B85C56"/>
    <w:rsid w:val="00BC5076"/>
    <w:rsid w:val="00BF5915"/>
    <w:rsid w:val="00C3334F"/>
    <w:rsid w:val="00C43D12"/>
    <w:rsid w:val="00C87C48"/>
    <w:rsid w:val="00D26654"/>
    <w:rsid w:val="00E31D3C"/>
    <w:rsid w:val="00E4183C"/>
    <w:rsid w:val="00E62BCF"/>
    <w:rsid w:val="00F72326"/>
    <w:rsid w:val="00F85953"/>
    <w:rsid w:val="00F87623"/>
    <w:rsid w:val="00FE0920"/>
    <w:rsid w:val="00FF77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328202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Arial"/>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C457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4183C"/>
    <w:pPr>
      <w:tabs>
        <w:tab w:val="center" w:pos="4680"/>
        <w:tab w:val="right" w:pos="9360"/>
      </w:tabs>
    </w:pPr>
  </w:style>
  <w:style w:type="character" w:customStyle="1" w:styleId="HeaderChar">
    <w:name w:val="Header Char"/>
    <w:basedOn w:val="DefaultParagraphFont"/>
    <w:link w:val="Header"/>
    <w:uiPriority w:val="99"/>
    <w:rsid w:val="00E4183C"/>
  </w:style>
  <w:style w:type="paragraph" w:styleId="Footer">
    <w:name w:val="footer"/>
    <w:basedOn w:val="Normal"/>
    <w:link w:val="FooterChar"/>
    <w:uiPriority w:val="99"/>
    <w:unhideWhenUsed/>
    <w:rsid w:val="00E4183C"/>
    <w:pPr>
      <w:tabs>
        <w:tab w:val="center" w:pos="4680"/>
        <w:tab w:val="right" w:pos="9360"/>
      </w:tabs>
    </w:pPr>
  </w:style>
  <w:style w:type="character" w:customStyle="1" w:styleId="FooterChar">
    <w:name w:val="Footer Char"/>
    <w:basedOn w:val="DefaultParagraphFont"/>
    <w:link w:val="Footer"/>
    <w:uiPriority w:val="99"/>
    <w:rsid w:val="00E4183C"/>
  </w:style>
  <w:style w:type="character" w:styleId="Emphasis">
    <w:name w:val="Emphasis"/>
    <w:uiPriority w:val="20"/>
    <w:qFormat/>
    <w:rsid w:val="008D4BEC"/>
    <w:rPr>
      <w:i/>
      <w:iCs/>
    </w:rPr>
  </w:style>
  <w:style w:type="character" w:styleId="CommentReference">
    <w:name w:val="annotation reference"/>
    <w:basedOn w:val="DefaultParagraphFont"/>
    <w:uiPriority w:val="99"/>
    <w:semiHidden/>
    <w:unhideWhenUsed/>
    <w:rsid w:val="00A66943"/>
    <w:rPr>
      <w:sz w:val="18"/>
      <w:szCs w:val="18"/>
    </w:rPr>
  </w:style>
  <w:style w:type="paragraph" w:styleId="CommentText">
    <w:name w:val="annotation text"/>
    <w:basedOn w:val="Normal"/>
    <w:link w:val="CommentTextChar"/>
    <w:uiPriority w:val="99"/>
    <w:semiHidden/>
    <w:unhideWhenUsed/>
    <w:rsid w:val="00A66943"/>
    <w:rPr>
      <w:sz w:val="24"/>
      <w:szCs w:val="24"/>
    </w:rPr>
  </w:style>
  <w:style w:type="character" w:customStyle="1" w:styleId="CommentTextChar">
    <w:name w:val="Comment Text Char"/>
    <w:basedOn w:val="DefaultParagraphFont"/>
    <w:link w:val="CommentText"/>
    <w:uiPriority w:val="99"/>
    <w:semiHidden/>
    <w:rsid w:val="00A66943"/>
    <w:rPr>
      <w:sz w:val="24"/>
      <w:szCs w:val="24"/>
    </w:rPr>
  </w:style>
  <w:style w:type="paragraph" w:styleId="CommentSubject">
    <w:name w:val="annotation subject"/>
    <w:basedOn w:val="CommentText"/>
    <w:next w:val="CommentText"/>
    <w:link w:val="CommentSubjectChar"/>
    <w:uiPriority w:val="99"/>
    <w:semiHidden/>
    <w:unhideWhenUsed/>
    <w:rsid w:val="00A66943"/>
    <w:rPr>
      <w:b/>
      <w:bCs/>
      <w:sz w:val="20"/>
      <w:szCs w:val="20"/>
    </w:rPr>
  </w:style>
  <w:style w:type="character" w:customStyle="1" w:styleId="CommentSubjectChar">
    <w:name w:val="Comment Subject Char"/>
    <w:basedOn w:val="CommentTextChar"/>
    <w:link w:val="CommentSubject"/>
    <w:uiPriority w:val="99"/>
    <w:semiHidden/>
    <w:rsid w:val="00A66943"/>
    <w:rPr>
      <w:b/>
      <w:bCs/>
      <w:sz w:val="24"/>
      <w:szCs w:val="24"/>
    </w:rPr>
  </w:style>
  <w:style w:type="paragraph" w:styleId="BalloonText">
    <w:name w:val="Balloon Text"/>
    <w:basedOn w:val="Normal"/>
    <w:link w:val="BalloonTextChar"/>
    <w:uiPriority w:val="99"/>
    <w:semiHidden/>
    <w:unhideWhenUsed/>
    <w:rsid w:val="00A66943"/>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66943"/>
    <w:rPr>
      <w:rFonts w:ascii="Times New Roman" w:hAnsi="Times New Roman" w:cs="Times New Roman"/>
      <w:sz w:val="18"/>
      <w:szCs w:val="18"/>
    </w:rPr>
  </w:style>
  <w:style w:type="paragraph" w:styleId="ListParagraph">
    <w:name w:val="List Paragraph"/>
    <w:basedOn w:val="Normal"/>
    <w:uiPriority w:val="72"/>
    <w:rsid w:val="00D266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6122002">
      <w:bodyDiv w:val="1"/>
      <w:marLeft w:val="0"/>
      <w:marRight w:val="0"/>
      <w:marTop w:val="0"/>
      <w:marBottom w:val="0"/>
      <w:divBdr>
        <w:top w:val="none" w:sz="0" w:space="0" w:color="auto"/>
        <w:left w:val="none" w:sz="0" w:space="0" w:color="auto"/>
        <w:bottom w:val="none" w:sz="0" w:space="0" w:color="auto"/>
        <w:right w:val="none" w:sz="0" w:space="0" w:color="auto"/>
      </w:divBdr>
    </w:div>
    <w:div w:id="891158920">
      <w:bodyDiv w:val="1"/>
      <w:marLeft w:val="0"/>
      <w:marRight w:val="0"/>
      <w:marTop w:val="0"/>
      <w:marBottom w:val="0"/>
      <w:divBdr>
        <w:top w:val="none" w:sz="0" w:space="0" w:color="auto"/>
        <w:left w:val="none" w:sz="0" w:space="0" w:color="auto"/>
        <w:bottom w:val="none" w:sz="0" w:space="0" w:color="auto"/>
        <w:right w:val="none" w:sz="0" w:space="0" w:color="auto"/>
      </w:divBdr>
    </w:div>
    <w:div w:id="975372365">
      <w:bodyDiv w:val="1"/>
      <w:marLeft w:val="0"/>
      <w:marRight w:val="0"/>
      <w:marTop w:val="0"/>
      <w:marBottom w:val="0"/>
      <w:divBdr>
        <w:top w:val="none" w:sz="0" w:space="0" w:color="auto"/>
        <w:left w:val="none" w:sz="0" w:space="0" w:color="auto"/>
        <w:bottom w:val="none" w:sz="0" w:space="0" w:color="auto"/>
        <w:right w:val="none" w:sz="0" w:space="0" w:color="auto"/>
      </w:divBdr>
    </w:div>
    <w:div w:id="1012609384">
      <w:bodyDiv w:val="1"/>
      <w:marLeft w:val="0"/>
      <w:marRight w:val="0"/>
      <w:marTop w:val="0"/>
      <w:marBottom w:val="0"/>
      <w:divBdr>
        <w:top w:val="none" w:sz="0" w:space="0" w:color="auto"/>
        <w:left w:val="none" w:sz="0" w:space="0" w:color="auto"/>
        <w:bottom w:val="none" w:sz="0" w:space="0" w:color="auto"/>
        <w:right w:val="none" w:sz="0" w:space="0" w:color="auto"/>
      </w:divBdr>
    </w:div>
    <w:div w:id="1135292844">
      <w:bodyDiv w:val="1"/>
      <w:marLeft w:val="0"/>
      <w:marRight w:val="0"/>
      <w:marTop w:val="0"/>
      <w:marBottom w:val="0"/>
      <w:divBdr>
        <w:top w:val="none" w:sz="0" w:space="0" w:color="auto"/>
        <w:left w:val="none" w:sz="0" w:space="0" w:color="auto"/>
        <w:bottom w:val="none" w:sz="0" w:space="0" w:color="auto"/>
        <w:right w:val="none" w:sz="0" w:space="0" w:color="auto"/>
      </w:divBdr>
    </w:div>
    <w:div w:id="1454592651">
      <w:bodyDiv w:val="1"/>
      <w:marLeft w:val="0"/>
      <w:marRight w:val="0"/>
      <w:marTop w:val="0"/>
      <w:marBottom w:val="0"/>
      <w:divBdr>
        <w:top w:val="none" w:sz="0" w:space="0" w:color="auto"/>
        <w:left w:val="none" w:sz="0" w:space="0" w:color="auto"/>
        <w:bottom w:val="none" w:sz="0" w:space="0" w:color="auto"/>
        <w:right w:val="none" w:sz="0" w:space="0" w:color="auto"/>
      </w:divBdr>
    </w:div>
    <w:div w:id="1592004908">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doNotSaveAsSingleFile/>
  <w:pixelsPerInch w:val="96"/>
</w:webSettings>
</file>

<file path=word/_rels/document.xml.rels><?xml version="1.0" encoding="UTF-8" standalone="yes"?>
<Relationships xmlns="http://schemas.openxmlformats.org/package/2006/relationships"><Relationship Id="rId20" Type="http://schemas.openxmlformats.org/officeDocument/2006/relationships/image" Target="media/image11.png"/><Relationship Id="rId21" Type="http://schemas.openxmlformats.org/officeDocument/2006/relationships/image" Target="media/image12.png"/><Relationship Id="rId22" Type="http://schemas.openxmlformats.org/officeDocument/2006/relationships/image" Target="media/image13.jpeg"/><Relationship Id="rId23" Type="http://schemas.openxmlformats.org/officeDocument/2006/relationships/image" Target="media/image14.png"/><Relationship Id="rId24" Type="http://schemas.openxmlformats.org/officeDocument/2006/relationships/image" Target="media/image15.jpeg"/><Relationship Id="rId25" Type="http://schemas.openxmlformats.org/officeDocument/2006/relationships/image" Target="media/image16.jpeg"/><Relationship Id="rId26" Type="http://schemas.openxmlformats.org/officeDocument/2006/relationships/image" Target="media/image17.jpeg"/><Relationship Id="rId27" Type="http://schemas.openxmlformats.org/officeDocument/2006/relationships/image" Target="media/image18.jpeg"/><Relationship Id="rId28" Type="http://schemas.openxmlformats.org/officeDocument/2006/relationships/hyperlink" Target="https://docs.google.com/document/d/1ZFCH6jS3A5At7_v5IUM5OpAXJYiutFuSIjTzV_E-vdE/pub" TargetMode="External"/><Relationship Id="rId29" Type="http://schemas.openxmlformats.org/officeDocument/2006/relationships/hyperlink" Target="http://isobe.typepad.com/robotics/micromouse/page/12/"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s://www.youtube.com/watch?v=NA137qGmz4s" TargetMode="External"/><Relationship Id="rId31" Type="http://schemas.openxmlformats.org/officeDocument/2006/relationships/hyperlink" Target="http://www-m3.ma.tum.de/foswiki/pub/MN0506/WebHome/dijkstra.pdf" TargetMode="External"/><Relationship Id="rId32" Type="http://schemas.openxmlformats.org/officeDocument/2006/relationships/hyperlink" Target="http://micromouseusa.com/" TargetMode="External"/><Relationship Id="rId9" Type="http://schemas.openxmlformats.org/officeDocument/2006/relationships/image" Target="media/image1.jpeg"/><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33" Type="http://schemas.openxmlformats.org/officeDocument/2006/relationships/hyperlink" Target="http://robotics.usc.edu/~harsh/docs/micromouse.pdf" TargetMode="External"/><Relationship Id="rId34" Type="http://schemas.openxmlformats.org/officeDocument/2006/relationships/hyperlink" Target="http://theory.stanford.edu/~amitp/GameProgramming/Heuristics.html" TargetMode="External"/><Relationship Id="rId35" Type="http://schemas.openxmlformats.org/officeDocument/2006/relationships/hyperlink" Target="https://www.cs.cmu.edu/afs/cs.cmu.edu/Web/People/maxim/files/hsplanguide_icaps05ws.pdf" TargetMode="External"/><Relationship Id="rId36" Type="http://schemas.openxmlformats.org/officeDocument/2006/relationships/hyperlink" Target="http://matwbn.icm.edu.pl/ksiazki/cc/cc35/cc3536.pdf" TargetMode="External"/><Relationship Id="rId10" Type="http://schemas.openxmlformats.org/officeDocument/2006/relationships/image" Target="media/image2.jpeg"/><Relationship Id="rId11" Type="http://schemas.openxmlformats.org/officeDocument/2006/relationships/image" Target="media/image3.jpeg"/><Relationship Id="rId12" Type="http://schemas.openxmlformats.org/officeDocument/2006/relationships/header" Target="header2.xml"/><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37" Type="http://schemas.openxmlformats.org/officeDocument/2006/relationships/hyperlink" Target="http://people.mpi-inf.mpg.de/~mehlhorn/ftp/Toolbox/GraphTraversal.pdf" TargetMode="External"/><Relationship Id="rId38" Type="http://schemas.openxmlformats.org/officeDocument/2006/relationships/hyperlink" Target="https://www.udacity.com/course/artificial-intelligence-for-robotics--cs373" TargetMode="External"/><Relationship Id="rId39" Type="http://schemas.openxmlformats.org/officeDocument/2006/relationships/fontTable" Target="fontTable.xml"/><Relationship Id="rId4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F556DFFF-CF3B-ED4C-9F48-0CB17B98CA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330</TotalTime>
  <Pages>25</Pages>
  <Words>4571</Words>
  <Characters>26055</Characters>
  <Application>Microsoft Macintosh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30565</CharactersWithSpaces>
  <SharedDoc>false</SharedDoc>
  <HLinks>
    <vt:vector size="390" baseType="variant">
      <vt:variant>
        <vt:i4>2556021</vt:i4>
      </vt:variant>
      <vt:variant>
        <vt:i4>192</vt:i4>
      </vt:variant>
      <vt:variant>
        <vt:i4>0</vt:i4>
      </vt:variant>
      <vt:variant>
        <vt:i4>5</vt:i4>
      </vt:variant>
      <vt:variant>
        <vt:lpwstr>https://www.udacity.com/course/artificial-intelligence-for-robotics--cs373</vt:lpwstr>
      </vt:variant>
      <vt:variant>
        <vt:lpwstr/>
      </vt:variant>
      <vt:variant>
        <vt:i4>131168</vt:i4>
      </vt:variant>
      <vt:variant>
        <vt:i4>189</vt:i4>
      </vt:variant>
      <vt:variant>
        <vt:i4>0</vt:i4>
      </vt:variant>
      <vt:variant>
        <vt:i4>5</vt:i4>
      </vt:variant>
      <vt:variant>
        <vt:lpwstr>http://people.mpi-inf.mpg.de/~mehlhorn/ftp/Toolbox/GraphTraversal.pdf</vt:lpwstr>
      </vt:variant>
      <vt:variant>
        <vt:lpwstr/>
      </vt:variant>
      <vt:variant>
        <vt:i4>3604486</vt:i4>
      </vt:variant>
      <vt:variant>
        <vt:i4>186</vt:i4>
      </vt:variant>
      <vt:variant>
        <vt:i4>0</vt:i4>
      </vt:variant>
      <vt:variant>
        <vt:i4>5</vt:i4>
      </vt:variant>
      <vt:variant>
        <vt:lpwstr>http://matwbn.icm.edu.pl/ksiazki/cc/cc35/cc3536.pdf</vt:lpwstr>
      </vt:variant>
      <vt:variant>
        <vt:lpwstr/>
      </vt:variant>
      <vt:variant>
        <vt:i4>6815829</vt:i4>
      </vt:variant>
      <vt:variant>
        <vt:i4>183</vt:i4>
      </vt:variant>
      <vt:variant>
        <vt:i4>0</vt:i4>
      </vt:variant>
      <vt:variant>
        <vt:i4>5</vt:i4>
      </vt:variant>
      <vt:variant>
        <vt:lpwstr>https://www.cs.cmu.edu/afs/cs.cmu.edu/Web/People/maxim/files/hsplanguide_icaps05ws.pdf</vt:lpwstr>
      </vt:variant>
      <vt:variant>
        <vt:lpwstr/>
      </vt:variant>
      <vt:variant>
        <vt:i4>524349</vt:i4>
      </vt:variant>
      <vt:variant>
        <vt:i4>180</vt:i4>
      </vt:variant>
      <vt:variant>
        <vt:i4>0</vt:i4>
      </vt:variant>
      <vt:variant>
        <vt:i4>5</vt:i4>
      </vt:variant>
      <vt:variant>
        <vt:lpwstr>http://theory.stanford.edu/~amitp/GameProgramming/Heuristics.html</vt:lpwstr>
      </vt:variant>
      <vt:variant>
        <vt:lpwstr/>
      </vt:variant>
      <vt:variant>
        <vt:i4>4063357</vt:i4>
      </vt:variant>
      <vt:variant>
        <vt:i4>177</vt:i4>
      </vt:variant>
      <vt:variant>
        <vt:i4>0</vt:i4>
      </vt:variant>
      <vt:variant>
        <vt:i4>5</vt:i4>
      </vt:variant>
      <vt:variant>
        <vt:lpwstr>http://robotics.usc.edu/~harsh/docs/micromouse.pdf</vt:lpwstr>
      </vt:variant>
      <vt:variant>
        <vt:lpwstr/>
      </vt:variant>
      <vt:variant>
        <vt:i4>4980850</vt:i4>
      </vt:variant>
      <vt:variant>
        <vt:i4>174</vt:i4>
      </vt:variant>
      <vt:variant>
        <vt:i4>0</vt:i4>
      </vt:variant>
      <vt:variant>
        <vt:i4>5</vt:i4>
      </vt:variant>
      <vt:variant>
        <vt:lpwstr>http://micromouseusa.com/</vt:lpwstr>
      </vt:variant>
      <vt:variant>
        <vt:lpwstr/>
      </vt:variant>
      <vt:variant>
        <vt:i4>6946838</vt:i4>
      </vt:variant>
      <vt:variant>
        <vt:i4>171</vt:i4>
      </vt:variant>
      <vt:variant>
        <vt:i4>0</vt:i4>
      </vt:variant>
      <vt:variant>
        <vt:i4>5</vt:i4>
      </vt:variant>
      <vt:variant>
        <vt:lpwstr>http://www-m3.ma.tum.de/foswiki/pub/MN0506/WebHome/dijkstra.pdf</vt:lpwstr>
      </vt:variant>
      <vt:variant>
        <vt:lpwstr/>
      </vt:variant>
      <vt:variant>
        <vt:i4>2424905</vt:i4>
      </vt:variant>
      <vt:variant>
        <vt:i4>168</vt:i4>
      </vt:variant>
      <vt:variant>
        <vt:i4>0</vt:i4>
      </vt:variant>
      <vt:variant>
        <vt:i4>5</vt:i4>
      </vt:variant>
      <vt:variant>
        <vt:lpwstr>https://www.youtube.com/watch?v=NA137qGmz4s</vt:lpwstr>
      </vt:variant>
      <vt:variant>
        <vt:lpwstr/>
      </vt:variant>
      <vt:variant>
        <vt:i4>1179767</vt:i4>
      </vt:variant>
      <vt:variant>
        <vt:i4>165</vt:i4>
      </vt:variant>
      <vt:variant>
        <vt:i4>0</vt:i4>
      </vt:variant>
      <vt:variant>
        <vt:i4>5</vt:i4>
      </vt:variant>
      <vt:variant>
        <vt:lpwstr>http://isobe.typepad.com/robotics/micromouse/page/12/</vt:lpwstr>
      </vt:variant>
      <vt:variant>
        <vt:lpwstr/>
      </vt:variant>
      <vt:variant>
        <vt:i4>2621460</vt:i4>
      </vt:variant>
      <vt:variant>
        <vt:i4>162</vt:i4>
      </vt:variant>
      <vt:variant>
        <vt:i4>0</vt:i4>
      </vt:variant>
      <vt:variant>
        <vt:i4>5</vt:i4>
      </vt:variant>
      <vt:variant>
        <vt:lpwstr>https://docs.google.com/document/d/1ZFCH6jS3A5At7_v5IUM5OpAXJYiutFuSIjTzV_E-vdE/pub</vt:lpwstr>
      </vt:variant>
      <vt:variant>
        <vt:lpwstr/>
      </vt:variant>
      <vt:variant>
        <vt:i4>2556021</vt:i4>
      </vt:variant>
      <vt:variant>
        <vt:i4>159</vt:i4>
      </vt:variant>
      <vt:variant>
        <vt:i4>0</vt:i4>
      </vt:variant>
      <vt:variant>
        <vt:i4>5</vt:i4>
      </vt:variant>
      <vt:variant>
        <vt:lpwstr>https://www.udacity.com/course/artificial-intelligence-for-robotics--cs373</vt:lpwstr>
      </vt:variant>
      <vt:variant>
        <vt:lpwstr/>
      </vt:variant>
      <vt:variant>
        <vt:i4>2556021</vt:i4>
      </vt:variant>
      <vt:variant>
        <vt:i4>156</vt:i4>
      </vt:variant>
      <vt:variant>
        <vt:i4>0</vt:i4>
      </vt:variant>
      <vt:variant>
        <vt:i4>5</vt:i4>
      </vt:variant>
      <vt:variant>
        <vt:lpwstr>https://www.udacity.com/course/artificial-intelligence-for-robotics--cs373</vt:lpwstr>
      </vt:variant>
      <vt:variant>
        <vt:lpwstr/>
      </vt:variant>
      <vt:variant>
        <vt:i4>2556021</vt:i4>
      </vt:variant>
      <vt:variant>
        <vt:i4>153</vt:i4>
      </vt:variant>
      <vt:variant>
        <vt:i4>0</vt:i4>
      </vt:variant>
      <vt:variant>
        <vt:i4>5</vt:i4>
      </vt:variant>
      <vt:variant>
        <vt:lpwstr>https://www.udacity.com/course/artificial-intelligence-for-robotics--cs373</vt:lpwstr>
      </vt:variant>
      <vt:variant>
        <vt:lpwstr/>
      </vt:variant>
      <vt:variant>
        <vt:i4>2556021</vt:i4>
      </vt:variant>
      <vt:variant>
        <vt:i4>150</vt:i4>
      </vt:variant>
      <vt:variant>
        <vt:i4>0</vt:i4>
      </vt:variant>
      <vt:variant>
        <vt:i4>5</vt:i4>
      </vt:variant>
      <vt:variant>
        <vt:lpwstr>https://www.udacity.com/course/artificial-intelligence-for-robotics--cs373</vt:lpwstr>
      </vt:variant>
      <vt:variant>
        <vt:lpwstr/>
      </vt:variant>
      <vt:variant>
        <vt:i4>131168</vt:i4>
      </vt:variant>
      <vt:variant>
        <vt:i4>147</vt:i4>
      </vt:variant>
      <vt:variant>
        <vt:i4>0</vt:i4>
      </vt:variant>
      <vt:variant>
        <vt:i4>5</vt:i4>
      </vt:variant>
      <vt:variant>
        <vt:lpwstr>http://people.mpi-inf.mpg.de/~mehlhorn/ftp/Toolbox/GraphTraversal.pdf</vt:lpwstr>
      </vt:variant>
      <vt:variant>
        <vt:lpwstr/>
      </vt:variant>
      <vt:variant>
        <vt:i4>3604486</vt:i4>
      </vt:variant>
      <vt:variant>
        <vt:i4>144</vt:i4>
      </vt:variant>
      <vt:variant>
        <vt:i4>0</vt:i4>
      </vt:variant>
      <vt:variant>
        <vt:i4>5</vt:i4>
      </vt:variant>
      <vt:variant>
        <vt:lpwstr>http://matwbn.icm.edu.pl/ksiazki/cc/cc35/cc3536.pdf</vt:lpwstr>
      </vt:variant>
      <vt:variant>
        <vt:lpwstr/>
      </vt:variant>
      <vt:variant>
        <vt:i4>3604486</vt:i4>
      </vt:variant>
      <vt:variant>
        <vt:i4>141</vt:i4>
      </vt:variant>
      <vt:variant>
        <vt:i4>0</vt:i4>
      </vt:variant>
      <vt:variant>
        <vt:i4>5</vt:i4>
      </vt:variant>
      <vt:variant>
        <vt:lpwstr>http://matwbn.icm.edu.pl/ksiazki/cc/cc35/cc3536.pdf</vt:lpwstr>
      </vt:variant>
      <vt:variant>
        <vt:lpwstr/>
      </vt:variant>
      <vt:variant>
        <vt:i4>6815829</vt:i4>
      </vt:variant>
      <vt:variant>
        <vt:i4>138</vt:i4>
      </vt:variant>
      <vt:variant>
        <vt:i4>0</vt:i4>
      </vt:variant>
      <vt:variant>
        <vt:i4>5</vt:i4>
      </vt:variant>
      <vt:variant>
        <vt:lpwstr>https://www.cs.cmu.edu/afs/cs.cmu.edu/Web/People/maxim/files/hsplanguide_icaps05ws.pdf</vt:lpwstr>
      </vt:variant>
      <vt:variant>
        <vt:lpwstr/>
      </vt:variant>
      <vt:variant>
        <vt:i4>2424905</vt:i4>
      </vt:variant>
      <vt:variant>
        <vt:i4>135</vt:i4>
      </vt:variant>
      <vt:variant>
        <vt:i4>0</vt:i4>
      </vt:variant>
      <vt:variant>
        <vt:i4>5</vt:i4>
      </vt:variant>
      <vt:variant>
        <vt:lpwstr>https://www.youtube.com/watch?v=NA137qGmz4s</vt:lpwstr>
      </vt:variant>
      <vt:variant>
        <vt:lpwstr/>
      </vt:variant>
      <vt:variant>
        <vt:i4>1179767</vt:i4>
      </vt:variant>
      <vt:variant>
        <vt:i4>132</vt:i4>
      </vt:variant>
      <vt:variant>
        <vt:i4>0</vt:i4>
      </vt:variant>
      <vt:variant>
        <vt:i4>5</vt:i4>
      </vt:variant>
      <vt:variant>
        <vt:lpwstr>http://isobe.typepad.com/robotics/micromouse/page/12/</vt:lpwstr>
      </vt:variant>
      <vt:variant>
        <vt:lpwstr/>
      </vt:variant>
      <vt:variant>
        <vt:i4>3932197</vt:i4>
      </vt:variant>
      <vt:variant>
        <vt:i4>129</vt:i4>
      </vt:variant>
      <vt:variant>
        <vt:i4>0</vt:i4>
      </vt:variant>
      <vt:variant>
        <vt:i4>5</vt:i4>
      </vt:variant>
      <vt:variant>
        <vt:lpwstr/>
      </vt:variant>
      <vt:variant>
        <vt:lpwstr>page28</vt:lpwstr>
      </vt:variant>
      <vt:variant>
        <vt:i4>3932197</vt:i4>
      </vt:variant>
      <vt:variant>
        <vt:i4>126</vt:i4>
      </vt:variant>
      <vt:variant>
        <vt:i4>0</vt:i4>
      </vt:variant>
      <vt:variant>
        <vt:i4>5</vt:i4>
      </vt:variant>
      <vt:variant>
        <vt:lpwstr/>
      </vt:variant>
      <vt:variant>
        <vt:lpwstr>page28</vt:lpwstr>
      </vt:variant>
      <vt:variant>
        <vt:i4>3342373</vt:i4>
      </vt:variant>
      <vt:variant>
        <vt:i4>123</vt:i4>
      </vt:variant>
      <vt:variant>
        <vt:i4>0</vt:i4>
      </vt:variant>
      <vt:variant>
        <vt:i4>5</vt:i4>
      </vt:variant>
      <vt:variant>
        <vt:lpwstr/>
      </vt:variant>
      <vt:variant>
        <vt:lpwstr>page27</vt:lpwstr>
      </vt:variant>
      <vt:variant>
        <vt:i4>3342373</vt:i4>
      </vt:variant>
      <vt:variant>
        <vt:i4>120</vt:i4>
      </vt:variant>
      <vt:variant>
        <vt:i4>0</vt:i4>
      </vt:variant>
      <vt:variant>
        <vt:i4>5</vt:i4>
      </vt:variant>
      <vt:variant>
        <vt:lpwstr/>
      </vt:variant>
      <vt:variant>
        <vt:lpwstr>page27</vt:lpwstr>
      </vt:variant>
      <vt:variant>
        <vt:i4>3211301</vt:i4>
      </vt:variant>
      <vt:variant>
        <vt:i4>117</vt:i4>
      </vt:variant>
      <vt:variant>
        <vt:i4>0</vt:i4>
      </vt:variant>
      <vt:variant>
        <vt:i4>5</vt:i4>
      </vt:variant>
      <vt:variant>
        <vt:lpwstr/>
      </vt:variant>
      <vt:variant>
        <vt:lpwstr>page25</vt:lpwstr>
      </vt:variant>
      <vt:variant>
        <vt:i4>3211301</vt:i4>
      </vt:variant>
      <vt:variant>
        <vt:i4>114</vt:i4>
      </vt:variant>
      <vt:variant>
        <vt:i4>0</vt:i4>
      </vt:variant>
      <vt:variant>
        <vt:i4>5</vt:i4>
      </vt:variant>
      <vt:variant>
        <vt:lpwstr/>
      </vt:variant>
      <vt:variant>
        <vt:lpwstr>page25</vt:lpwstr>
      </vt:variant>
      <vt:variant>
        <vt:i4>3604517</vt:i4>
      </vt:variant>
      <vt:variant>
        <vt:i4>111</vt:i4>
      </vt:variant>
      <vt:variant>
        <vt:i4>0</vt:i4>
      </vt:variant>
      <vt:variant>
        <vt:i4>5</vt:i4>
      </vt:variant>
      <vt:variant>
        <vt:lpwstr/>
      </vt:variant>
      <vt:variant>
        <vt:lpwstr>page23</vt:lpwstr>
      </vt:variant>
      <vt:variant>
        <vt:i4>3604517</vt:i4>
      </vt:variant>
      <vt:variant>
        <vt:i4>108</vt:i4>
      </vt:variant>
      <vt:variant>
        <vt:i4>0</vt:i4>
      </vt:variant>
      <vt:variant>
        <vt:i4>5</vt:i4>
      </vt:variant>
      <vt:variant>
        <vt:lpwstr/>
      </vt:variant>
      <vt:variant>
        <vt:lpwstr>page23</vt:lpwstr>
      </vt:variant>
      <vt:variant>
        <vt:i4>3604517</vt:i4>
      </vt:variant>
      <vt:variant>
        <vt:i4>105</vt:i4>
      </vt:variant>
      <vt:variant>
        <vt:i4>0</vt:i4>
      </vt:variant>
      <vt:variant>
        <vt:i4>5</vt:i4>
      </vt:variant>
      <vt:variant>
        <vt:lpwstr/>
      </vt:variant>
      <vt:variant>
        <vt:lpwstr>page23</vt:lpwstr>
      </vt:variant>
      <vt:variant>
        <vt:i4>3604517</vt:i4>
      </vt:variant>
      <vt:variant>
        <vt:i4>102</vt:i4>
      </vt:variant>
      <vt:variant>
        <vt:i4>0</vt:i4>
      </vt:variant>
      <vt:variant>
        <vt:i4>5</vt:i4>
      </vt:variant>
      <vt:variant>
        <vt:lpwstr/>
      </vt:variant>
      <vt:variant>
        <vt:lpwstr>page23</vt:lpwstr>
      </vt:variant>
      <vt:variant>
        <vt:i4>3604517</vt:i4>
      </vt:variant>
      <vt:variant>
        <vt:i4>99</vt:i4>
      </vt:variant>
      <vt:variant>
        <vt:i4>0</vt:i4>
      </vt:variant>
      <vt:variant>
        <vt:i4>5</vt:i4>
      </vt:variant>
      <vt:variant>
        <vt:lpwstr/>
      </vt:variant>
      <vt:variant>
        <vt:lpwstr>page23</vt:lpwstr>
      </vt:variant>
      <vt:variant>
        <vt:i4>3604517</vt:i4>
      </vt:variant>
      <vt:variant>
        <vt:i4>96</vt:i4>
      </vt:variant>
      <vt:variant>
        <vt:i4>0</vt:i4>
      </vt:variant>
      <vt:variant>
        <vt:i4>5</vt:i4>
      </vt:variant>
      <vt:variant>
        <vt:lpwstr/>
      </vt:variant>
      <vt:variant>
        <vt:lpwstr>page23</vt:lpwstr>
      </vt:variant>
      <vt:variant>
        <vt:i4>3473445</vt:i4>
      </vt:variant>
      <vt:variant>
        <vt:i4>93</vt:i4>
      </vt:variant>
      <vt:variant>
        <vt:i4>0</vt:i4>
      </vt:variant>
      <vt:variant>
        <vt:i4>5</vt:i4>
      </vt:variant>
      <vt:variant>
        <vt:lpwstr/>
      </vt:variant>
      <vt:variant>
        <vt:lpwstr>page21</vt:lpwstr>
      </vt:variant>
      <vt:variant>
        <vt:i4>3473445</vt:i4>
      </vt:variant>
      <vt:variant>
        <vt:i4>90</vt:i4>
      </vt:variant>
      <vt:variant>
        <vt:i4>0</vt:i4>
      </vt:variant>
      <vt:variant>
        <vt:i4>5</vt:i4>
      </vt:variant>
      <vt:variant>
        <vt:lpwstr/>
      </vt:variant>
      <vt:variant>
        <vt:lpwstr>page21</vt:lpwstr>
      </vt:variant>
      <vt:variant>
        <vt:i4>3473445</vt:i4>
      </vt:variant>
      <vt:variant>
        <vt:i4>87</vt:i4>
      </vt:variant>
      <vt:variant>
        <vt:i4>0</vt:i4>
      </vt:variant>
      <vt:variant>
        <vt:i4>5</vt:i4>
      </vt:variant>
      <vt:variant>
        <vt:lpwstr/>
      </vt:variant>
      <vt:variant>
        <vt:lpwstr>page21</vt:lpwstr>
      </vt:variant>
      <vt:variant>
        <vt:i4>3473445</vt:i4>
      </vt:variant>
      <vt:variant>
        <vt:i4>84</vt:i4>
      </vt:variant>
      <vt:variant>
        <vt:i4>0</vt:i4>
      </vt:variant>
      <vt:variant>
        <vt:i4>5</vt:i4>
      </vt:variant>
      <vt:variant>
        <vt:lpwstr/>
      </vt:variant>
      <vt:variant>
        <vt:lpwstr>page21</vt:lpwstr>
      </vt:variant>
      <vt:variant>
        <vt:i4>3997734</vt:i4>
      </vt:variant>
      <vt:variant>
        <vt:i4>81</vt:i4>
      </vt:variant>
      <vt:variant>
        <vt:i4>0</vt:i4>
      </vt:variant>
      <vt:variant>
        <vt:i4>5</vt:i4>
      </vt:variant>
      <vt:variant>
        <vt:lpwstr/>
      </vt:variant>
      <vt:variant>
        <vt:lpwstr>page19</vt:lpwstr>
      </vt:variant>
      <vt:variant>
        <vt:i4>3997734</vt:i4>
      </vt:variant>
      <vt:variant>
        <vt:i4>78</vt:i4>
      </vt:variant>
      <vt:variant>
        <vt:i4>0</vt:i4>
      </vt:variant>
      <vt:variant>
        <vt:i4>5</vt:i4>
      </vt:variant>
      <vt:variant>
        <vt:lpwstr/>
      </vt:variant>
      <vt:variant>
        <vt:lpwstr>page19</vt:lpwstr>
      </vt:variant>
      <vt:variant>
        <vt:i4>3276838</vt:i4>
      </vt:variant>
      <vt:variant>
        <vt:i4>75</vt:i4>
      </vt:variant>
      <vt:variant>
        <vt:i4>0</vt:i4>
      </vt:variant>
      <vt:variant>
        <vt:i4>5</vt:i4>
      </vt:variant>
      <vt:variant>
        <vt:lpwstr/>
      </vt:variant>
      <vt:variant>
        <vt:lpwstr>page16</vt:lpwstr>
      </vt:variant>
      <vt:variant>
        <vt:i4>3276838</vt:i4>
      </vt:variant>
      <vt:variant>
        <vt:i4>72</vt:i4>
      </vt:variant>
      <vt:variant>
        <vt:i4>0</vt:i4>
      </vt:variant>
      <vt:variant>
        <vt:i4>5</vt:i4>
      </vt:variant>
      <vt:variant>
        <vt:lpwstr/>
      </vt:variant>
      <vt:variant>
        <vt:lpwstr>page16</vt:lpwstr>
      </vt:variant>
      <vt:variant>
        <vt:i4>3276838</vt:i4>
      </vt:variant>
      <vt:variant>
        <vt:i4>69</vt:i4>
      </vt:variant>
      <vt:variant>
        <vt:i4>0</vt:i4>
      </vt:variant>
      <vt:variant>
        <vt:i4>5</vt:i4>
      </vt:variant>
      <vt:variant>
        <vt:lpwstr/>
      </vt:variant>
      <vt:variant>
        <vt:lpwstr>page16</vt:lpwstr>
      </vt:variant>
      <vt:variant>
        <vt:i4>3276838</vt:i4>
      </vt:variant>
      <vt:variant>
        <vt:i4>66</vt:i4>
      </vt:variant>
      <vt:variant>
        <vt:i4>0</vt:i4>
      </vt:variant>
      <vt:variant>
        <vt:i4>5</vt:i4>
      </vt:variant>
      <vt:variant>
        <vt:lpwstr/>
      </vt:variant>
      <vt:variant>
        <vt:lpwstr>page16</vt:lpwstr>
      </vt:variant>
      <vt:variant>
        <vt:i4>3276838</vt:i4>
      </vt:variant>
      <vt:variant>
        <vt:i4>63</vt:i4>
      </vt:variant>
      <vt:variant>
        <vt:i4>0</vt:i4>
      </vt:variant>
      <vt:variant>
        <vt:i4>5</vt:i4>
      </vt:variant>
      <vt:variant>
        <vt:lpwstr/>
      </vt:variant>
      <vt:variant>
        <vt:lpwstr>page16</vt:lpwstr>
      </vt:variant>
      <vt:variant>
        <vt:i4>3276838</vt:i4>
      </vt:variant>
      <vt:variant>
        <vt:i4>60</vt:i4>
      </vt:variant>
      <vt:variant>
        <vt:i4>0</vt:i4>
      </vt:variant>
      <vt:variant>
        <vt:i4>5</vt:i4>
      </vt:variant>
      <vt:variant>
        <vt:lpwstr/>
      </vt:variant>
      <vt:variant>
        <vt:lpwstr>page16</vt:lpwstr>
      </vt:variant>
      <vt:variant>
        <vt:i4>3211302</vt:i4>
      </vt:variant>
      <vt:variant>
        <vt:i4>57</vt:i4>
      </vt:variant>
      <vt:variant>
        <vt:i4>0</vt:i4>
      </vt:variant>
      <vt:variant>
        <vt:i4>5</vt:i4>
      </vt:variant>
      <vt:variant>
        <vt:lpwstr/>
      </vt:variant>
      <vt:variant>
        <vt:lpwstr>page15</vt:lpwstr>
      </vt:variant>
      <vt:variant>
        <vt:i4>3211302</vt:i4>
      </vt:variant>
      <vt:variant>
        <vt:i4>54</vt:i4>
      </vt:variant>
      <vt:variant>
        <vt:i4>0</vt:i4>
      </vt:variant>
      <vt:variant>
        <vt:i4>5</vt:i4>
      </vt:variant>
      <vt:variant>
        <vt:lpwstr/>
      </vt:variant>
      <vt:variant>
        <vt:lpwstr>page15</vt:lpwstr>
      </vt:variant>
      <vt:variant>
        <vt:i4>3538982</vt:i4>
      </vt:variant>
      <vt:variant>
        <vt:i4>51</vt:i4>
      </vt:variant>
      <vt:variant>
        <vt:i4>0</vt:i4>
      </vt:variant>
      <vt:variant>
        <vt:i4>5</vt:i4>
      </vt:variant>
      <vt:variant>
        <vt:lpwstr/>
      </vt:variant>
      <vt:variant>
        <vt:lpwstr>page12</vt:lpwstr>
      </vt:variant>
      <vt:variant>
        <vt:i4>3538982</vt:i4>
      </vt:variant>
      <vt:variant>
        <vt:i4>48</vt:i4>
      </vt:variant>
      <vt:variant>
        <vt:i4>0</vt:i4>
      </vt:variant>
      <vt:variant>
        <vt:i4>5</vt:i4>
      </vt:variant>
      <vt:variant>
        <vt:lpwstr/>
      </vt:variant>
      <vt:variant>
        <vt:lpwstr>page12</vt:lpwstr>
      </vt:variant>
      <vt:variant>
        <vt:i4>262176</vt:i4>
      </vt:variant>
      <vt:variant>
        <vt:i4>45</vt:i4>
      </vt:variant>
      <vt:variant>
        <vt:i4>0</vt:i4>
      </vt:variant>
      <vt:variant>
        <vt:i4>5</vt:i4>
      </vt:variant>
      <vt:variant>
        <vt:lpwstr/>
      </vt:variant>
      <vt:variant>
        <vt:lpwstr>page7</vt:lpwstr>
      </vt:variant>
      <vt:variant>
        <vt:i4>262176</vt:i4>
      </vt:variant>
      <vt:variant>
        <vt:i4>42</vt:i4>
      </vt:variant>
      <vt:variant>
        <vt:i4>0</vt:i4>
      </vt:variant>
      <vt:variant>
        <vt:i4>5</vt:i4>
      </vt:variant>
      <vt:variant>
        <vt:lpwstr/>
      </vt:variant>
      <vt:variant>
        <vt:lpwstr>page7</vt:lpwstr>
      </vt:variant>
      <vt:variant>
        <vt:i4>262179</vt:i4>
      </vt:variant>
      <vt:variant>
        <vt:i4>39</vt:i4>
      </vt:variant>
      <vt:variant>
        <vt:i4>0</vt:i4>
      </vt:variant>
      <vt:variant>
        <vt:i4>5</vt:i4>
      </vt:variant>
      <vt:variant>
        <vt:lpwstr/>
      </vt:variant>
      <vt:variant>
        <vt:lpwstr>page4</vt:lpwstr>
      </vt:variant>
      <vt:variant>
        <vt:i4>262179</vt:i4>
      </vt:variant>
      <vt:variant>
        <vt:i4>36</vt:i4>
      </vt:variant>
      <vt:variant>
        <vt:i4>0</vt:i4>
      </vt:variant>
      <vt:variant>
        <vt:i4>5</vt:i4>
      </vt:variant>
      <vt:variant>
        <vt:lpwstr/>
      </vt:variant>
      <vt:variant>
        <vt:lpwstr>page4</vt:lpwstr>
      </vt:variant>
      <vt:variant>
        <vt:i4>262179</vt:i4>
      </vt:variant>
      <vt:variant>
        <vt:i4>33</vt:i4>
      </vt:variant>
      <vt:variant>
        <vt:i4>0</vt:i4>
      </vt:variant>
      <vt:variant>
        <vt:i4>5</vt:i4>
      </vt:variant>
      <vt:variant>
        <vt:lpwstr/>
      </vt:variant>
      <vt:variant>
        <vt:lpwstr>page4</vt:lpwstr>
      </vt:variant>
      <vt:variant>
        <vt:i4>262179</vt:i4>
      </vt:variant>
      <vt:variant>
        <vt:i4>30</vt:i4>
      </vt:variant>
      <vt:variant>
        <vt:i4>0</vt:i4>
      </vt:variant>
      <vt:variant>
        <vt:i4>5</vt:i4>
      </vt:variant>
      <vt:variant>
        <vt:lpwstr/>
      </vt:variant>
      <vt:variant>
        <vt:lpwstr>page4</vt:lpwstr>
      </vt:variant>
      <vt:variant>
        <vt:i4>262179</vt:i4>
      </vt:variant>
      <vt:variant>
        <vt:i4>27</vt:i4>
      </vt:variant>
      <vt:variant>
        <vt:i4>0</vt:i4>
      </vt:variant>
      <vt:variant>
        <vt:i4>5</vt:i4>
      </vt:variant>
      <vt:variant>
        <vt:lpwstr/>
      </vt:variant>
      <vt:variant>
        <vt:lpwstr>page4</vt:lpwstr>
      </vt:variant>
      <vt:variant>
        <vt:i4>262179</vt:i4>
      </vt:variant>
      <vt:variant>
        <vt:i4>24</vt:i4>
      </vt:variant>
      <vt:variant>
        <vt:i4>0</vt:i4>
      </vt:variant>
      <vt:variant>
        <vt:i4>5</vt:i4>
      </vt:variant>
      <vt:variant>
        <vt:lpwstr/>
      </vt:variant>
      <vt:variant>
        <vt:lpwstr>page4</vt:lpwstr>
      </vt:variant>
      <vt:variant>
        <vt:i4>262180</vt:i4>
      </vt:variant>
      <vt:variant>
        <vt:i4>21</vt:i4>
      </vt:variant>
      <vt:variant>
        <vt:i4>0</vt:i4>
      </vt:variant>
      <vt:variant>
        <vt:i4>5</vt:i4>
      </vt:variant>
      <vt:variant>
        <vt:lpwstr/>
      </vt:variant>
      <vt:variant>
        <vt:lpwstr>page3</vt:lpwstr>
      </vt:variant>
      <vt:variant>
        <vt:i4>262180</vt:i4>
      </vt:variant>
      <vt:variant>
        <vt:i4>18</vt:i4>
      </vt:variant>
      <vt:variant>
        <vt:i4>0</vt:i4>
      </vt:variant>
      <vt:variant>
        <vt:i4>5</vt:i4>
      </vt:variant>
      <vt:variant>
        <vt:lpwstr/>
      </vt:variant>
      <vt:variant>
        <vt:lpwstr>page3</vt:lpwstr>
      </vt:variant>
      <vt:variant>
        <vt:i4>262180</vt:i4>
      </vt:variant>
      <vt:variant>
        <vt:i4>15</vt:i4>
      </vt:variant>
      <vt:variant>
        <vt:i4>0</vt:i4>
      </vt:variant>
      <vt:variant>
        <vt:i4>5</vt:i4>
      </vt:variant>
      <vt:variant>
        <vt:lpwstr/>
      </vt:variant>
      <vt:variant>
        <vt:lpwstr>page3</vt:lpwstr>
      </vt:variant>
      <vt:variant>
        <vt:i4>262180</vt:i4>
      </vt:variant>
      <vt:variant>
        <vt:i4>12</vt:i4>
      </vt:variant>
      <vt:variant>
        <vt:i4>0</vt:i4>
      </vt:variant>
      <vt:variant>
        <vt:i4>5</vt:i4>
      </vt:variant>
      <vt:variant>
        <vt:lpwstr/>
      </vt:variant>
      <vt:variant>
        <vt:lpwstr>page3</vt:lpwstr>
      </vt:variant>
      <vt:variant>
        <vt:i4>262180</vt:i4>
      </vt:variant>
      <vt:variant>
        <vt:i4>9</vt:i4>
      </vt:variant>
      <vt:variant>
        <vt:i4>0</vt:i4>
      </vt:variant>
      <vt:variant>
        <vt:i4>5</vt:i4>
      </vt:variant>
      <vt:variant>
        <vt:lpwstr/>
      </vt:variant>
      <vt:variant>
        <vt:lpwstr>page3</vt:lpwstr>
      </vt:variant>
      <vt:variant>
        <vt:i4>262180</vt:i4>
      </vt:variant>
      <vt:variant>
        <vt:i4>6</vt:i4>
      </vt:variant>
      <vt:variant>
        <vt:i4>0</vt:i4>
      </vt:variant>
      <vt:variant>
        <vt:i4>5</vt:i4>
      </vt:variant>
      <vt:variant>
        <vt:lpwstr/>
      </vt:variant>
      <vt:variant>
        <vt:lpwstr>page3</vt:lpwstr>
      </vt:variant>
      <vt:variant>
        <vt:i4>262181</vt:i4>
      </vt:variant>
      <vt:variant>
        <vt:i4>3</vt:i4>
      </vt:variant>
      <vt:variant>
        <vt:i4>0</vt:i4>
      </vt:variant>
      <vt:variant>
        <vt:i4>5</vt:i4>
      </vt:variant>
      <vt:variant>
        <vt:lpwstr/>
      </vt:variant>
      <vt:variant>
        <vt:lpwstr>page2</vt:lpwstr>
      </vt:variant>
      <vt:variant>
        <vt:i4>262181</vt:i4>
      </vt:variant>
      <vt:variant>
        <vt:i4>0</vt:i4>
      </vt:variant>
      <vt:variant>
        <vt:i4>0</vt:i4>
      </vt:variant>
      <vt:variant>
        <vt:i4>5</vt:i4>
      </vt:variant>
      <vt:variant>
        <vt:lpwstr/>
      </vt:variant>
      <vt:variant>
        <vt:lpwstr>page2</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cp:lastModifiedBy>Microsoft Office User</cp:lastModifiedBy>
  <cp:revision>19</cp:revision>
  <dcterms:created xsi:type="dcterms:W3CDTF">2017-10-10T10:51:00Z</dcterms:created>
  <dcterms:modified xsi:type="dcterms:W3CDTF">2017-10-12T10:46:00Z</dcterms:modified>
</cp:coreProperties>
</file>